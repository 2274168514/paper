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F8EC0">
      <w:pPr>
        <w:pStyle w:val="5"/>
        <w:spacing w:line="180" w:lineRule="exact"/>
        <w:ind w:left="9181"/>
        <w:rPr>
          <w:rFonts w:ascii="Times New Roman"/>
          <w:sz w:val="18"/>
        </w:rPr>
      </w:pPr>
      <w:bookmarkStart w:id="107" w:name="_GoBack"/>
      <w:bookmarkEnd w:id="107"/>
      <w:r>
        <w:rPr>
          <w:rFonts w:ascii="Times New Roman"/>
          <w:position w:val="-3"/>
          <w:sz w:val="18"/>
        </w:rPr>
        <w:drawing>
          <wp:inline distT="0" distB="0" distL="0" distR="0">
            <wp:extent cx="899795" cy="114300"/>
            <wp:effectExtent l="0" t="0" r="0" b="0"/>
            <wp:docPr id="1" name="Image 1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9575">
      <w:pPr>
        <w:pStyle w:val="5"/>
        <w:rPr>
          <w:rFonts w:ascii="Times New Roman"/>
          <w:sz w:val="12"/>
        </w:rPr>
      </w:pPr>
    </w:p>
    <w:p w14:paraId="0D728190">
      <w:pPr>
        <w:pStyle w:val="5"/>
        <w:rPr>
          <w:rFonts w:ascii="Times New Roman"/>
          <w:sz w:val="12"/>
        </w:rPr>
      </w:pPr>
    </w:p>
    <w:p w14:paraId="1BD248CA">
      <w:pPr>
        <w:pStyle w:val="5"/>
        <w:rPr>
          <w:rFonts w:ascii="Times New Roman"/>
          <w:sz w:val="12"/>
        </w:rPr>
      </w:pPr>
    </w:p>
    <w:p w14:paraId="7578DF7C">
      <w:pPr>
        <w:pStyle w:val="5"/>
        <w:spacing w:before="45"/>
        <w:rPr>
          <w:rFonts w:ascii="Times New Roman"/>
          <w:sz w:val="12"/>
        </w:rPr>
      </w:pPr>
    </w:p>
    <w:p w14:paraId="586A964D">
      <w:pPr>
        <w:spacing w:before="0"/>
        <w:ind w:left="115" w:right="0" w:firstLine="0"/>
        <w:jc w:val="left"/>
        <w:rPr>
          <w:rFonts w:ascii="Calibri"/>
          <w:sz w:val="12"/>
        </w:rPr>
      </w:pPr>
      <w:r>
        <w:rPr>
          <w:rFonts w:ascii="Calibri"/>
          <w:sz w:val="12"/>
        </w:rPr>
        <w:t>See</w:t>
      </w:r>
      <w:r>
        <w:rPr>
          <w:rFonts w:ascii="Calibri"/>
          <w:spacing w:val="3"/>
          <w:sz w:val="12"/>
        </w:rPr>
        <w:t xml:space="preserve"> </w:t>
      </w:r>
      <w:r>
        <w:rPr>
          <w:rFonts w:ascii="Calibri"/>
          <w:sz w:val="12"/>
        </w:rPr>
        <w:t>discussions,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stats,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and</w:t>
      </w:r>
      <w:r>
        <w:rPr>
          <w:rFonts w:ascii="Calibri"/>
          <w:spacing w:val="3"/>
          <w:sz w:val="12"/>
        </w:rPr>
        <w:t xml:space="preserve"> </w:t>
      </w:r>
      <w:r>
        <w:rPr>
          <w:rFonts w:ascii="Calibri"/>
          <w:sz w:val="12"/>
        </w:rPr>
        <w:t>author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profiles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for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this</w:t>
      </w:r>
      <w:r>
        <w:rPr>
          <w:rFonts w:ascii="Calibri"/>
          <w:spacing w:val="3"/>
          <w:sz w:val="12"/>
        </w:rPr>
        <w:t xml:space="preserve"> </w:t>
      </w:r>
      <w:r>
        <w:rPr>
          <w:rFonts w:ascii="Calibri"/>
          <w:sz w:val="12"/>
        </w:rPr>
        <w:t>publication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at:</w:t>
      </w:r>
      <w:r>
        <w:rPr>
          <w:rFonts w:ascii="Calibri"/>
          <w:spacing w:val="4"/>
          <w:sz w:val="12"/>
        </w:rPr>
        <w:t xml:space="preserve"> </w:t>
      </w:r>
      <w:r>
        <w:fldChar w:fldCharType="begin"/>
      </w:r>
      <w:r>
        <w:instrText xml:space="preserve"> HYPERLINK "https://www.researchgate.net/publication/362246843_Public_opinion_monitoring_through_collective_semantic_analysis_of_tweets?enrichId=rgreq-099734463c99da36023934135fc77436-XXX&amp;enrichSource=Y292ZXJQYWdlOzM2MjI0Njg0MztBUzoxMTgxOTQ3NTM5NzkxODcyQDE2NTg4MDk2NjE5MDM%3D&amp;el=1_x_2&amp;_esc=publicationCoverPdf" \h </w:instrText>
      </w:r>
      <w:r>
        <w:fldChar w:fldCharType="separate"/>
      </w:r>
      <w:r>
        <w:rPr>
          <w:rFonts w:ascii="Calibri"/>
          <w:color w:val="3773A1"/>
          <w:spacing w:val="-2"/>
          <w:sz w:val="12"/>
        </w:rPr>
        <w:t>https://www.researchgate.net/publication/362246843</w:t>
      </w:r>
      <w:r>
        <w:rPr>
          <w:rFonts w:ascii="Calibri"/>
          <w:color w:val="3773A1"/>
          <w:spacing w:val="-2"/>
          <w:sz w:val="12"/>
        </w:rPr>
        <w:fldChar w:fldCharType="end"/>
      </w:r>
    </w:p>
    <w:p w14:paraId="1ABF9608">
      <w:pPr>
        <w:pStyle w:val="5"/>
        <w:spacing w:before="140"/>
        <w:rPr>
          <w:rFonts w:ascii="Calibri"/>
          <w:sz w:val="12"/>
        </w:rPr>
      </w:pPr>
    </w:p>
    <w:p w14:paraId="36AA2AC2">
      <w:pPr>
        <w:spacing w:before="0"/>
        <w:ind w:left="115" w:right="0" w:firstLine="0"/>
        <w:jc w:val="left"/>
        <w:rPr>
          <w:rFonts w:ascii="Garamond"/>
          <w:sz w:val="26"/>
        </w:rPr>
      </w:pPr>
      <w:r>
        <w:fldChar w:fldCharType="begin"/>
      </w:r>
      <w:r>
        <w:instrText xml:space="preserve"> HYPERLINK "https://www.researchgate.net/publication/362246843_Public_opinion_monitoring_through_collective_semantic_analysis_of_tweets?enrichId=rgreq-099734463c99da36023934135fc77436-XXX&amp;enrichSource=Y292ZXJQYWdlOzM2MjI0Njg0MztBUzoxMTgxOTQ3NTM5NzkxODcyQDE2NTg4MDk2NjE5MDM%3D&amp;el=1_x_3&amp;_esc=publicationCoverPdf" \h </w:instrText>
      </w:r>
      <w:r>
        <w:fldChar w:fldCharType="separate"/>
      </w:r>
      <w:r>
        <w:rPr>
          <w:rFonts w:ascii="Garamond"/>
          <w:w w:val="130"/>
          <w:sz w:val="26"/>
        </w:rPr>
        <w:t>Public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opinion</w:t>
      </w:r>
      <w:r>
        <w:rPr>
          <w:rFonts w:ascii="Garamond"/>
          <w:spacing w:val="2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monitoring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through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collective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semantic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analysis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w w:val="130"/>
          <w:sz w:val="26"/>
        </w:rPr>
        <w:t>of</w:t>
      </w:r>
      <w:r>
        <w:rPr>
          <w:rFonts w:ascii="Garamond"/>
          <w:spacing w:val="3"/>
          <w:w w:val="130"/>
          <w:sz w:val="26"/>
        </w:rPr>
        <w:t xml:space="preserve"> </w:t>
      </w:r>
      <w:r>
        <w:rPr>
          <w:rFonts w:ascii="Garamond"/>
          <w:spacing w:val="-2"/>
          <w:w w:val="130"/>
          <w:sz w:val="26"/>
        </w:rPr>
        <w:t>tweets</w:t>
      </w:r>
      <w:r>
        <w:rPr>
          <w:rFonts w:ascii="Garamond"/>
          <w:spacing w:val="-2"/>
          <w:w w:val="130"/>
          <w:sz w:val="26"/>
        </w:rPr>
        <w:fldChar w:fldCharType="end"/>
      </w:r>
    </w:p>
    <w:p w14:paraId="2E6B6167">
      <w:pPr>
        <w:pStyle w:val="5"/>
        <w:spacing w:before="72"/>
        <w:rPr>
          <w:rFonts w:ascii="Garamond"/>
          <w:sz w:val="26"/>
        </w:rPr>
      </w:pPr>
    </w:p>
    <w:p w14:paraId="6500D0DE">
      <w:pPr>
        <w:spacing w:before="0"/>
        <w:ind w:left="115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b/>
          <w:color w:val="212121"/>
          <w:w w:val="105"/>
          <w:sz w:val="13"/>
        </w:rPr>
        <w:t>Article</w:t>
      </w:r>
      <w:r>
        <w:rPr>
          <w:rFonts w:ascii="Calibri" w:hAnsi="Calibri"/>
          <w:b/>
          <w:color w:val="212121"/>
          <w:spacing w:val="23"/>
          <w:w w:val="105"/>
          <w:sz w:val="13"/>
        </w:rPr>
        <w:t xml:space="preserve"> </w:t>
      </w:r>
      <w:r>
        <w:rPr>
          <w:rFonts w:ascii="Calibri" w:hAnsi="Calibri"/>
          <w:i/>
          <w:color w:val="606060"/>
          <w:w w:val="105"/>
          <w:sz w:val="13"/>
        </w:rPr>
        <w:t>in</w:t>
      </w:r>
      <w:r>
        <w:rPr>
          <w:rFonts w:ascii="Calibri" w:hAnsi="Calibri"/>
          <w:i/>
          <w:color w:val="606060"/>
          <w:spacing w:val="24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Social</w:t>
      </w:r>
      <w:r>
        <w:rPr>
          <w:rFonts w:ascii="Calibri" w:hAnsi="Calibri"/>
          <w:color w:val="333333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Network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Analysis</w:t>
      </w:r>
      <w:r>
        <w:rPr>
          <w:rFonts w:ascii="Calibri" w:hAnsi="Calibri"/>
          <w:color w:val="333333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and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Mining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·</w:t>
      </w:r>
      <w:r>
        <w:rPr>
          <w:rFonts w:ascii="Calibri" w:hAnsi="Calibri"/>
          <w:color w:val="333333"/>
          <w:spacing w:val="-4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July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spacing w:val="-4"/>
          <w:w w:val="105"/>
          <w:sz w:val="13"/>
        </w:rPr>
        <w:t>2022</w:t>
      </w:r>
    </w:p>
    <w:p w14:paraId="0496BF4C">
      <w:pPr>
        <w:spacing w:before="78"/>
        <w:ind w:left="115" w:right="0" w:firstLine="0"/>
        <w:jc w:val="left"/>
        <w:rPr>
          <w:rFonts w:ascii="Calibri"/>
          <w:sz w:val="9"/>
        </w:rPr>
      </w:pPr>
      <w:r>
        <w:rPr>
          <w:rFonts w:ascii="Calibri"/>
          <w:color w:val="545454"/>
          <w:sz w:val="9"/>
        </w:rPr>
        <w:t>DOI:</w:t>
      </w:r>
      <w:r>
        <w:rPr>
          <w:rFonts w:ascii="Calibri"/>
          <w:color w:val="545454"/>
          <w:spacing w:val="11"/>
          <w:sz w:val="9"/>
        </w:rPr>
        <w:t xml:space="preserve"> </w:t>
      </w:r>
      <w:r>
        <w:rPr>
          <w:rFonts w:ascii="Calibri"/>
          <w:color w:val="545454"/>
          <w:sz w:val="9"/>
        </w:rPr>
        <w:t>10.1007/s13278-022-00922-</w:t>
      </w:r>
      <w:r>
        <w:rPr>
          <w:rFonts w:ascii="Calibri"/>
          <w:color w:val="545454"/>
          <w:spacing w:val="-10"/>
          <w:sz w:val="9"/>
        </w:rPr>
        <w:t>8</w:t>
      </w:r>
    </w:p>
    <w:p w14:paraId="02A8D0FF">
      <w:pPr>
        <w:pStyle w:val="5"/>
        <w:spacing w:before="169"/>
        <w:rPr>
          <w:rFonts w:ascii="Calibri"/>
        </w:rPr>
      </w:pPr>
    </w:p>
    <w:p w14:paraId="4CCBC0CA">
      <w:pPr>
        <w:tabs>
          <w:tab w:val="left" w:pos="5270"/>
        </w:tabs>
        <w:spacing w:line="20" w:lineRule="exact"/>
        <w:ind w:left="115" w:right="0" w:firstLine="0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g">
            <w:drawing>
              <wp:inline distT="0" distB="0" distL="0" distR="0">
                <wp:extent cx="2945765" cy="889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65" cy="8890"/>
                          <a:chOff x="0" y="0"/>
                          <a:chExt cx="2945765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pt;width:231.95pt;" coordsize="2945765,8890" o:gfxdata="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OPOOdQAAAADAQAADwAAAAAAAAABACAAAAAiAAAAZHJzL2Rvd25yZXYueG1sUEsBAhQA&#10;FAAAAAgAh07iQFCvo8hoAgAACQYAAA4AAAAAAAAAAQAgAAAAIwEAAGRycy9lMm9Eb2MueG1sUEsF&#10;BgAAAAAGAAYAWQEAAP0FAAAAAA==&#10;">
                <o:lock v:ext="edit" aspectratio="f"/>
                <v:shape id="Graphic 3" o:spid="_x0000_s1026" o:spt="100" style="position:absolute;left:0;top:0;height:8890;width:2945765;" fillcolor="#CCCCCC" filled="t" stroked="f" coordsize="2945765,8890" o:gfxdata="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Wlcy8AAAA&#10;2gAAAA8AAAAAAAAAAQAgAAAAIgAAAGRycy9kb3ducmV2LnhtbFBLAQIUABQAAAAIAIdO4kAzLwWe&#10;OwAAADkAAAAQAAAAAAAAAAEAIAAAAAsBAABkcnMvc2hhcGV4bWwueG1sUEsFBgAAAAAGAAYAWwEA&#10;ALUDAAAAAA==&#10;" path="m2945183,8414l0,8414,0,0,2945183,0,2945183,841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mc:AlternateContent>
          <mc:Choice Requires="wpg">
            <w:drawing>
              <wp:inline distT="0" distB="0" distL="0" distR="0">
                <wp:extent cx="2945765" cy="889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65" cy="8890"/>
                          <a:chOff x="0" y="0"/>
                          <a:chExt cx="2945765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7pt;width:231.95pt;" coordsize="2945765,8890" o:gfxdata="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48451AAAAAMBAAAPAAAAAAAAAAEAIAAAACIAAABkcnMvZG93bnJldi54bWxQSwEC&#10;FAAUAAAACACHTuJAmayETGoCAAAJBgAADgAAAAAAAAABACAAAAAjAQAAZHJzL2Uyb0RvYy54bWxQ&#10;SwUGAAAAAAYABgBZAQAA/wUAAAAA&#10;">
                <o:lock v:ext="edit" aspectratio="f"/>
                <v:shape id="Graphic 5" o:spid="_x0000_s1026" o:spt="100" style="position:absolute;left:0;top:0;height:8890;width:2945765;" fillcolor="#CCCCCC" filled="t" stroked="f" coordsize="2945765,8890" o:gfxdata="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qCO8AAAA&#10;2gAAAA8AAAAAAAAAAQAgAAAAIgAAAGRycy9kb3ducmV2LnhtbFBLAQIUABQAAAAIAIdO4kAzLwWe&#10;OwAAADkAAAAQAAAAAAAAAAEAIAAAAAsBAABkcnMvc2hhcGV4bWwueG1sUEsFBgAAAAAGAAYAWwEA&#10;ALUDAAAAAA==&#10;" path="m2945183,8414l0,8414,0,0,2945183,0,2945183,841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3EC9636">
      <w:pPr>
        <w:spacing w:after="0" w:line="20" w:lineRule="exact"/>
        <w:rPr>
          <w:rFonts w:ascii="Calibri"/>
          <w:sz w:val="2"/>
        </w:rPr>
        <w:sectPr>
          <w:footerReference r:id="rId5" w:type="even"/>
          <w:type w:val="continuous"/>
          <w:pgSz w:w="11900" w:h="16820"/>
          <w:pgMar w:top="640" w:right="500" w:bottom="0" w:left="680" w:header="0" w:footer="0" w:gutter="0"/>
          <w:pgNumType w:start="0"/>
          <w:cols w:space="720" w:num="1"/>
        </w:sectPr>
      </w:pPr>
    </w:p>
    <w:p w14:paraId="707BA4AF">
      <w:pPr>
        <w:spacing w:before="97"/>
        <w:ind w:left="115" w:right="0" w:firstLine="0"/>
        <w:jc w:val="left"/>
        <w:rPr>
          <w:rFonts w:ascii="Calibri"/>
          <w:sz w:val="10"/>
        </w:rPr>
      </w:pPr>
      <w:r>
        <w:rPr>
          <w:rFonts w:ascii="Calibri"/>
          <w:color w:val="333333"/>
          <w:spacing w:val="-2"/>
          <w:w w:val="110"/>
          <w:sz w:val="10"/>
        </w:rPr>
        <w:t>CITATIONS</w:t>
      </w:r>
    </w:p>
    <w:p w14:paraId="4482838E">
      <w:pPr>
        <w:spacing w:before="32"/>
        <w:ind w:left="115" w:right="0" w:firstLine="0"/>
        <w:jc w:val="left"/>
        <w:rPr>
          <w:rFonts w:ascii="Calibri"/>
          <w:sz w:val="16"/>
        </w:rPr>
      </w:pPr>
      <w:r>
        <w:rPr>
          <w:rFonts w:ascii="Calibri"/>
          <w:spacing w:val="-5"/>
          <w:sz w:val="16"/>
        </w:rPr>
        <w:t>29</w:t>
      </w:r>
    </w:p>
    <w:p w14:paraId="723F83C8">
      <w:pPr>
        <w:spacing w:before="97"/>
        <w:ind w:left="115" w:right="0" w:firstLine="0"/>
        <w:jc w:val="left"/>
        <w:rPr>
          <w:rFonts w:ascii="Calibri"/>
          <w:sz w:val="10"/>
        </w:rPr>
      </w:pPr>
      <w:r>
        <w:br w:type="column"/>
      </w:r>
      <w:r>
        <w:rPr>
          <w:rFonts w:ascii="Calibri"/>
          <w:color w:val="333333"/>
          <w:spacing w:val="-2"/>
          <w:w w:val="110"/>
          <w:sz w:val="10"/>
        </w:rPr>
        <w:t>READS</w:t>
      </w:r>
    </w:p>
    <w:p w14:paraId="609DAE24">
      <w:pPr>
        <w:spacing w:before="32"/>
        <w:ind w:left="115" w:right="0" w:firstLine="0"/>
        <w:jc w:val="left"/>
        <w:rPr>
          <w:rFonts w:ascii="Calibri"/>
          <w:sz w:val="16"/>
        </w:rPr>
      </w:pPr>
      <w:r>
        <w:rPr>
          <w:rFonts w:ascii="Calibri"/>
          <w:spacing w:val="-5"/>
          <w:sz w:val="16"/>
        </w:rPr>
        <w:t>229</w:t>
      </w:r>
    </w:p>
    <w:p w14:paraId="34308B5B">
      <w:pPr>
        <w:spacing w:after="0"/>
        <w:jc w:val="left"/>
        <w:rPr>
          <w:rFonts w:ascii="Calibri"/>
          <w:sz w:val="16"/>
        </w:rPr>
        <w:sectPr>
          <w:type w:val="continuous"/>
          <w:pgSz w:w="11900" w:h="16820"/>
          <w:pgMar w:top="640" w:right="500" w:bottom="0" w:left="680" w:header="0" w:footer="0" w:gutter="0"/>
          <w:cols w:equalWidth="0" w:num="2">
            <w:col w:w="630" w:space="4525"/>
            <w:col w:w="5565"/>
          </w:cols>
        </w:sectPr>
      </w:pPr>
    </w:p>
    <w:p w14:paraId="401F7DA3">
      <w:pPr>
        <w:pStyle w:val="5"/>
        <w:rPr>
          <w:rFonts w:ascii="Calibri"/>
          <w:sz w:val="13"/>
        </w:rPr>
      </w:pPr>
    </w:p>
    <w:p w14:paraId="73E6B4E6">
      <w:pPr>
        <w:pStyle w:val="5"/>
        <w:spacing w:before="20"/>
        <w:rPr>
          <w:rFonts w:ascii="Calibri"/>
          <w:sz w:val="13"/>
        </w:rPr>
      </w:pPr>
    </w:p>
    <w:p w14:paraId="2993CF0C">
      <w:pPr>
        <w:spacing w:before="0"/>
        <w:ind w:left="115" w:right="0" w:firstLine="0"/>
        <w:jc w:val="left"/>
        <w:rPr>
          <w:rFonts w:ascii="Calibri"/>
          <w:sz w:val="13"/>
        </w:rPr>
      </w:pPr>
      <w:r>
        <w:rPr>
          <w:rFonts w:ascii="Calibri"/>
          <w:b/>
          <w:color w:val="212121"/>
          <w:w w:val="105"/>
          <w:sz w:val="13"/>
        </w:rPr>
        <w:t>3</w:t>
      </w:r>
      <w:r>
        <w:rPr>
          <w:rFonts w:ascii="Calibri"/>
          <w:b/>
          <w:color w:val="212121"/>
          <w:spacing w:val="-6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authors</w:t>
      </w:r>
      <w:r>
        <w:rPr>
          <w:rFonts w:ascii="Calibri"/>
          <w:color w:val="333333"/>
          <w:w w:val="105"/>
          <w:sz w:val="13"/>
        </w:rPr>
        <w:t>,</w:t>
      </w:r>
      <w:r>
        <w:rPr>
          <w:rFonts w:ascii="Calibri"/>
          <w:color w:val="333333"/>
          <w:spacing w:val="-6"/>
          <w:w w:val="105"/>
          <w:sz w:val="13"/>
        </w:rPr>
        <w:t xml:space="preserve"> </w:t>
      </w:r>
      <w:r>
        <w:rPr>
          <w:rFonts w:ascii="Calibri"/>
          <w:color w:val="333333"/>
          <w:spacing w:val="-2"/>
          <w:w w:val="105"/>
          <w:sz w:val="13"/>
        </w:rPr>
        <w:t>including:</w:t>
      </w:r>
    </w:p>
    <w:p w14:paraId="5BBD0BC0">
      <w:pPr>
        <w:spacing w:after="0"/>
        <w:jc w:val="left"/>
        <w:rPr>
          <w:rFonts w:ascii="Calibri"/>
          <w:sz w:val="13"/>
        </w:rPr>
        <w:sectPr>
          <w:type w:val="continuous"/>
          <w:pgSz w:w="11900" w:h="16820"/>
          <w:pgMar w:top="640" w:right="500" w:bottom="0" w:left="680" w:header="0" w:footer="0" w:gutter="0"/>
          <w:cols w:space="720" w:num="1"/>
        </w:sectPr>
      </w:pPr>
    </w:p>
    <w:p w14:paraId="2D2315B2">
      <w:pPr>
        <w:pStyle w:val="5"/>
        <w:spacing w:before="40"/>
        <w:rPr>
          <w:rFonts w:ascii="Calibri"/>
          <w:sz w:val="13"/>
        </w:rPr>
      </w:pPr>
    </w:p>
    <w:p w14:paraId="5B05D4FF">
      <w:pPr>
        <w:spacing w:before="0"/>
        <w:ind w:left="645" w:right="0" w:firstLine="0"/>
        <w:jc w:val="left"/>
        <w:rPr>
          <w:rFonts w:ascii="Calibri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2540</wp:posOffset>
            </wp:positionV>
            <wp:extent cx="252730" cy="252730"/>
            <wp:effectExtent l="0" t="0" r="0" b="0"/>
            <wp:wrapNone/>
            <wp:docPr id="6" name="Image 6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"https://www.researchgate.net/profile/Dionisis_Karamouzas?enrichId=rgreq-099734463c99da36023934135fc77436-XXX&amp;enrichSource=Y292ZXJQYWdlOzM2MjI0Njg0MztBUzoxMTgxOTQ3NTM5NzkxODcyQDE2NTg4MDk2NjE5MDM%3D&amp;el=1_x_5&amp;_esc=publicationCoverPdf" \h </w:instrText>
      </w:r>
      <w:r>
        <w:fldChar w:fldCharType="separate"/>
      </w:r>
      <w:r>
        <w:rPr>
          <w:rFonts w:ascii="Calibri"/>
          <w:color w:val="3773A1"/>
          <w:w w:val="105"/>
          <w:sz w:val="13"/>
        </w:rPr>
        <w:t>Dionisis</w:t>
      </w:r>
      <w:r>
        <w:rPr>
          <w:rFonts w:ascii="Calibri"/>
          <w:color w:val="3773A1"/>
          <w:spacing w:val="-1"/>
          <w:w w:val="105"/>
          <w:sz w:val="13"/>
        </w:rPr>
        <w:t xml:space="preserve"> </w:t>
      </w:r>
      <w:r>
        <w:rPr>
          <w:rFonts w:ascii="Calibri"/>
          <w:color w:val="3773A1"/>
          <w:spacing w:val="-2"/>
          <w:w w:val="105"/>
          <w:sz w:val="13"/>
        </w:rPr>
        <w:t>Karamouzas</w:t>
      </w:r>
      <w:r>
        <w:rPr>
          <w:rFonts w:ascii="Calibri"/>
          <w:color w:val="3773A1"/>
          <w:spacing w:val="-2"/>
          <w:w w:val="105"/>
          <w:sz w:val="13"/>
        </w:rPr>
        <w:fldChar w:fldCharType="end"/>
      </w:r>
    </w:p>
    <w:p w14:paraId="39867794">
      <w:pPr>
        <w:spacing w:before="54"/>
        <w:ind w:left="645" w:right="0" w:firstLine="0"/>
        <w:jc w:val="left"/>
        <w:rPr>
          <w:rFonts w:ascii="Calibri"/>
          <w:sz w:val="13"/>
        </w:rPr>
      </w:pPr>
      <w:r>
        <w:fldChar w:fldCharType="begin"/>
      </w:r>
      <w:r>
        <w:instrText xml:space="preserve"> HYPERLINK "https://www.researchgate.net/institution/Centre-for-Research-and-Technology-Hellas?enrichId=rgreq-099734463c99da36023934135fc77436-XXX&amp;enrichSource=Y292ZXJQYWdlOzM2MjI0Njg0MztBUzoxMTgxOTQ3NTM5NzkxODcyQDE2NTg4MDk2NjE5MDM%3D&amp;el=1_x_6&amp;_esc=publicationCoverPdf" \h </w:instrText>
      </w:r>
      <w:r>
        <w:fldChar w:fldCharType="separate"/>
      </w:r>
      <w:r>
        <w:rPr>
          <w:rFonts w:ascii="Calibri"/>
          <w:color w:val="212121"/>
          <w:spacing w:val="-2"/>
          <w:w w:val="105"/>
          <w:sz w:val="13"/>
        </w:rPr>
        <w:t>Centre</w:t>
      </w:r>
      <w:r>
        <w:rPr>
          <w:rFonts w:ascii="Calibri"/>
          <w:color w:val="212121"/>
          <w:spacing w:val="4"/>
          <w:w w:val="105"/>
          <w:sz w:val="13"/>
        </w:rPr>
        <w:t xml:space="preserve"> </w:t>
      </w:r>
      <w:r>
        <w:rPr>
          <w:rFonts w:ascii="Calibri"/>
          <w:color w:val="212121"/>
          <w:spacing w:val="-2"/>
          <w:w w:val="105"/>
          <w:sz w:val="13"/>
        </w:rPr>
        <w:t>for</w:t>
      </w:r>
      <w:r>
        <w:rPr>
          <w:rFonts w:ascii="Calibri"/>
          <w:color w:val="212121"/>
          <w:spacing w:val="4"/>
          <w:w w:val="105"/>
          <w:sz w:val="13"/>
        </w:rPr>
        <w:t xml:space="preserve"> </w:t>
      </w:r>
      <w:r>
        <w:rPr>
          <w:rFonts w:ascii="Calibri"/>
          <w:color w:val="212121"/>
          <w:spacing w:val="-2"/>
          <w:w w:val="105"/>
          <w:sz w:val="13"/>
        </w:rPr>
        <w:t>Research</w:t>
      </w:r>
      <w:r>
        <w:rPr>
          <w:rFonts w:ascii="Calibri"/>
          <w:color w:val="212121"/>
          <w:spacing w:val="4"/>
          <w:w w:val="105"/>
          <w:sz w:val="13"/>
        </w:rPr>
        <w:t xml:space="preserve"> </w:t>
      </w:r>
      <w:r>
        <w:rPr>
          <w:rFonts w:ascii="Calibri"/>
          <w:color w:val="212121"/>
          <w:spacing w:val="-2"/>
          <w:w w:val="105"/>
          <w:sz w:val="13"/>
        </w:rPr>
        <w:t>and</w:t>
      </w:r>
      <w:r>
        <w:rPr>
          <w:rFonts w:ascii="Calibri"/>
          <w:color w:val="212121"/>
          <w:spacing w:val="4"/>
          <w:w w:val="105"/>
          <w:sz w:val="13"/>
        </w:rPr>
        <w:t xml:space="preserve"> </w:t>
      </w:r>
      <w:r>
        <w:rPr>
          <w:rFonts w:ascii="Calibri"/>
          <w:color w:val="212121"/>
          <w:spacing w:val="-2"/>
          <w:w w:val="105"/>
          <w:sz w:val="13"/>
        </w:rPr>
        <w:t>Technology</w:t>
      </w:r>
      <w:r>
        <w:rPr>
          <w:rFonts w:ascii="Calibri"/>
          <w:color w:val="212121"/>
          <w:spacing w:val="4"/>
          <w:w w:val="105"/>
          <w:sz w:val="13"/>
        </w:rPr>
        <w:t xml:space="preserve"> </w:t>
      </w:r>
      <w:r>
        <w:rPr>
          <w:rFonts w:ascii="Calibri"/>
          <w:color w:val="212121"/>
          <w:spacing w:val="-2"/>
          <w:w w:val="105"/>
          <w:sz w:val="13"/>
        </w:rPr>
        <w:t>Hellas</w:t>
      </w:r>
      <w:r>
        <w:rPr>
          <w:rFonts w:ascii="Calibri"/>
          <w:color w:val="212121"/>
          <w:spacing w:val="-2"/>
          <w:w w:val="105"/>
          <w:sz w:val="13"/>
        </w:rPr>
        <w:fldChar w:fldCharType="end"/>
      </w:r>
    </w:p>
    <w:p w14:paraId="3A36A1E7">
      <w:pPr>
        <w:spacing w:before="89"/>
        <w:ind w:left="645" w:right="0" w:firstLine="0"/>
        <w:jc w:val="left"/>
        <w:rPr>
          <w:rFonts w:ascii="Calibri"/>
          <w:sz w:val="10"/>
        </w:rPr>
      </w:pPr>
      <w:r>
        <w:rPr>
          <w:rFonts w:ascii="Calibri"/>
          <w:b/>
          <w:w w:val="110"/>
          <w:sz w:val="12"/>
        </w:rPr>
        <w:t>2</w:t>
      </w:r>
      <w:r>
        <w:rPr>
          <w:rFonts w:ascii="Calibri"/>
          <w:b/>
          <w:spacing w:val="-8"/>
          <w:w w:val="110"/>
          <w:sz w:val="12"/>
        </w:rPr>
        <w:t xml:space="preserve"> </w:t>
      </w:r>
      <w:r>
        <w:rPr>
          <w:rFonts w:ascii="Calibri"/>
          <w:color w:val="333333"/>
          <w:w w:val="110"/>
          <w:sz w:val="10"/>
        </w:rPr>
        <w:t>PUBLICATIONS</w:t>
      </w:r>
      <w:r>
        <w:rPr>
          <w:rFonts w:ascii="Calibri"/>
          <w:color w:val="333333"/>
          <w:spacing w:val="44"/>
          <w:w w:val="110"/>
          <w:sz w:val="10"/>
        </w:rPr>
        <w:t xml:space="preserve"> </w:t>
      </w:r>
      <w:r>
        <w:rPr>
          <w:rFonts w:ascii="Calibri"/>
          <w:b/>
          <w:w w:val="110"/>
          <w:sz w:val="12"/>
        </w:rPr>
        <w:t>35</w:t>
      </w:r>
      <w:r>
        <w:rPr>
          <w:rFonts w:ascii="Calibri"/>
          <w:b/>
          <w:spacing w:val="-7"/>
          <w:w w:val="110"/>
          <w:sz w:val="12"/>
        </w:rPr>
        <w:t xml:space="preserve"> </w:t>
      </w:r>
      <w:r>
        <w:rPr>
          <w:rFonts w:ascii="Calibri"/>
          <w:color w:val="333333"/>
          <w:spacing w:val="-2"/>
          <w:w w:val="110"/>
          <w:sz w:val="10"/>
        </w:rPr>
        <w:t>CITATIONS</w:t>
      </w:r>
    </w:p>
    <w:p w14:paraId="3FA32A14">
      <w:pPr>
        <w:spacing w:before="40" w:line="240" w:lineRule="auto"/>
        <w:rPr>
          <w:rFonts w:ascii="Calibri"/>
          <w:sz w:val="13"/>
        </w:rPr>
      </w:pPr>
      <w:r>
        <w:br w:type="column"/>
      </w:r>
    </w:p>
    <w:p w14:paraId="75546618">
      <w:pPr>
        <w:spacing w:before="0"/>
        <w:ind w:left="645" w:right="0" w:firstLine="0"/>
        <w:jc w:val="left"/>
        <w:rPr>
          <w:rFonts w:ascii="Calibri"/>
          <w:sz w:val="13"/>
        </w:rPr>
      </w:pPr>
      <w:r>
        <w:fldChar w:fldCharType="begin"/>
      </w:r>
      <w:r>
        <w:instrText xml:space="preserve"> HYPERLINK "https://www.researchgate.net/profile/Ioannis-Mademlis?enrichId=rgreq-099734463c99da36023934135fc77436-XXX&amp;enrichSource=Y292ZXJQYWdlOzM2MjI0Njg0MztBUzoxMTgxOTQ3NTM5NzkxODcyQDE2NTg4MDk2NjE5MDM%3D&amp;el=1_x_5&amp;_esc=publicationCoverPdf" \h </w:instrText>
      </w:r>
      <w:r>
        <w:fldChar w:fldCharType="separate"/>
      </w:r>
      <w:r>
        <w:rPr>
          <w:rFonts w:ascii="Calibri"/>
          <w:color w:val="3773A1"/>
          <w:w w:val="105"/>
          <w:sz w:val="13"/>
        </w:rPr>
        <w:t>Ioannis</w:t>
      </w:r>
      <w:r>
        <w:rPr>
          <w:rFonts w:ascii="Calibri"/>
          <w:color w:val="3773A1"/>
          <w:spacing w:val="-1"/>
          <w:w w:val="105"/>
          <w:sz w:val="13"/>
        </w:rPr>
        <w:t xml:space="preserve"> </w:t>
      </w:r>
      <w:r>
        <w:rPr>
          <w:rFonts w:ascii="Calibri"/>
          <w:color w:val="3773A1"/>
          <w:spacing w:val="-2"/>
          <w:w w:val="105"/>
          <w:sz w:val="13"/>
        </w:rPr>
        <w:t>Mademlis</w:t>
      </w:r>
      <w:r>
        <w:rPr>
          <w:rFonts w:ascii="Calibri"/>
          <w:color w:val="3773A1"/>
          <w:spacing w:val="-2"/>
          <w:w w:val="105"/>
          <w:sz w:val="13"/>
        </w:rPr>
        <w:fldChar w:fldCharType="end"/>
      </w:r>
    </w:p>
    <w:p w14:paraId="3D9F6ADD">
      <w:pPr>
        <w:spacing w:before="54"/>
        <w:ind w:left="645" w:right="0" w:firstLine="0"/>
        <w:jc w:val="left"/>
        <w:rPr>
          <w:rFonts w:ascii="Calibri"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-97155</wp:posOffset>
            </wp:positionV>
            <wp:extent cx="252730" cy="252730"/>
            <wp:effectExtent l="0" t="0" r="0" b="0"/>
            <wp:wrapNone/>
            <wp:docPr id="7" name="Image 7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"https://www.researchgate.net/institution/Aristotle_University_of_Thessaloniki?enrichId=rgreq-099734463c99da36023934135fc77436-XXX&amp;enrichSource=Y292ZXJQYWdlOzM2MjI0Njg0MztBUzoxMTgxOTQ3NTM5NzkxODcyQDE2NTg4MDk2NjE5MDM%3D&amp;el=1_x_6&amp;_esc=publicationCoverPdf" \h </w:instrText>
      </w:r>
      <w:r>
        <w:fldChar w:fldCharType="separate"/>
      </w:r>
      <w:r>
        <w:rPr>
          <w:rFonts w:ascii="Calibri"/>
          <w:color w:val="212121"/>
          <w:sz w:val="13"/>
        </w:rPr>
        <w:t>Aristotle</w:t>
      </w:r>
      <w:r>
        <w:rPr>
          <w:rFonts w:ascii="Calibri"/>
          <w:color w:val="212121"/>
          <w:spacing w:val="8"/>
          <w:sz w:val="13"/>
        </w:rPr>
        <w:t xml:space="preserve"> </w:t>
      </w:r>
      <w:r>
        <w:rPr>
          <w:rFonts w:ascii="Calibri"/>
          <w:color w:val="212121"/>
          <w:sz w:val="13"/>
        </w:rPr>
        <w:t>University</w:t>
      </w:r>
      <w:r>
        <w:rPr>
          <w:rFonts w:ascii="Calibri"/>
          <w:color w:val="212121"/>
          <w:spacing w:val="8"/>
          <w:sz w:val="13"/>
        </w:rPr>
        <w:t xml:space="preserve"> </w:t>
      </w:r>
      <w:r>
        <w:rPr>
          <w:rFonts w:ascii="Calibri"/>
          <w:color w:val="212121"/>
          <w:sz w:val="13"/>
        </w:rPr>
        <w:t>of</w:t>
      </w:r>
      <w:r>
        <w:rPr>
          <w:rFonts w:ascii="Calibri"/>
          <w:color w:val="212121"/>
          <w:spacing w:val="9"/>
          <w:sz w:val="13"/>
        </w:rPr>
        <w:t xml:space="preserve"> </w:t>
      </w:r>
      <w:r>
        <w:rPr>
          <w:rFonts w:ascii="Calibri"/>
          <w:color w:val="212121"/>
          <w:spacing w:val="-2"/>
          <w:sz w:val="13"/>
        </w:rPr>
        <w:t>Thessaloniki</w:t>
      </w:r>
      <w:r>
        <w:rPr>
          <w:rFonts w:ascii="Calibri"/>
          <w:color w:val="212121"/>
          <w:spacing w:val="-2"/>
          <w:sz w:val="13"/>
        </w:rPr>
        <w:fldChar w:fldCharType="end"/>
      </w:r>
    </w:p>
    <w:p w14:paraId="4A3D2617">
      <w:pPr>
        <w:spacing w:before="89"/>
        <w:ind w:left="645" w:right="0" w:firstLine="0"/>
        <w:jc w:val="left"/>
        <w:rPr>
          <w:rFonts w:ascii="Calibri"/>
          <w:sz w:val="10"/>
        </w:rPr>
      </w:pPr>
      <w:r>
        <w:rPr>
          <w:rFonts w:ascii="Calibri"/>
          <w:b/>
          <w:spacing w:val="-2"/>
          <w:w w:val="110"/>
          <w:sz w:val="12"/>
        </w:rPr>
        <w:t>96</w:t>
      </w:r>
      <w:r>
        <w:rPr>
          <w:rFonts w:ascii="Calibri"/>
          <w:b/>
          <w:spacing w:val="-4"/>
          <w:w w:val="110"/>
          <w:sz w:val="12"/>
        </w:rPr>
        <w:t xml:space="preserve"> </w:t>
      </w:r>
      <w:r>
        <w:rPr>
          <w:rFonts w:ascii="Calibri"/>
          <w:color w:val="333333"/>
          <w:spacing w:val="-2"/>
          <w:w w:val="110"/>
          <w:sz w:val="10"/>
        </w:rPr>
        <w:t>PUBLICATIONS</w:t>
      </w:r>
      <w:r>
        <w:rPr>
          <w:rFonts w:ascii="Calibri"/>
          <w:color w:val="333333"/>
          <w:spacing w:val="55"/>
          <w:w w:val="110"/>
          <w:sz w:val="10"/>
        </w:rPr>
        <w:t xml:space="preserve"> </w:t>
      </w:r>
      <w:r>
        <w:rPr>
          <w:rFonts w:ascii="Calibri"/>
          <w:b/>
          <w:spacing w:val="-2"/>
          <w:w w:val="110"/>
          <w:sz w:val="12"/>
        </w:rPr>
        <w:t>1,456</w:t>
      </w:r>
      <w:r>
        <w:rPr>
          <w:rFonts w:ascii="Calibri"/>
          <w:b/>
          <w:spacing w:val="-3"/>
          <w:w w:val="110"/>
          <w:sz w:val="12"/>
        </w:rPr>
        <w:t xml:space="preserve"> </w:t>
      </w:r>
      <w:r>
        <w:rPr>
          <w:rFonts w:ascii="Calibri"/>
          <w:color w:val="333333"/>
          <w:spacing w:val="-2"/>
          <w:w w:val="110"/>
          <w:sz w:val="10"/>
        </w:rPr>
        <w:t>CITATIONS</w:t>
      </w:r>
    </w:p>
    <w:p w14:paraId="3A65C0A7">
      <w:pPr>
        <w:spacing w:after="0"/>
        <w:jc w:val="left"/>
        <w:rPr>
          <w:rFonts w:ascii="Calibri"/>
          <w:sz w:val="10"/>
        </w:rPr>
        <w:sectPr>
          <w:type w:val="continuous"/>
          <w:pgSz w:w="11900" w:h="16820"/>
          <w:pgMar w:top="640" w:right="500" w:bottom="0" w:left="680" w:header="0" w:footer="0" w:gutter="0"/>
          <w:cols w:equalWidth="0" w:num="2">
            <w:col w:w="3044" w:space="2111"/>
            <w:col w:w="5565"/>
          </w:cols>
        </w:sectPr>
      </w:pPr>
    </w:p>
    <w:p w14:paraId="56104962">
      <w:pPr>
        <w:pStyle w:val="5"/>
        <w:spacing w:before="10"/>
        <w:rPr>
          <w:rFonts w:ascii="Calibri"/>
          <w:sz w:val="8"/>
        </w:rPr>
      </w:pPr>
    </w:p>
    <w:p w14:paraId="32027996">
      <w:pPr>
        <w:tabs>
          <w:tab w:val="left" w:pos="5794"/>
        </w:tabs>
        <w:spacing w:line="240" w:lineRule="auto"/>
        <w:ind w:left="639" w:right="0" w:firstLine="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9525" t="0" r="3809" b="12064"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ln w="146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67E5B1">
                            <w:pPr>
                              <w:spacing w:before="59"/>
                              <w:ind w:left="127" w:right="0" w:firstLine="0"/>
                              <w:jc w:val="left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"https://www.researchgate.net/profile/Dionisis_Karamouzas?enrichId=rgreq-099734463c99da36023934135fc77436-XXX&amp;enrichSource=Y292ZXJQYWdlOzM2MjI0Njg0MztBUzoxMTgxOTQ3NTM5NzkxODcyQDE2NTg4MDk2NjE5MDM%3D&amp;el=1_x_7&amp;_esc=publicationCoverPdf"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/>
                                <w:color w:val="333333"/>
                                <w:w w:val="11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3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2"/>
                                <w:w w:val="115"/>
                                <w:sz w:val="10"/>
                              </w:rPr>
                              <w:t>PROFILE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2"/>
                                <w:w w:val="115"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26" o:spt="202" type="#_x0000_t202" style="height:13.3pt;width:42.45pt;" filled="f" stroked="t" coordsize="21600,21600" o:gfxdata="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KI+S1QAAAAMBAAAP&#10;AAAAAAAAAAEAIAAAACIAAABkcnMvZG93bnJldi54bWxQSwECFAAUAAAACACHTuJAvnHGG+IBAADX&#10;AwAADgAAAAAAAAABACAAAAAkAQAAZHJzL2Uyb0RvYy54bWxQSwUGAAAAAAYABgBZAQAAeAUAAAAA&#10;">
                <v:fill on="f" focussize="0,0"/>
                <v:stroke weight="1.15433070866142pt" color="#CCCCCC" joinstyle="round"/>
                <v:imagedata o:title=""/>
                <o:lock v:ext="edit" aspectratio="f"/>
                <v:textbox inset="0mm,0mm,0mm,0mm">
                  <w:txbxContent>
                    <w:p w14:paraId="4B67E5B1">
                      <w:pPr>
                        <w:spacing w:before="59"/>
                        <w:ind w:left="127" w:right="0" w:firstLine="0"/>
                        <w:jc w:val="left"/>
                        <w:rPr>
                          <w:rFonts w:ascii="Calibri"/>
                          <w:sz w:val="1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"https://www.researchgate.net/profile/Dionisis_Karamouzas?enrichId=rgreq-099734463c99da36023934135fc77436-XXX&amp;enrichSource=Y292ZXJQYWdlOzM2MjI0Njg0MztBUzoxMTgxOTQ3NTM5NzkxODcyQDE2NTg4MDk2NjE5MDM%3D&amp;el=1_x_7&amp;_esc=publicationCoverPdf" \h </w:instrText>
                      </w:r>
                      <w:r>
                        <w:fldChar w:fldCharType="separate"/>
                      </w:r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SEE</w:t>
                      </w:r>
                      <w:r>
                        <w:rPr>
                          <w:rFonts w:ascii="Calibri"/>
                          <w:color w:val="333333"/>
                          <w:spacing w:val="-3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333333"/>
                          <w:spacing w:val="-2"/>
                          <w:w w:val="115"/>
                          <w:sz w:val="10"/>
                        </w:rPr>
                        <w:t>PROFILE</w:t>
                      </w:r>
                      <w:r>
                        <w:rPr>
                          <w:rFonts w:ascii="Calibri"/>
                          <w:color w:val="333333"/>
                          <w:spacing w:val="-2"/>
                          <w:w w:val="115"/>
                          <w:sz w:val="10"/>
                        </w:rPr>
                        <w:fldChar w:fldCharType="end"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39115" cy="168910"/>
                <wp:effectExtent l="9525" t="0" r="3809" b="12064"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168910"/>
                        </a:xfrm>
                        <a:prstGeom prst="rect">
                          <a:avLst/>
                        </a:prstGeom>
                        <a:ln w="146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57F6F8">
                            <w:pPr>
                              <w:spacing w:before="59"/>
                              <w:ind w:left="127" w:right="0" w:firstLine="0"/>
                              <w:jc w:val="left"/>
                              <w:rPr>
                                <w:rFonts w:ascii="Calibri"/>
                                <w:sz w:val="1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"https://www.researchgate.net/profile/Ioannis-Mademlis?enrichId=rgreq-099734463c99da36023934135fc77436-XXX&amp;enrichSource=Y292ZXJQYWdlOzM2MjI0Njg0MztBUzoxMTgxOTQ3NTM5NzkxODcyQDE2NTg4MDk2NjE5MDM%3D&amp;el=1_x_7&amp;_esc=publicationCoverPdf"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/>
                                <w:color w:val="333333"/>
                                <w:w w:val="11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3"/>
                                <w:w w:val="11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2"/>
                                <w:w w:val="115"/>
                                <w:sz w:val="10"/>
                              </w:rPr>
                              <w:t>PROFILE</w:t>
                            </w:r>
                            <w:r>
                              <w:rPr>
                                <w:rFonts w:ascii="Calibri"/>
                                <w:color w:val="333333"/>
                                <w:spacing w:val="-2"/>
                                <w:w w:val="115"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6" o:spt="202" type="#_x0000_t202" style="height:13.3pt;width:42.45pt;" filled="f" stroked="t" coordsize="21600,21600" o:gfxdata="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KI+S1QAAAAMBAAAP&#10;AAAAAAAAAAEAIAAAACIAAABkcnMvZG93bnJldi54bWxQSwECFAAUAAAACACHTuJA5RJKM+IBAADX&#10;AwAADgAAAAAAAAABACAAAAAkAQAAZHJzL2Uyb0RvYy54bWxQSwUGAAAAAAYABgBZAQAAeAUAAAAA&#10;">
                <v:fill on="f" focussize="0,0"/>
                <v:stroke weight="1.15433070866142pt" color="#CCCCCC" joinstyle="round"/>
                <v:imagedata o:title=""/>
                <o:lock v:ext="edit" aspectratio="f"/>
                <v:textbox inset="0mm,0mm,0mm,0mm">
                  <w:txbxContent>
                    <w:p w14:paraId="1957F6F8">
                      <w:pPr>
                        <w:spacing w:before="59"/>
                        <w:ind w:left="127" w:right="0" w:firstLine="0"/>
                        <w:jc w:val="left"/>
                        <w:rPr>
                          <w:rFonts w:ascii="Calibri"/>
                          <w:sz w:val="1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"https://www.researchgate.net/profile/Ioannis-Mademlis?enrichId=rgreq-099734463c99da36023934135fc77436-XXX&amp;enrichSource=Y292ZXJQYWdlOzM2MjI0Njg0MztBUzoxMTgxOTQ3NTM5NzkxODcyQDE2NTg4MDk2NjE5MDM%3D&amp;el=1_x_7&amp;_esc=publicationCoverPdf" \h </w:instrText>
                      </w:r>
                      <w:r>
                        <w:fldChar w:fldCharType="separate"/>
                      </w:r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SEE</w:t>
                      </w:r>
                      <w:r>
                        <w:rPr>
                          <w:rFonts w:ascii="Calibri"/>
                          <w:color w:val="333333"/>
                          <w:spacing w:val="-3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333333"/>
                          <w:spacing w:val="-2"/>
                          <w:w w:val="115"/>
                          <w:sz w:val="10"/>
                        </w:rPr>
                        <w:t>PROFILE</w:t>
                      </w:r>
                      <w:r>
                        <w:rPr>
                          <w:rFonts w:ascii="Calibri"/>
                          <w:color w:val="333333"/>
                          <w:spacing w:val="-2"/>
                          <w:w w:val="115"/>
                          <w:sz w:val="10"/>
                        </w:rPr>
                        <w:fldChar w:fldCharType="end"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011B135">
      <w:pPr>
        <w:pStyle w:val="5"/>
        <w:rPr>
          <w:rFonts w:ascii="Calibri"/>
          <w:sz w:val="13"/>
        </w:rPr>
      </w:pPr>
    </w:p>
    <w:p w14:paraId="644747D3">
      <w:pPr>
        <w:pStyle w:val="5"/>
        <w:rPr>
          <w:rFonts w:ascii="Calibri"/>
          <w:sz w:val="13"/>
        </w:rPr>
      </w:pPr>
    </w:p>
    <w:p w14:paraId="0A64A375">
      <w:pPr>
        <w:pStyle w:val="5"/>
        <w:rPr>
          <w:rFonts w:ascii="Calibri"/>
          <w:sz w:val="13"/>
        </w:rPr>
      </w:pPr>
    </w:p>
    <w:p w14:paraId="4BE6E422">
      <w:pPr>
        <w:pStyle w:val="5"/>
        <w:rPr>
          <w:rFonts w:ascii="Calibri"/>
          <w:sz w:val="13"/>
        </w:rPr>
      </w:pPr>
    </w:p>
    <w:p w14:paraId="50C8CB16">
      <w:pPr>
        <w:pStyle w:val="5"/>
        <w:rPr>
          <w:rFonts w:ascii="Calibri"/>
          <w:sz w:val="13"/>
        </w:rPr>
      </w:pPr>
    </w:p>
    <w:p w14:paraId="62CBA1CB">
      <w:pPr>
        <w:pStyle w:val="5"/>
        <w:rPr>
          <w:rFonts w:ascii="Calibri"/>
          <w:sz w:val="13"/>
        </w:rPr>
      </w:pPr>
    </w:p>
    <w:p w14:paraId="046DDF84">
      <w:pPr>
        <w:pStyle w:val="5"/>
        <w:rPr>
          <w:rFonts w:ascii="Calibri"/>
          <w:sz w:val="13"/>
        </w:rPr>
      </w:pPr>
    </w:p>
    <w:p w14:paraId="016EDC4A">
      <w:pPr>
        <w:pStyle w:val="5"/>
        <w:rPr>
          <w:rFonts w:ascii="Calibri"/>
          <w:sz w:val="13"/>
        </w:rPr>
      </w:pPr>
    </w:p>
    <w:p w14:paraId="54B4B0A5">
      <w:pPr>
        <w:pStyle w:val="5"/>
        <w:rPr>
          <w:rFonts w:ascii="Calibri"/>
          <w:sz w:val="13"/>
        </w:rPr>
      </w:pPr>
    </w:p>
    <w:p w14:paraId="6DB8AA63">
      <w:pPr>
        <w:pStyle w:val="5"/>
        <w:rPr>
          <w:rFonts w:ascii="Calibri"/>
          <w:sz w:val="13"/>
        </w:rPr>
      </w:pPr>
    </w:p>
    <w:p w14:paraId="0AD52FE8">
      <w:pPr>
        <w:pStyle w:val="5"/>
        <w:rPr>
          <w:rFonts w:ascii="Calibri"/>
          <w:sz w:val="13"/>
        </w:rPr>
      </w:pPr>
    </w:p>
    <w:p w14:paraId="6761BF2A">
      <w:pPr>
        <w:pStyle w:val="5"/>
        <w:rPr>
          <w:rFonts w:ascii="Calibri"/>
          <w:sz w:val="13"/>
        </w:rPr>
      </w:pPr>
    </w:p>
    <w:p w14:paraId="4AC5AB5E">
      <w:pPr>
        <w:pStyle w:val="5"/>
        <w:rPr>
          <w:rFonts w:ascii="Calibri"/>
          <w:sz w:val="13"/>
        </w:rPr>
      </w:pPr>
    </w:p>
    <w:p w14:paraId="6CF7DE4E">
      <w:pPr>
        <w:pStyle w:val="5"/>
        <w:rPr>
          <w:rFonts w:ascii="Calibri"/>
          <w:sz w:val="13"/>
        </w:rPr>
      </w:pPr>
    </w:p>
    <w:p w14:paraId="57E93B16">
      <w:pPr>
        <w:pStyle w:val="5"/>
        <w:rPr>
          <w:rFonts w:ascii="Calibri"/>
          <w:sz w:val="13"/>
        </w:rPr>
      </w:pPr>
    </w:p>
    <w:p w14:paraId="5F1A582F">
      <w:pPr>
        <w:pStyle w:val="5"/>
        <w:rPr>
          <w:rFonts w:ascii="Calibri"/>
          <w:sz w:val="13"/>
        </w:rPr>
      </w:pPr>
    </w:p>
    <w:p w14:paraId="633EED63">
      <w:pPr>
        <w:pStyle w:val="5"/>
        <w:rPr>
          <w:rFonts w:ascii="Calibri"/>
          <w:sz w:val="13"/>
        </w:rPr>
      </w:pPr>
    </w:p>
    <w:p w14:paraId="353AA681">
      <w:pPr>
        <w:pStyle w:val="5"/>
        <w:rPr>
          <w:rFonts w:ascii="Calibri"/>
          <w:sz w:val="13"/>
        </w:rPr>
      </w:pPr>
    </w:p>
    <w:p w14:paraId="441D5844">
      <w:pPr>
        <w:pStyle w:val="5"/>
        <w:rPr>
          <w:rFonts w:ascii="Calibri"/>
          <w:sz w:val="13"/>
        </w:rPr>
      </w:pPr>
    </w:p>
    <w:p w14:paraId="0B322455">
      <w:pPr>
        <w:pStyle w:val="5"/>
        <w:rPr>
          <w:rFonts w:ascii="Calibri"/>
          <w:sz w:val="13"/>
        </w:rPr>
      </w:pPr>
    </w:p>
    <w:p w14:paraId="43F730B8">
      <w:pPr>
        <w:pStyle w:val="5"/>
        <w:rPr>
          <w:rFonts w:ascii="Calibri"/>
          <w:sz w:val="13"/>
        </w:rPr>
      </w:pPr>
    </w:p>
    <w:p w14:paraId="3E85D811">
      <w:pPr>
        <w:pStyle w:val="5"/>
        <w:rPr>
          <w:rFonts w:ascii="Calibri"/>
          <w:sz w:val="13"/>
        </w:rPr>
      </w:pPr>
    </w:p>
    <w:p w14:paraId="7824D9BD">
      <w:pPr>
        <w:pStyle w:val="5"/>
        <w:rPr>
          <w:rFonts w:ascii="Calibri"/>
          <w:sz w:val="13"/>
        </w:rPr>
      </w:pPr>
    </w:p>
    <w:p w14:paraId="6A87E276">
      <w:pPr>
        <w:pStyle w:val="5"/>
        <w:rPr>
          <w:rFonts w:ascii="Calibri"/>
          <w:sz w:val="13"/>
        </w:rPr>
      </w:pPr>
    </w:p>
    <w:p w14:paraId="7B4B62A9">
      <w:pPr>
        <w:pStyle w:val="5"/>
        <w:rPr>
          <w:rFonts w:ascii="Calibri"/>
          <w:sz w:val="13"/>
        </w:rPr>
      </w:pPr>
    </w:p>
    <w:p w14:paraId="588684C0">
      <w:pPr>
        <w:pStyle w:val="5"/>
        <w:rPr>
          <w:rFonts w:ascii="Calibri"/>
          <w:sz w:val="13"/>
        </w:rPr>
      </w:pPr>
    </w:p>
    <w:p w14:paraId="1A5FDEC3">
      <w:pPr>
        <w:pStyle w:val="5"/>
        <w:rPr>
          <w:rFonts w:ascii="Calibri"/>
          <w:sz w:val="13"/>
        </w:rPr>
      </w:pPr>
    </w:p>
    <w:p w14:paraId="15488242">
      <w:pPr>
        <w:pStyle w:val="5"/>
        <w:rPr>
          <w:rFonts w:ascii="Calibri"/>
          <w:sz w:val="13"/>
        </w:rPr>
      </w:pPr>
    </w:p>
    <w:p w14:paraId="57167A6B">
      <w:pPr>
        <w:pStyle w:val="5"/>
        <w:rPr>
          <w:rFonts w:ascii="Calibri"/>
          <w:sz w:val="13"/>
        </w:rPr>
      </w:pPr>
    </w:p>
    <w:p w14:paraId="67841E34">
      <w:pPr>
        <w:pStyle w:val="5"/>
        <w:rPr>
          <w:rFonts w:ascii="Calibri"/>
          <w:sz w:val="13"/>
        </w:rPr>
      </w:pPr>
    </w:p>
    <w:p w14:paraId="20B62A86">
      <w:pPr>
        <w:pStyle w:val="5"/>
        <w:rPr>
          <w:rFonts w:ascii="Calibri"/>
          <w:sz w:val="13"/>
        </w:rPr>
      </w:pPr>
    </w:p>
    <w:p w14:paraId="356B7542">
      <w:pPr>
        <w:pStyle w:val="5"/>
        <w:rPr>
          <w:rFonts w:ascii="Calibri"/>
          <w:sz w:val="13"/>
        </w:rPr>
      </w:pPr>
    </w:p>
    <w:p w14:paraId="4A4E953E">
      <w:pPr>
        <w:pStyle w:val="5"/>
        <w:rPr>
          <w:rFonts w:ascii="Calibri"/>
          <w:sz w:val="13"/>
        </w:rPr>
      </w:pPr>
    </w:p>
    <w:p w14:paraId="012254F5">
      <w:pPr>
        <w:pStyle w:val="5"/>
        <w:rPr>
          <w:rFonts w:ascii="Calibri"/>
          <w:sz w:val="13"/>
        </w:rPr>
      </w:pPr>
    </w:p>
    <w:p w14:paraId="11E8652E">
      <w:pPr>
        <w:pStyle w:val="5"/>
        <w:rPr>
          <w:rFonts w:ascii="Calibri"/>
          <w:sz w:val="13"/>
        </w:rPr>
      </w:pPr>
    </w:p>
    <w:p w14:paraId="0A352030">
      <w:pPr>
        <w:pStyle w:val="5"/>
        <w:rPr>
          <w:rFonts w:ascii="Calibri"/>
          <w:sz w:val="13"/>
        </w:rPr>
      </w:pPr>
    </w:p>
    <w:p w14:paraId="582A635E">
      <w:pPr>
        <w:pStyle w:val="5"/>
        <w:rPr>
          <w:rFonts w:ascii="Calibri"/>
          <w:sz w:val="13"/>
        </w:rPr>
      </w:pPr>
    </w:p>
    <w:p w14:paraId="614ECBE3">
      <w:pPr>
        <w:pStyle w:val="5"/>
        <w:rPr>
          <w:rFonts w:ascii="Calibri"/>
          <w:sz w:val="13"/>
        </w:rPr>
      </w:pPr>
    </w:p>
    <w:p w14:paraId="0FCA3E7A">
      <w:pPr>
        <w:pStyle w:val="5"/>
        <w:rPr>
          <w:rFonts w:ascii="Calibri"/>
          <w:sz w:val="13"/>
        </w:rPr>
      </w:pPr>
    </w:p>
    <w:p w14:paraId="44438D7A">
      <w:pPr>
        <w:pStyle w:val="5"/>
        <w:rPr>
          <w:rFonts w:ascii="Calibri"/>
          <w:sz w:val="13"/>
        </w:rPr>
      </w:pPr>
    </w:p>
    <w:p w14:paraId="22B91186">
      <w:pPr>
        <w:pStyle w:val="5"/>
        <w:rPr>
          <w:rFonts w:ascii="Calibri"/>
          <w:sz w:val="13"/>
        </w:rPr>
      </w:pPr>
    </w:p>
    <w:p w14:paraId="20644F8C">
      <w:pPr>
        <w:pStyle w:val="5"/>
        <w:rPr>
          <w:rFonts w:ascii="Calibri"/>
          <w:sz w:val="13"/>
        </w:rPr>
      </w:pPr>
    </w:p>
    <w:p w14:paraId="6B60A270">
      <w:pPr>
        <w:pStyle w:val="5"/>
        <w:rPr>
          <w:rFonts w:ascii="Calibri"/>
          <w:sz w:val="13"/>
        </w:rPr>
      </w:pPr>
    </w:p>
    <w:p w14:paraId="7F9C3DD6">
      <w:pPr>
        <w:pStyle w:val="5"/>
        <w:rPr>
          <w:rFonts w:ascii="Calibri"/>
          <w:sz w:val="13"/>
        </w:rPr>
      </w:pPr>
    </w:p>
    <w:p w14:paraId="401F72D3">
      <w:pPr>
        <w:pStyle w:val="5"/>
        <w:rPr>
          <w:rFonts w:ascii="Calibri"/>
          <w:sz w:val="13"/>
        </w:rPr>
      </w:pPr>
    </w:p>
    <w:p w14:paraId="62524F4E">
      <w:pPr>
        <w:pStyle w:val="5"/>
        <w:rPr>
          <w:rFonts w:ascii="Calibri"/>
          <w:sz w:val="13"/>
        </w:rPr>
      </w:pPr>
    </w:p>
    <w:p w14:paraId="1E842942">
      <w:pPr>
        <w:pStyle w:val="5"/>
        <w:rPr>
          <w:rFonts w:ascii="Calibri"/>
          <w:sz w:val="13"/>
        </w:rPr>
      </w:pPr>
    </w:p>
    <w:p w14:paraId="2D3A3209">
      <w:pPr>
        <w:pStyle w:val="5"/>
        <w:rPr>
          <w:rFonts w:ascii="Calibri"/>
          <w:sz w:val="13"/>
        </w:rPr>
      </w:pPr>
    </w:p>
    <w:p w14:paraId="3448DC7A">
      <w:pPr>
        <w:pStyle w:val="5"/>
        <w:rPr>
          <w:rFonts w:ascii="Calibri"/>
          <w:sz w:val="13"/>
        </w:rPr>
      </w:pPr>
    </w:p>
    <w:p w14:paraId="17AF47DF">
      <w:pPr>
        <w:pStyle w:val="5"/>
        <w:rPr>
          <w:rFonts w:ascii="Calibri"/>
          <w:sz w:val="13"/>
        </w:rPr>
      </w:pPr>
    </w:p>
    <w:p w14:paraId="653555CB">
      <w:pPr>
        <w:pStyle w:val="5"/>
        <w:rPr>
          <w:rFonts w:ascii="Calibri"/>
          <w:sz w:val="13"/>
        </w:rPr>
      </w:pPr>
    </w:p>
    <w:p w14:paraId="0E0CE06F">
      <w:pPr>
        <w:pStyle w:val="5"/>
        <w:rPr>
          <w:rFonts w:ascii="Calibri"/>
          <w:sz w:val="13"/>
        </w:rPr>
      </w:pPr>
    </w:p>
    <w:p w14:paraId="7E06BC89">
      <w:pPr>
        <w:pStyle w:val="5"/>
        <w:rPr>
          <w:rFonts w:ascii="Calibri"/>
          <w:sz w:val="13"/>
        </w:rPr>
      </w:pPr>
    </w:p>
    <w:p w14:paraId="7CD21869">
      <w:pPr>
        <w:pStyle w:val="5"/>
        <w:rPr>
          <w:rFonts w:ascii="Calibri"/>
          <w:sz w:val="13"/>
        </w:rPr>
      </w:pPr>
    </w:p>
    <w:p w14:paraId="05945094">
      <w:pPr>
        <w:pStyle w:val="5"/>
        <w:rPr>
          <w:rFonts w:ascii="Calibri"/>
          <w:sz w:val="13"/>
        </w:rPr>
      </w:pPr>
    </w:p>
    <w:p w14:paraId="2479C6F4">
      <w:pPr>
        <w:pStyle w:val="5"/>
        <w:rPr>
          <w:rFonts w:ascii="Calibri"/>
          <w:sz w:val="13"/>
        </w:rPr>
      </w:pPr>
    </w:p>
    <w:p w14:paraId="01C6A029">
      <w:pPr>
        <w:pStyle w:val="5"/>
        <w:rPr>
          <w:rFonts w:ascii="Calibri"/>
          <w:sz w:val="13"/>
        </w:rPr>
      </w:pPr>
    </w:p>
    <w:p w14:paraId="14A3945D">
      <w:pPr>
        <w:pStyle w:val="5"/>
        <w:rPr>
          <w:rFonts w:ascii="Calibri"/>
          <w:sz w:val="13"/>
        </w:rPr>
      </w:pPr>
    </w:p>
    <w:p w14:paraId="6DC960C3">
      <w:pPr>
        <w:pStyle w:val="5"/>
        <w:rPr>
          <w:rFonts w:ascii="Calibri"/>
          <w:sz w:val="13"/>
        </w:rPr>
      </w:pPr>
    </w:p>
    <w:p w14:paraId="7B3FAA97">
      <w:pPr>
        <w:pStyle w:val="5"/>
        <w:rPr>
          <w:rFonts w:ascii="Calibri"/>
          <w:sz w:val="13"/>
        </w:rPr>
      </w:pPr>
    </w:p>
    <w:p w14:paraId="2BD54311">
      <w:pPr>
        <w:pStyle w:val="5"/>
        <w:rPr>
          <w:rFonts w:ascii="Calibri"/>
          <w:sz w:val="13"/>
        </w:rPr>
      </w:pPr>
    </w:p>
    <w:p w14:paraId="3479514C">
      <w:pPr>
        <w:pStyle w:val="5"/>
        <w:rPr>
          <w:rFonts w:ascii="Calibri"/>
          <w:sz w:val="13"/>
        </w:rPr>
      </w:pPr>
    </w:p>
    <w:p w14:paraId="4F7E13DA">
      <w:pPr>
        <w:pStyle w:val="5"/>
        <w:rPr>
          <w:rFonts w:ascii="Calibri"/>
          <w:sz w:val="13"/>
        </w:rPr>
      </w:pPr>
    </w:p>
    <w:p w14:paraId="4752A2B4">
      <w:pPr>
        <w:pStyle w:val="5"/>
        <w:rPr>
          <w:rFonts w:ascii="Calibri"/>
          <w:sz w:val="13"/>
        </w:rPr>
      </w:pPr>
    </w:p>
    <w:p w14:paraId="09BEECFC">
      <w:pPr>
        <w:pStyle w:val="5"/>
        <w:rPr>
          <w:rFonts w:ascii="Calibri"/>
          <w:sz w:val="13"/>
        </w:rPr>
      </w:pPr>
    </w:p>
    <w:p w14:paraId="4B65F40D">
      <w:pPr>
        <w:pStyle w:val="5"/>
        <w:spacing w:before="105"/>
        <w:rPr>
          <w:rFonts w:ascii="Calibri"/>
          <w:sz w:val="13"/>
        </w:rPr>
      </w:pPr>
    </w:p>
    <w:p w14:paraId="1D2AD261">
      <w:pPr>
        <w:spacing w:before="0"/>
        <w:ind w:left="181" w:right="0" w:firstLine="0"/>
        <w:jc w:val="left"/>
        <w:rPr>
          <w:rFonts w:ascii="Calibri"/>
          <w:sz w:val="13"/>
        </w:rPr>
      </w:pPr>
      <w:r>
        <w:rPr>
          <w:rFonts w:ascii="Calibri"/>
          <w:w w:val="105"/>
          <w:sz w:val="13"/>
        </w:rPr>
        <w:t>All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content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following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this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page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was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uploaded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by</w:t>
      </w:r>
      <w:r>
        <w:rPr>
          <w:rFonts w:ascii="Calibri"/>
          <w:spacing w:val="-5"/>
          <w:w w:val="105"/>
          <w:sz w:val="13"/>
        </w:rPr>
        <w:t xml:space="preserve"> </w:t>
      </w:r>
      <w:r>
        <w:fldChar w:fldCharType="begin"/>
      </w:r>
      <w:r>
        <w:instrText xml:space="preserve"> HYPERLINK "https://www.researchgate.net/profile/Ioannis-Mademlis?enrichId=rgreq-099734463c99da36023934135fc77436-XXX&amp;enrichSource=Y292ZXJQYWdlOzM2MjI0Njg0MztBUzoxMTgxOTQ3NTM5NzkxODcyQDE2NTg4MDk2NjE5MDM%3D&amp;el=1_x_10&amp;_esc=publicationCoverPdf" \h </w:instrText>
      </w:r>
      <w:r>
        <w:fldChar w:fldCharType="separate"/>
      </w:r>
      <w:r>
        <w:rPr>
          <w:rFonts w:ascii="Calibri"/>
          <w:color w:val="3773A1"/>
          <w:w w:val="105"/>
          <w:sz w:val="13"/>
        </w:rPr>
        <w:t>Ioannis</w:t>
      </w:r>
      <w:r>
        <w:rPr>
          <w:rFonts w:ascii="Calibri"/>
          <w:color w:val="3773A1"/>
          <w:spacing w:val="-5"/>
          <w:w w:val="105"/>
          <w:sz w:val="13"/>
        </w:rPr>
        <w:t xml:space="preserve"> </w:t>
      </w:r>
      <w:r>
        <w:rPr>
          <w:rFonts w:ascii="Calibri"/>
          <w:color w:val="3773A1"/>
          <w:w w:val="105"/>
          <w:sz w:val="13"/>
        </w:rPr>
        <w:t>Mademlis</w:t>
      </w:r>
      <w:r>
        <w:rPr>
          <w:rFonts w:ascii="Calibri"/>
          <w:color w:val="3773A1"/>
          <w:w w:val="105"/>
          <w:sz w:val="13"/>
        </w:rPr>
        <w:fldChar w:fldCharType="end"/>
      </w:r>
      <w:r>
        <w:rPr>
          <w:rFonts w:ascii="Calibri"/>
          <w:color w:val="3773A1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on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26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July</w:t>
      </w:r>
      <w:r>
        <w:rPr>
          <w:rFonts w:ascii="Calibri"/>
          <w:spacing w:val="-5"/>
          <w:w w:val="105"/>
          <w:sz w:val="13"/>
        </w:rPr>
        <w:t xml:space="preserve"> </w:t>
      </w:r>
      <w:r>
        <w:rPr>
          <w:rFonts w:ascii="Calibri"/>
          <w:spacing w:val="-2"/>
          <w:w w:val="105"/>
          <w:sz w:val="13"/>
        </w:rPr>
        <w:t>2022.</w:t>
      </w:r>
    </w:p>
    <w:p w14:paraId="5E5534EB">
      <w:pPr>
        <w:pStyle w:val="5"/>
        <w:spacing w:before="16"/>
        <w:rPr>
          <w:rFonts w:ascii="Calibri"/>
          <w:sz w:val="13"/>
        </w:rPr>
      </w:pPr>
    </w:p>
    <w:p w14:paraId="31A46BFF">
      <w:pPr>
        <w:spacing w:before="0"/>
        <w:ind w:left="181" w:right="0" w:firstLine="0"/>
        <w:jc w:val="left"/>
        <w:rPr>
          <w:rFonts w:ascii="Calibri"/>
          <w:sz w:val="10"/>
        </w:rPr>
      </w:pPr>
      <w:r>
        <w:rPr>
          <w:rFonts w:ascii="Calibri"/>
          <w:spacing w:val="2"/>
          <w:sz w:val="10"/>
        </w:rPr>
        <w:t>The</w:t>
      </w:r>
      <w:r>
        <w:rPr>
          <w:rFonts w:ascii="Calibri"/>
          <w:spacing w:val="9"/>
          <w:sz w:val="10"/>
        </w:rPr>
        <w:t xml:space="preserve"> </w:t>
      </w:r>
      <w:r>
        <w:rPr>
          <w:rFonts w:ascii="Calibri"/>
          <w:spacing w:val="2"/>
          <w:sz w:val="10"/>
        </w:rPr>
        <w:t>user</w:t>
      </w:r>
      <w:r>
        <w:rPr>
          <w:rFonts w:ascii="Calibri"/>
          <w:spacing w:val="10"/>
          <w:sz w:val="10"/>
        </w:rPr>
        <w:t xml:space="preserve"> </w:t>
      </w:r>
      <w:r>
        <w:rPr>
          <w:rFonts w:ascii="Calibri"/>
          <w:spacing w:val="2"/>
          <w:sz w:val="10"/>
        </w:rPr>
        <w:t>has</w:t>
      </w:r>
      <w:r>
        <w:rPr>
          <w:rFonts w:ascii="Calibri"/>
          <w:spacing w:val="9"/>
          <w:sz w:val="10"/>
        </w:rPr>
        <w:t xml:space="preserve"> </w:t>
      </w:r>
      <w:r>
        <w:rPr>
          <w:rFonts w:ascii="Calibri"/>
          <w:spacing w:val="2"/>
          <w:sz w:val="10"/>
        </w:rPr>
        <w:t>requested</w:t>
      </w:r>
      <w:r>
        <w:rPr>
          <w:rFonts w:ascii="Calibri"/>
          <w:spacing w:val="10"/>
          <w:sz w:val="10"/>
        </w:rPr>
        <w:t xml:space="preserve"> </w:t>
      </w:r>
      <w:r>
        <w:rPr>
          <w:rFonts w:ascii="Calibri"/>
          <w:spacing w:val="2"/>
          <w:sz w:val="10"/>
        </w:rPr>
        <w:t>enhancement</w:t>
      </w:r>
      <w:r>
        <w:rPr>
          <w:rFonts w:ascii="Calibri"/>
          <w:spacing w:val="9"/>
          <w:sz w:val="10"/>
        </w:rPr>
        <w:t xml:space="preserve"> </w:t>
      </w:r>
      <w:r>
        <w:rPr>
          <w:rFonts w:ascii="Calibri"/>
          <w:spacing w:val="2"/>
          <w:sz w:val="10"/>
        </w:rPr>
        <w:t>of</w:t>
      </w:r>
      <w:r>
        <w:rPr>
          <w:rFonts w:ascii="Calibri"/>
          <w:spacing w:val="10"/>
          <w:sz w:val="10"/>
        </w:rPr>
        <w:t xml:space="preserve"> </w:t>
      </w:r>
      <w:r>
        <w:rPr>
          <w:rFonts w:ascii="Calibri"/>
          <w:spacing w:val="2"/>
          <w:sz w:val="10"/>
        </w:rPr>
        <w:t>the</w:t>
      </w:r>
      <w:r>
        <w:rPr>
          <w:rFonts w:ascii="Calibri"/>
          <w:spacing w:val="9"/>
          <w:sz w:val="10"/>
        </w:rPr>
        <w:t xml:space="preserve"> </w:t>
      </w:r>
      <w:r>
        <w:rPr>
          <w:rFonts w:ascii="Calibri"/>
          <w:spacing w:val="2"/>
          <w:sz w:val="10"/>
        </w:rPr>
        <w:t>downloaded</w:t>
      </w:r>
      <w:r>
        <w:rPr>
          <w:rFonts w:ascii="Calibri"/>
          <w:spacing w:val="10"/>
          <w:sz w:val="10"/>
        </w:rPr>
        <w:t xml:space="preserve"> </w:t>
      </w:r>
      <w:r>
        <w:rPr>
          <w:rFonts w:ascii="Calibri"/>
          <w:spacing w:val="-4"/>
          <w:sz w:val="10"/>
        </w:rPr>
        <w:t>file.</w:t>
      </w:r>
    </w:p>
    <w:p w14:paraId="5F070832">
      <w:pPr>
        <w:spacing w:after="0"/>
        <w:jc w:val="left"/>
        <w:rPr>
          <w:rFonts w:ascii="Calibri"/>
          <w:sz w:val="10"/>
        </w:rPr>
        <w:sectPr>
          <w:type w:val="continuous"/>
          <w:pgSz w:w="11900" w:h="16820"/>
          <w:pgMar w:top="640" w:right="500" w:bottom="0" w:left="680" w:header="0" w:footer="0" w:gutter="0"/>
          <w:cols w:space="720" w:num="1"/>
        </w:sectPr>
      </w:pPr>
    </w:p>
    <w:p w14:paraId="4E0824B1">
      <w:pPr>
        <w:pStyle w:val="5"/>
        <w:rPr>
          <w:rFonts w:ascii="Calibri"/>
          <w:sz w:val="34"/>
        </w:rPr>
      </w:pPr>
    </w:p>
    <w:p w14:paraId="0F43D799">
      <w:pPr>
        <w:pStyle w:val="5"/>
        <w:rPr>
          <w:rFonts w:ascii="Calibri"/>
          <w:sz w:val="34"/>
        </w:rPr>
      </w:pPr>
    </w:p>
    <w:p w14:paraId="51D2D323">
      <w:pPr>
        <w:pStyle w:val="5"/>
        <w:spacing w:before="38"/>
        <w:rPr>
          <w:rFonts w:ascii="Calibri"/>
          <w:sz w:val="34"/>
        </w:rPr>
      </w:pPr>
    </w:p>
    <w:p w14:paraId="3B47FAA6">
      <w:pPr>
        <w:pStyle w:val="6"/>
        <w:spacing w:line="276" w:lineRule="auto"/>
      </w:pPr>
      <w:r>
        <w:t>Public</w:t>
      </w:r>
      <w:r>
        <w:rPr>
          <w:spacing w:val="-3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collective semantic analysis of tweets</w:t>
      </w:r>
    </w:p>
    <w:p w14:paraId="7B737333">
      <w:pPr>
        <w:spacing w:before="331" w:line="247" w:lineRule="auto"/>
        <w:ind w:left="257" w:right="1155" w:firstLine="0"/>
        <w:jc w:val="center"/>
        <w:rPr>
          <w:b w:val="0"/>
          <w:sz w:val="24"/>
        </w:rPr>
      </w:pPr>
      <w:r>
        <w:rPr>
          <w:rFonts w:ascii="Times New Roman" w:hAnsi="Times New Roman"/>
          <w:w w:val="105"/>
          <w:sz w:val="24"/>
        </w:rPr>
        <w:t>Dionysios</w:t>
      </w:r>
      <w:r>
        <w:rPr>
          <w:rFonts w:ascii="Times New Roman" w:hAnsi="Times New Roman"/>
          <w:spacing w:val="-1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Karamouzas</w:t>
      </w:r>
      <w:r>
        <w:rPr>
          <w:b w:val="0"/>
          <w:w w:val="105"/>
          <w:sz w:val="24"/>
          <w:vertAlign w:val="superscript"/>
        </w:rPr>
        <w:t>1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rFonts w:ascii="Times New Roman" w:hAnsi="Times New Roman"/>
          <w:w w:val="105"/>
          <w:sz w:val="24"/>
          <w:vertAlign w:val="baseline"/>
        </w:rPr>
        <w:t>,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 xml:space="preserve"> </w:t>
      </w:r>
      <w:r>
        <w:rPr>
          <w:rFonts w:ascii="Times New Roman" w:hAnsi="Times New Roman"/>
          <w:w w:val="105"/>
          <w:sz w:val="24"/>
          <w:vertAlign w:val="baseline"/>
        </w:rPr>
        <w:t>Ioannis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 xml:space="preserve"> </w:t>
      </w:r>
      <w:r>
        <w:rPr>
          <w:rFonts w:ascii="Times New Roman" w:hAnsi="Times New Roman"/>
          <w:w w:val="105"/>
          <w:sz w:val="24"/>
          <w:vertAlign w:val="baseline"/>
        </w:rPr>
        <w:t>Mademlis</w:t>
      </w:r>
      <w:r>
        <w:rPr>
          <w:b w:val="0"/>
          <w:w w:val="105"/>
          <w:sz w:val="24"/>
          <w:vertAlign w:val="superscript"/>
        </w:rPr>
        <w:t>2*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rFonts w:ascii="Arial" w:hAnsi="Arial"/>
          <w:b/>
          <w:i/>
          <w:spacing w:val="-12"/>
          <w:w w:val="105"/>
          <w:sz w:val="24"/>
          <w:vertAlign w:val="baseline"/>
        </w:rPr>
        <w:t xml:space="preserve"> </w:t>
      </w:r>
      <w:r>
        <w:rPr>
          <w:rFonts w:ascii="Times New Roman" w:hAnsi="Times New Roman"/>
          <w:w w:val="105"/>
          <w:sz w:val="24"/>
          <w:vertAlign w:val="baseline"/>
        </w:rPr>
        <w:t>and</w:t>
      </w:r>
      <w:r>
        <w:rPr>
          <w:rFonts w:ascii="Times New Roman" w:hAnsi="Times New Roman"/>
          <w:spacing w:val="-11"/>
          <w:w w:val="105"/>
          <w:sz w:val="24"/>
          <w:vertAlign w:val="baseline"/>
        </w:rPr>
        <w:t xml:space="preserve"> </w:t>
      </w:r>
      <w:r>
        <w:rPr>
          <w:rFonts w:ascii="Times New Roman" w:hAnsi="Times New Roman"/>
          <w:w w:val="105"/>
          <w:sz w:val="24"/>
          <w:vertAlign w:val="baseline"/>
        </w:rPr>
        <w:t xml:space="preserve">Ioannis 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Pitas</w:t>
      </w:r>
      <w:r>
        <w:rPr>
          <w:b w:val="0"/>
          <w:spacing w:val="-2"/>
          <w:w w:val="105"/>
          <w:sz w:val="24"/>
          <w:vertAlign w:val="superscript"/>
        </w:rPr>
        <w:t>2</w:t>
      </w:r>
    </w:p>
    <w:p w14:paraId="3F0A4162">
      <w:pPr>
        <w:spacing w:before="138" w:line="252" w:lineRule="auto"/>
        <w:ind w:left="258" w:right="1155" w:firstLine="0"/>
        <w:jc w:val="center"/>
        <w:rPr>
          <w:b w:val="0"/>
          <w:sz w:val="22"/>
        </w:rPr>
      </w:pPr>
      <w:r>
        <w:rPr>
          <w:b w:val="0"/>
          <w:w w:val="90"/>
          <w:sz w:val="22"/>
          <w:vertAlign w:val="superscript"/>
        </w:rPr>
        <w:t>1</w:t>
      </w:r>
      <w:r>
        <w:rPr>
          <w:b w:val="0"/>
          <w:w w:val="90"/>
          <w:sz w:val="22"/>
          <w:vertAlign w:val="baseline"/>
        </w:rPr>
        <w:t>Department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of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Electrical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and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Computer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Engineering,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Aristotle University of Thessaloniki, Thessaloniki, Greece.</w:t>
      </w:r>
    </w:p>
    <w:p w14:paraId="5D06AA4A">
      <w:pPr>
        <w:spacing w:before="0" w:line="252" w:lineRule="auto"/>
        <w:ind w:left="0" w:right="896" w:firstLine="0"/>
        <w:jc w:val="center"/>
        <w:rPr>
          <w:b w:val="0"/>
          <w:sz w:val="22"/>
        </w:rPr>
      </w:pPr>
      <w:r>
        <w:rPr>
          <w:b w:val="0"/>
          <w:w w:val="90"/>
          <w:sz w:val="22"/>
          <w:vertAlign w:val="superscript"/>
        </w:rPr>
        <w:t>2</w:t>
      </w:r>
      <w:r>
        <w:rPr>
          <w:b w:val="0"/>
          <w:w w:val="90"/>
          <w:sz w:val="22"/>
          <w:vertAlign w:val="baseline"/>
        </w:rPr>
        <w:t>Department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of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Informatics,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Aristotle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University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of</w:t>
      </w:r>
      <w:r>
        <w:rPr>
          <w:b w:val="0"/>
          <w:spacing w:val="-2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 xml:space="preserve">Thessaloniki, </w:t>
      </w:r>
      <w:r>
        <w:rPr>
          <w:b w:val="0"/>
          <w:spacing w:val="-4"/>
          <w:sz w:val="22"/>
          <w:vertAlign w:val="baseline"/>
        </w:rPr>
        <w:t>Thessaloniki,</w:t>
      </w:r>
      <w:r>
        <w:rPr>
          <w:b w:val="0"/>
          <w:spacing w:val="-14"/>
          <w:sz w:val="22"/>
          <w:vertAlign w:val="baseline"/>
        </w:rPr>
        <w:t xml:space="preserve"> </w:t>
      </w:r>
      <w:r>
        <w:rPr>
          <w:b w:val="0"/>
          <w:spacing w:val="-4"/>
          <w:sz w:val="22"/>
          <w:vertAlign w:val="baseline"/>
        </w:rPr>
        <w:t>Greece.</w:t>
      </w:r>
    </w:p>
    <w:p w14:paraId="2E52978A">
      <w:pPr>
        <w:pStyle w:val="5"/>
        <w:spacing w:before="215"/>
        <w:rPr>
          <w:b w:val="0"/>
          <w:sz w:val="22"/>
        </w:rPr>
      </w:pPr>
    </w:p>
    <w:p w14:paraId="67D6F063">
      <w:pPr>
        <w:spacing w:before="0" w:line="252" w:lineRule="auto"/>
        <w:ind w:left="460" w:right="1357" w:hanging="1"/>
        <w:jc w:val="center"/>
        <w:rPr>
          <w:b w:val="0"/>
          <w:sz w:val="22"/>
        </w:rPr>
      </w:pPr>
      <w:r>
        <w:rPr>
          <w:b w:val="0"/>
          <w:w w:val="90"/>
          <w:sz w:val="22"/>
        </w:rPr>
        <w:t xml:space="preserve">*Corresponding author(s). E-mail(s): </w:t>
      </w:r>
      <w:r>
        <w:fldChar w:fldCharType="begin"/>
      </w:r>
      <w:r>
        <w:instrText xml:space="preserve"> HYPERLINK "mailto:imademlis@csd.auth.gr" \h </w:instrText>
      </w:r>
      <w:r>
        <w:fldChar w:fldCharType="separate"/>
      </w:r>
      <w:r>
        <w:rPr>
          <w:b w:val="0"/>
          <w:color w:val="0000FF"/>
          <w:w w:val="90"/>
          <w:sz w:val="22"/>
        </w:rPr>
        <w:t>imademlis@csd.auth.gr</w:t>
      </w:r>
      <w:r>
        <w:rPr>
          <w:b w:val="0"/>
          <w:w w:val="90"/>
          <w:sz w:val="22"/>
        </w:rPr>
        <w:t>;</w:t>
      </w:r>
      <w:r>
        <w:rPr>
          <w:b w:val="0"/>
          <w:w w:val="90"/>
          <w:sz w:val="22"/>
        </w:rPr>
        <w:fldChar w:fldCharType="end"/>
      </w:r>
      <w:r>
        <w:rPr>
          <w:b w:val="0"/>
          <w:w w:val="90"/>
          <w:sz w:val="22"/>
        </w:rPr>
        <w:t xml:space="preserve"> </w:t>
      </w:r>
      <w:r>
        <w:rPr>
          <w:b w:val="0"/>
          <w:w w:val="85"/>
          <w:sz w:val="22"/>
        </w:rPr>
        <w:t xml:space="preserve">Contributing authors: </w:t>
      </w:r>
      <w:r>
        <w:fldChar w:fldCharType="begin"/>
      </w:r>
      <w:r>
        <w:instrText xml:space="preserve"> HYPERLINK "mailto:dionkara@ece.auth.gr" \h </w:instrText>
      </w:r>
      <w:r>
        <w:fldChar w:fldCharType="separate"/>
      </w:r>
      <w:r>
        <w:rPr>
          <w:b w:val="0"/>
          <w:color w:val="0000FF"/>
          <w:w w:val="85"/>
          <w:sz w:val="22"/>
        </w:rPr>
        <w:t>dionkara@ece.auth.gr</w:t>
      </w:r>
      <w:r>
        <w:rPr>
          <w:b w:val="0"/>
          <w:w w:val="85"/>
          <w:sz w:val="22"/>
        </w:rPr>
        <w:t>;</w:t>
      </w:r>
      <w:r>
        <w:rPr>
          <w:b w:val="0"/>
          <w:w w:val="85"/>
          <w:sz w:val="22"/>
        </w:rPr>
        <w:fldChar w:fldCharType="end"/>
      </w:r>
      <w:r>
        <w:rPr>
          <w:b w:val="0"/>
          <w:w w:val="85"/>
          <w:sz w:val="22"/>
        </w:rPr>
        <w:t xml:space="preserve"> </w:t>
      </w:r>
      <w:r>
        <w:fldChar w:fldCharType="begin"/>
      </w:r>
      <w:r>
        <w:instrText xml:space="preserve"> HYPERLINK "mailto:pitas@csd.auth.gr" \h </w:instrText>
      </w:r>
      <w:r>
        <w:fldChar w:fldCharType="separate"/>
      </w:r>
      <w:r>
        <w:rPr>
          <w:b w:val="0"/>
          <w:color w:val="0000FF"/>
          <w:w w:val="85"/>
          <w:sz w:val="22"/>
        </w:rPr>
        <w:t>pitas@csd.auth.gr</w:t>
      </w:r>
      <w:r>
        <w:rPr>
          <w:b w:val="0"/>
          <w:w w:val="85"/>
          <w:sz w:val="22"/>
        </w:rPr>
        <w:t>;</w:t>
      </w:r>
      <w:r>
        <w:rPr>
          <w:b w:val="0"/>
          <w:w w:val="85"/>
          <w:sz w:val="22"/>
        </w:rPr>
        <w:fldChar w:fldCharType="end"/>
      </w:r>
    </w:p>
    <w:p w14:paraId="77AC3253">
      <w:pPr>
        <w:spacing w:before="0" w:line="252" w:lineRule="auto"/>
        <w:ind w:left="258" w:right="1155" w:firstLine="0"/>
        <w:jc w:val="center"/>
        <w:rPr>
          <w:b w:val="0"/>
          <w:sz w:val="22"/>
        </w:rPr>
      </w:pPr>
      <w:r>
        <w:rPr>
          <w:rFonts w:ascii="Arial" w:hAnsi="Arial"/>
          <w:b/>
          <w:i/>
          <w:w w:val="90"/>
          <w:sz w:val="22"/>
          <w:vertAlign w:val="superscript"/>
        </w:rPr>
        <w:t>†</w:t>
      </w:r>
      <w:r>
        <w:rPr>
          <w:b w:val="0"/>
          <w:w w:val="90"/>
          <w:sz w:val="22"/>
          <w:vertAlign w:val="baseline"/>
        </w:rPr>
        <w:t>The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first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two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authors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contributed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equally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and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are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>joint</w:t>
      </w:r>
      <w:r>
        <w:rPr>
          <w:b w:val="0"/>
          <w:spacing w:val="-4"/>
          <w:w w:val="90"/>
          <w:sz w:val="22"/>
          <w:vertAlign w:val="baseline"/>
        </w:rPr>
        <w:t xml:space="preserve"> </w:t>
      </w:r>
      <w:r>
        <w:rPr>
          <w:b w:val="0"/>
          <w:w w:val="90"/>
          <w:sz w:val="22"/>
          <w:vertAlign w:val="baseline"/>
        </w:rPr>
        <w:t xml:space="preserve">first </w:t>
      </w:r>
      <w:r>
        <w:rPr>
          <w:b w:val="0"/>
          <w:spacing w:val="-2"/>
          <w:sz w:val="22"/>
          <w:vertAlign w:val="baseline"/>
        </w:rPr>
        <w:t>authors.</w:t>
      </w:r>
    </w:p>
    <w:p w14:paraId="67AB0955">
      <w:pPr>
        <w:pStyle w:val="5"/>
        <w:spacing w:before="208"/>
        <w:rPr>
          <w:b w:val="0"/>
          <w:sz w:val="22"/>
        </w:rPr>
      </w:pPr>
    </w:p>
    <w:p w14:paraId="1604B8B6">
      <w:pPr>
        <w:spacing w:before="0"/>
        <w:ind w:left="257" w:right="1155" w:firstLine="0"/>
        <w:jc w:val="center"/>
        <w:rPr>
          <w:rFonts w:ascii="Georgia"/>
          <w:b/>
          <w:sz w:val="18"/>
        </w:rPr>
      </w:pPr>
      <w:r>
        <w:rPr>
          <w:rFonts w:ascii="Georgia"/>
          <w:b/>
          <w:spacing w:val="-2"/>
          <w:w w:val="105"/>
          <w:sz w:val="18"/>
        </w:rPr>
        <w:t>Abstract</w:t>
      </w:r>
    </w:p>
    <w:p w14:paraId="01C3F749">
      <w:pPr>
        <w:spacing w:before="71" w:line="235" w:lineRule="auto"/>
        <w:ind w:left="598" w:right="1494" w:firstLine="0"/>
        <w:jc w:val="both"/>
        <w:rPr>
          <w:rFonts w:ascii="Book Antiqua"/>
          <w:sz w:val="18"/>
        </w:rPr>
      </w:pPr>
      <w:r>
        <w:rPr>
          <w:rFonts w:ascii="Book Antiqua"/>
          <w:sz w:val="18"/>
        </w:rPr>
        <w:t>The high popularity of Twitter renders it an excellent tool for political research, while opinion mining through semantic analysis of individ-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ual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tweets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has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proven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valuable.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However,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exploiting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relevant</w:t>
      </w:r>
      <w:r>
        <w:rPr>
          <w:rFonts w:ascii="Book Antiqua"/>
          <w:spacing w:val="40"/>
          <w:sz w:val="18"/>
        </w:rPr>
        <w:t xml:space="preserve"> </w:t>
      </w:r>
      <w:r>
        <w:rPr>
          <w:rFonts w:ascii="Book Antiqua"/>
          <w:sz w:val="18"/>
        </w:rPr>
        <w:t>scien- tific advances for collective analysis of Twitter messages in order to quantify general public opinion has not been explored. This paper presents such a novel, automated public opinion monitoring mecha- nism, consisting of a semantic descriptor that relies on Natural Lan- guage Processing (NLP) algorithms. A four-dimensional descriptor is first extracted for each tweet independently, quantifying text polarity, offensiveness, bias and figurativeness. Subsequently, it is summarized across multiple tweets, according to a desired aggregation strategy and aggregation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target.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This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can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then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be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exploited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in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various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ways,</w:t>
      </w:r>
      <w:r>
        <w:rPr>
          <w:rFonts w:ascii="Book Antiqua"/>
          <w:spacing w:val="35"/>
          <w:sz w:val="18"/>
        </w:rPr>
        <w:t xml:space="preserve"> </w:t>
      </w:r>
      <w:r>
        <w:rPr>
          <w:rFonts w:ascii="Book Antiqua"/>
          <w:sz w:val="18"/>
        </w:rPr>
        <w:t>such as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training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machine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learning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models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for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forecasting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day-by-day</w:t>
      </w:r>
      <w:r>
        <w:rPr>
          <w:rFonts w:ascii="Book Antiqua"/>
          <w:spacing w:val="34"/>
          <w:sz w:val="18"/>
        </w:rPr>
        <w:t xml:space="preserve"> </w:t>
      </w:r>
      <w:r>
        <w:rPr>
          <w:rFonts w:ascii="Book Antiqua"/>
          <w:sz w:val="18"/>
        </w:rPr>
        <w:t>pub- lic opinion predictions. The proposed mechanism is applied to the 2016/2020 US Presidential Elections tweet datasets and the resulting succinct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public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opinion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descriptions</w:t>
      </w:r>
      <w:r>
        <w:rPr>
          <w:rFonts w:ascii="Book Antiqua"/>
          <w:spacing w:val="66"/>
          <w:sz w:val="18"/>
        </w:rPr>
        <w:t xml:space="preserve"> </w:t>
      </w:r>
      <w:r>
        <w:rPr>
          <w:rFonts w:ascii="Book Antiqua"/>
          <w:sz w:val="18"/>
        </w:rPr>
        <w:t>are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explored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as</w:t>
      </w:r>
      <w:r>
        <w:rPr>
          <w:rFonts w:ascii="Book Antiqua"/>
          <w:spacing w:val="66"/>
          <w:sz w:val="18"/>
        </w:rPr>
        <w:t xml:space="preserve"> </w:t>
      </w:r>
      <w:r>
        <w:rPr>
          <w:rFonts w:ascii="Book Antiqua"/>
          <w:sz w:val="18"/>
        </w:rPr>
        <w:t>a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z w:val="18"/>
        </w:rPr>
        <w:t>case</w:t>
      </w:r>
      <w:r>
        <w:rPr>
          <w:rFonts w:ascii="Book Antiqua"/>
          <w:spacing w:val="65"/>
          <w:sz w:val="18"/>
        </w:rPr>
        <w:t xml:space="preserve"> </w:t>
      </w:r>
      <w:r>
        <w:rPr>
          <w:rFonts w:ascii="Book Antiqua"/>
          <w:spacing w:val="-2"/>
          <w:sz w:val="18"/>
        </w:rPr>
        <w:t>study.</w:t>
      </w:r>
    </w:p>
    <w:p w14:paraId="74C7D3A7">
      <w:pPr>
        <w:spacing w:before="200" w:line="242" w:lineRule="auto"/>
        <w:ind w:left="598" w:right="1504" w:firstLine="0"/>
        <w:jc w:val="both"/>
        <w:rPr>
          <w:b w:val="0"/>
          <w:sz w:val="16"/>
        </w:rPr>
      </w:pPr>
      <w:r>
        <w:rPr>
          <w:rFonts w:ascii="Georgia"/>
          <w:b/>
          <w:spacing w:val="-4"/>
          <w:sz w:val="16"/>
        </w:rPr>
        <w:t>Keywords:</w:t>
      </w:r>
      <w:r>
        <w:rPr>
          <w:rFonts w:ascii="Georgia"/>
          <w:b/>
          <w:spacing w:val="7"/>
          <w:sz w:val="16"/>
        </w:rPr>
        <w:t xml:space="preserve"> </w:t>
      </w:r>
      <w:r>
        <w:rPr>
          <w:b w:val="0"/>
          <w:spacing w:val="-4"/>
          <w:sz w:val="16"/>
        </w:rPr>
        <w:t xml:space="preserve">public opinion, Twitter analysis, social media analysis, sentiment </w:t>
      </w:r>
      <w:r>
        <w:rPr>
          <w:b w:val="0"/>
          <w:sz w:val="16"/>
        </w:rPr>
        <w:t>analysis,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opinion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mining,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Deep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Neural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Networks</w:t>
      </w:r>
    </w:p>
    <w:p w14:paraId="2AEF23DD">
      <w:pPr>
        <w:pStyle w:val="5"/>
        <w:rPr>
          <w:b w:val="0"/>
          <w:sz w:val="16"/>
        </w:rPr>
      </w:pPr>
    </w:p>
    <w:p w14:paraId="4EEC5C7F">
      <w:pPr>
        <w:pStyle w:val="5"/>
        <w:rPr>
          <w:b w:val="0"/>
          <w:sz w:val="16"/>
        </w:rPr>
      </w:pPr>
    </w:p>
    <w:p w14:paraId="04D834A8">
      <w:pPr>
        <w:pStyle w:val="5"/>
        <w:rPr>
          <w:b w:val="0"/>
          <w:sz w:val="16"/>
        </w:rPr>
      </w:pPr>
    </w:p>
    <w:p w14:paraId="60E1CB17">
      <w:pPr>
        <w:pStyle w:val="5"/>
        <w:spacing w:before="43"/>
        <w:rPr>
          <w:b w:val="0"/>
          <w:sz w:val="16"/>
        </w:rPr>
      </w:pPr>
    </w:p>
    <w:p w14:paraId="7E0A33BB">
      <w:pPr>
        <w:pStyle w:val="5"/>
        <w:ind w:left="257" w:right="1155"/>
        <w:jc w:val="center"/>
        <w:rPr>
          <w:b w:val="0"/>
        </w:rPr>
      </w:pPr>
      <w:r>
        <w:rPr>
          <w:b w:val="0"/>
          <w:spacing w:val="-10"/>
          <w:w w:val="90"/>
        </w:rPr>
        <w:t>1</w:t>
      </w:r>
    </w:p>
    <w:p w14:paraId="1D5A4110">
      <w:pPr>
        <w:spacing w:after="0"/>
        <w:jc w:val="center"/>
        <w:sectPr>
          <w:headerReference r:id="rId6" w:type="default"/>
          <w:headerReference r:id="rId7" w:type="even"/>
          <w:pgSz w:w="8790" w:h="13330"/>
          <w:pgMar w:top="980" w:right="0" w:bottom="280" w:left="900" w:header="20" w:footer="0" w:gutter="0"/>
          <w:pgNumType w:start="1"/>
          <w:cols w:space="720" w:num="1"/>
        </w:sectPr>
      </w:pPr>
    </w:p>
    <w:p w14:paraId="7FD3A003">
      <w:pPr>
        <w:pStyle w:val="2"/>
        <w:numPr>
          <w:ilvl w:val="0"/>
          <w:numId w:val="1"/>
        </w:numPr>
        <w:tabs>
          <w:tab w:val="left" w:pos="442"/>
        </w:tabs>
        <w:spacing w:before="48" w:after="0" w:line="240" w:lineRule="auto"/>
        <w:ind w:left="442" w:right="0" w:hanging="322"/>
        <w:jc w:val="left"/>
      </w:pPr>
      <w:bookmarkStart w:id="0" w:name="Introduction"/>
      <w:bookmarkEnd w:id="0"/>
      <w:r>
        <w:rPr>
          <w:spacing w:val="-2"/>
        </w:rPr>
        <w:t>Introduction</w:t>
      </w:r>
    </w:p>
    <w:p w14:paraId="75DDCF7F">
      <w:pPr>
        <w:pStyle w:val="5"/>
        <w:spacing w:before="170" w:line="244" w:lineRule="auto"/>
        <w:ind w:left="120" w:right="1017"/>
        <w:jc w:val="both"/>
        <w:rPr>
          <w:b w:val="0"/>
        </w:rPr>
      </w:pPr>
      <w:r>
        <w:rPr>
          <w:b w:val="0"/>
          <w:spacing w:val="-6"/>
        </w:rPr>
        <w:t>Social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media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have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gradually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risen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to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be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central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elements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modern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life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 xml:space="preserve">in </w:t>
      </w:r>
      <w:r>
        <w:rPr>
          <w:b w:val="0"/>
          <w:w w:val="90"/>
        </w:rPr>
        <w:t xml:space="preserve">the Western world. The easy access to on-line platforms and the benefits of constant social interaction keep the number of users steadily growing. They allow people to directly express their opinions and feelings using a variety of </w:t>
      </w:r>
      <w:r>
        <w:rPr>
          <w:b w:val="0"/>
          <w:spacing w:val="-4"/>
        </w:rPr>
        <w:t>media,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like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text,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images,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videos,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etc.</w:t>
      </w:r>
    </w:p>
    <w:p w14:paraId="1532E696">
      <w:pPr>
        <w:pStyle w:val="5"/>
        <w:spacing w:before="2" w:line="244" w:lineRule="auto"/>
        <w:ind w:left="120" w:right="1016" w:firstLine="298"/>
        <w:jc w:val="both"/>
        <w:rPr>
          <w:b w:val="0"/>
        </w:rPr>
      </w:pPr>
      <w:r>
        <w:rPr>
          <w:b w:val="0"/>
          <w:spacing w:val="-4"/>
        </w:rPr>
        <w:t>Consequently,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these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platforms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can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be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used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to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monitor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public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opinion </w:t>
      </w:r>
      <w:r>
        <w:rPr>
          <w:b w:val="0"/>
          <w:w w:val="85"/>
        </w:rPr>
        <w:t xml:space="preserve">related to a subject of particular interest. Public opinion “represents the views, </w:t>
      </w:r>
      <w:r>
        <w:rPr>
          <w:b w:val="0"/>
          <w:w w:val="90"/>
        </w:rPr>
        <w:t>desires,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wants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majority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population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concerning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certain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issue, </w:t>
      </w:r>
      <w:r>
        <w:rPr>
          <w:b w:val="0"/>
          <w:spacing w:val="-6"/>
        </w:rPr>
        <w:t>whether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political,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commercial,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social,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or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other”[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b w:val="0"/>
          <w:color w:val="0000FF"/>
          <w:spacing w:val="-6"/>
        </w:rPr>
        <w:t>1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spacing w:val="-6"/>
        </w:rPr>
        <w:t>].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Twitter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seems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to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be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 xml:space="preserve">the </w:t>
      </w:r>
      <w:r>
        <w:rPr>
          <w:b w:val="0"/>
          <w:spacing w:val="-8"/>
        </w:rPr>
        <w:t>medium</w:t>
      </w:r>
      <w:r>
        <w:rPr>
          <w:b w:val="0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</w:rPr>
        <w:t xml:space="preserve"> </w:t>
      </w:r>
      <w:r>
        <w:rPr>
          <w:b w:val="0"/>
          <w:spacing w:val="-8"/>
        </w:rPr>
        <w:t>choice</w:t>
      </w:r>
      <w:r>
        <w:rPr>
          <w:b w:val="0"/>
        </w:rPr>
        <w:t xml:space="preserve"> </w:t>
      </w:r>
      <w:r>
        <w:rPr>
          <w:b w:val="0"/>
          <w:spacing w:val="-8"/>
        </w:rPr>
        <w:t>for</w:t>
      </w:r>
      <w:r>
        <w:rPr>
          <w:b w:val="0"/>
        </w:rPr>
        <w:t xml:space="preserve"> </w:t>
      </w:r>
      <w:r>
        <w:rPr>
          <w:b w:val="0"/>
          <w:spacing w:val="-8"/>
        </w:rPr>
        <w:t>stating</w:t>
      </w:r>
      <w:r>
        <w:rPr>
          <w:b w:val="0"/>
        </w:rPr>
        <w:t xml:space="preserve"> </w:t>
      </w:r>
      <w:r>
        <w:rPr>
          <w:b w:val="0"/>
          <w:spacing w:val="-8"/>
        </w:rPr>
        <w:t>opinions</w:t>
      </w:r>
      <w:r>
        <w:rPr>
          <w:b w:val="0"/>
        </w:rPr>
        <w:t xml:space="preserve"> </w:t>
      </w:r>
      <w:r>
        <w:rPr>
          <w:b w:val="0"/>
          <w:spacing w:val="-8"/>
        </w:rPr>
        <w:t>regarding</w:t>
      </w:r>
      <w:r>
        <w:rPr>
          <w:b w:val="0"/>
        </w:rPr>
        <w:t xml:space="preserve"> </w:t>
      </w:r>
      <w:r>
        <w:rPr>
          <w:b w:val="0"/>
          <w:spacing w:val="-8"/>
        </w:rPr>
        <w:t>sociopolitical</w:t>
      </w:r>
      <w:r>
        <w:rPr>
          <w:b w:val="0"/>
        </w:rPr>
        <w:t xml:space="preserve"> </w:t>
      </w:r>
      <w:r>
        <w:rPr>
          <w:b w:val="0"/>
          <w:spacing w:val="-8"/>
        </w:rPr>
        <w:t>matters</w:t>
      </w:r>
      <w:r>
        <w:rPr>
          <w:b w:val="0"/>
        </w:rPr>
        <w:t xml:space="preserve"> </w:t>
      </w:r>
      <w:r>
        <w:rPr>
          <w:b w:val="0"/>
          <w:spacing w:val="-8"/>
        </w:rPr>
        <w:t xml:space="preserve">like </w:t>
      </w:r>
      <w:r>
        <w:rPr>
          <w:b w:val="0"/>
          <w:w w:val="85"/>
        </w:rPr>
        <w:t xml:space="preserve">COVID-19, elections, racism, etc. The massive number of people utilizing Twit- </w:t>
      </w:r>
      <w:r>
        <w:rPr>
          <w:b w:val="0"/>
          <w:w w:val="90"/>
        </w:rPr>
        <w:t>ter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staying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up-to-date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expressing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views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provided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politicians </w:t>
      </w:r>
      <w:r>
        <w:rPr>
          <w:b w:val="0"/>
          <w:w w:val="85"/>
        </w:rPr>
        <w:t xml:space="preserve">with the opportunity to put their message across quickly and cheaply, without </w:t>
      </w:r>
      <w:r>
        <w:rPr>
          <w:b w:val="0"/>
          <w:w w:val="90"/>
        </w:rPr>
        <w:t>going through the traditional media briefings and news conferences [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b w:val="0"/>
          <w:color w:val="0000FF"/>
          <w:w w:val="90"/>
        </w:rPr>
        <w:t>2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</w:t>
      </w:r>
    </w:p>
    <w:p w14:paraId="73196A23">
      <w:pPr>
        <w:pStyle w:val="5"/>
        <w:spacing w:before="5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potential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Twitter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regarding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political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events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first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highlighted during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presidential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elections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2008,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Barack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Obama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used the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platform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efficiently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campaign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[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b w:val="0"/>
          <w:color w:val="0000FF"/>
          <w:w w:val="95"/>
        </w:rPr>
        <w:t>3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>].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successful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Twitter campaign,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major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candidates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political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parties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quickly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established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social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presence.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Moreover,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popularity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Twitter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provides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unique </w:t>
      </w:r>
      <w:r>
        <w:rPr>
          <w:b w:val="0"/>
          <w:w w:val="95"/>
        </w:rPr>
        <w:t>opportunity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e-government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initiatives,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especially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regard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simpli- </w:t>
      </w:r>
      <w:r>
        <w:rPr>
          <w:b w:val="0"/>
          <w:w w:val="90"/>
        </w:rPr>
        <w:t>fied communication between government institutions and citizens [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b w:val="0"/>
          <w:color w:val="0000FF"/>
          <w:w w:val="90"/>
        </w:rPr>
        <w:t>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]. This may allow for greater transparency and increased citizen confidence in local </w:t>
      </w:r>
      <w:r>
        <w:rPr>
          <w:b w:val="0"/>
          <w:spacing w:val="-2"/>
          <w:w w:val="95"/>
        </w:rPr>
        <w:t>institutions.</w:t>
      </w:r>
    </w:p>
    <w:p w14:paraId="63769FD0">
      <w:pPr>
        <w:pStyle w:val="5"/>
        <w:spacing w:before="5" w:line="244" w:lineRule="auto"/>
        <w:ind w:left="120" w:right="1016" w:firstLine="298"/>
        <w:jc w:val="both"/>
        <w:rPr>
          <w:b w:val="0"/>
        </w:rPr>
      </w:pPr>
      <w:r>
        <w:rPr>
          <w:b w:val="0"/>
          <w:spacing w:val="-4"/>
        </w:rPr>
        <w:t>Given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this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very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high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potential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of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Twitter,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opinion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mining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of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tweets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can provide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us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with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valuable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information.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>Automated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semantic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text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 xml:space="preserve">analysis </w:t>
      </w:r>
      <w:r>
        <w:rPr>
          <w:b w:val="0"/>
          <w:w w:val="90"/>
        </w:rPr>
        <w:t xml:space="preserve">tools, relying on modern Artificial Intelligence (AI)-based Natural Language </w:t>
      </w:r>
      <w:r>
        <w:rPr>
          <w:b w:val="0"/>
          <w:spacing w:val="-6"/>
        </w:rPr>
        <w:t xml:space="preserve">Processing (NLP) algorithms, can identify the mood of a tweet (e.g., polar- </w:t>
      </w:r>
      <w:r>
        <w:rPr>
          <w:b w:val="0"/>
          <w:w w:val="90"/>
        </w:rPr>
        <w:t>ity/sentiment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b w:val="0"/>
          <w:color w:val="0000FF"/>
          <w:w w:val="90"/>
        </w:rPr>
        <w:t>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])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remarkable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precision.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Deep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Neural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Networks</w:t>
      </w:r>
      <w:r>
        <w:rPr>
          <w:b w:val="0"/>
          <w:spacing w:val="-7"/>
        </w:rPr>
        <w:t xml:space="preserve"> </w:t>
      </w:r>
      <w:r>
        <w:rPr>
          <w:b w:val="0"/>
          <w:spacing w:val="-2"/>
          <w:w w:val="90"/>
        </w:rPr>
        <w:t>(DNNs)</w:t>
      </w:r>
    </w:p>
    <w:p w14:paraId="245661E6">
      <w:pPr>
        <w:pStyle w:val="5"/>
        <w:spacing w:before="4" w:line="194" w:lineRule="auto"/>
        <w:ind w:left="120" w:right="1018"/>
        <w:jc w:val="both"/>
        <w:rPr>
          <w:b w:val="0"/>
        </w:rPr>
      </w:pPr>
      <w:r>
        <w:rPr>
          <w:b w:val="0"/>
          <w:w w:val="95"/>
        </w:rPr>
        <w:t>have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greatly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advanced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relevant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state-of-the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art,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especially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rFonts w:ascii="Euclid"/>
          <w:i/>
          <w:w w:val="95"/>
        </w:rPr>
        <w:t xml:space="preserve">sentiment </w:t>
      </w:r>
      <w:r>
        <w:rPr>
          <w:rFonts w:ascii="Euclid"/>
          <w:i/>
          <w:w w:val="90"/>
        </w:rPr>
        <w:t>analysis</w:t>
      </w:r>
      <w:r>
        <w:rPr>
          <w:b w:val="0"/>
          <w:w w:val="90"/>
        </w:rPr>
        <w:t xml:space="preserve">: the task of assigning a class label to a corpus of written text, where </w:t>
      </w:r>
      <w:r>
        <w:rPr>
          <w:b w:val="0"/>
          <w:w w:val="85"/>
        </w:rPr>
        <w:t xml:space="preserve">each class expresses a possible sentiment of the author concerning the content </w:t>
      </w:r>
      <w:r>
        <w:rPr>
          <w:b w:val="0"/>
          <w:w w:val="95"/>
        </w:rPr>
        <w:t xml:space="preserve">of the text. Sentiment may simply be </w:t>
      </w:r>
      <w:r>
        <w:rPr>
          <w:rFonts w:ascii="Euclid"/>
          <w:i/>
          <w:w w:val="95"/>
        </w:rPr>
        <w:t xml:space="preserve">polarity </w:t>
      </w:r>
      <w:r>
        <w:rPr>
          <w:b w:val="0"/>
          <w:w w:val="95"/>
        </w:rPr>
        <w:t xml:space="preserve">(ranging from very negative </w:t>
      </w:r>
      <w:r>
        <w:rPr>
          <w:b w:val="0"/>
          <w:w w:val="90"/>
        </w:rPr>
        <w:t>to</w:t>
      </w:r>
      <w:r>
        <w:rPr>
          <w:b w:val="0"/>
          <w:spacing w:val="11"/>
        </w:rPr>
        <w:t xml:space="preserve"> </w:t>
      </w:r>
      <w:r>
        <w:rPr>
          <w:b w:val="0"/>
          <w:w w:val="90"/>
        </w:rPr>
        <w:t>very</w:t>
      </w:r>
      <w:r>
        <w:rPr>
          <w:b w:val="0"/>
          <w:spacing w:val="12"/>
        </w:rPr>
        <w:t xml:space="preserve"> </w:t>
      </w:r>
      <w:r>
        <w:rPr>
          <w:b w:val="0"/>
          <w:w w:val="90"/>
        </w:rPr>
        <w:t>positive</w:t>
      </w:r>
      <w:r>
        <w:rPr>
          <w:b w:val="0"/>
          <w:spacing w:val="12"/>
        </w:rPr>
        <w:t xml:space="preserve"> </w:t>
      </w:r>
      <w:r>
        <w:rPr>
          <w:b w:val="0"/>
          <w:w w:val="90"/>
        </w:rPr>
        <w:t>attitude),</w:t>
      </w:r>
      <w:r>
        <w:rPr>
          <w:b w:val="0"/>
          <w:spacing w:val="11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12"/>
        </w:rPr>
        <w:t xml:space="preserve"> </w:t>
      </w:r>
      <w:r>
        <w:rPr>
          <w:b w:val="0"/>
          <w:w w:val="90"/>
        </w:rPr>
        <w:t>multi-dimensional</w:t>
      </w:r>
      <w:r>
        <w:rPr>
          <w:b w:val="0"/>
          <w:spacing w:val="12"/>
        </w:rPr>
        <w:t xml:space="preserve"> </w:t>
      </w:r>
      <w:r>
        <w:rPr>
          <w:b w:val="0"/>
          <w:w w:val="90"/>
        </w:rPr>
        <w:t>(identifying</w:t>
      </w:r>
      <w:r>
        <w:rPr>
          <w:b w:val="0"/>
          <w:spacing w:val="11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12"/>
        </w:rPr>
        <w:t xml:space="preserve"> </w:t>
      </w:r>
      <w:r>
        <w:rPr>
          <w:b w:val="0"/>
          <w:w w:val="90"/>
        </w:rPr>
        <w:t>presence</w:t>
      </w:r>
      <w:r>
        <w:rPr>
          <w:b w:val="0"/>
          <w:spacing w:val="12"/>
        </w:rPr>
        <w:t xml:space="preserve"> </w:t>
      </w:r>
      <w:r>
        <w:rPr>
          <w:b w:val="0"/>
          <w:spacing w:val="-5"/>
          <w:w w:val="90"/>
        </w:rPr>
        <w:t>or</w:t>
      </w:r>
    </w:p>
    <w:p w14:paraId="6136A98B">
      <w:pPr>
        <w:pStyle w:val="5"/>
        <w:spacing w:before="21" w:line="225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 xml:space="preserve">absence of different emotions). Additional semantic text properties that are </w:t>
      </w:r>
      <w:r>
        <w:rPr>
          <w:b w:val="0"/>
          <w:w w:val="85"/>
        </w:rPr>
        <w:t xml:space="preserve">correlated with opinion, besides sentiment, can also be identified using almost </w:t>
      </w:r>
      <w:r>
        <w:rPr>
          <w:b w:val="0"/>
          <w:spacing w:val="-2"/>
        </w:rPr>
        <w:t>identical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algorithms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(for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instance,</w:t>
      </w:r>
      <w:r>
        <w:rPr>
          <w:b w:val="0"/>
          <w:spacing w:val="-14"/>
        </w:rPr>
        <w:t xml:space="preserve"> </w:t>
      </w:r>
      <w:r>
        <w:rPr>
          <w:rFonts w:ascii="Euclid"/>
          <w:i/>
          <w:spacing w:val="-2"/>
        </w:rPr>
        <w:t>bias</w:t>
      </w:r>
      <w:r>
        <w:rPr>
          <w:rFonts w:ascii="Euclid"/>
          <w:i/>
          <w:spacing w:val="-14"/>
        </w:rPr>
        <w:t xml:space="preserve"> </w:t>
      </w:r>
      <w:r>
        <w:rPr>
          <w:b w:val="0"/>
          <w:spacing w:val="-2"/>
        </w:rPr>
        <w:t>or</w:t>
      </w:r>
      <w:r>
        <w:rPr>
          <w:b w:val="0"/>
          <w:spacing w:val="-14"/>
        </w:rPr>
        <w:t xml:space="preserve"> </w:t>
      </w:r>
      <w:r>
        <w:rPr>
          <w:rFonts w:ascii="Euclid"/>
          <w:i/>
          <w:spacing w:val="-2"/>
        </w:rPr>
        <w:t>sarcasm</w:t>
      </w:r>
      <w:r>
        <w:rPr>
          <w:b w:val="0"/>
          <w:spacing w:val="-2"/>
        </w:rPr>
        <w:t>).</w:t>
      </w:r>
    </w:p>
    <w:p w14:paraId="187F9B1E">
      <w:pPr>
        <w:pStyle w:val="5"/>
        <w:spacing w:line="189" w:lineRule="exact"/>
        <w:ind w:left="419"/>
        <w:jc w:val="both"/>
        <w:rPr>
          <w:b w:val="0"/>
        </w:rPr>
      </w:pPr>
      <w:r>
        <w:rPr>
          <w:b w:val="0"/>
          <w:w w:val="85"/>
        </w:rPr>
        <w:t>Thus,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for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instance,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modern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AI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makes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it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possible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to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get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a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feeling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about</w:t>
      </w:r>
      <w:r>
        <w:rPr>
          <w:b w:val="0"/>
          <w:spacing w:val="-3"/>
        </w:rPr>
        <w:t xml:space="preserve"> </w:t>
      </w:r>
      <w:r>
        <w:rPr>
          <w:b w:val="0"/>
          <w:spacing w:val="-2"/>
          <w:w w:val="85"/>
        </w:rPr>
        <w:t>which</w:t>
      </w:r>
    </w:p>
    <w:p w14:paraId="6932DFE2">
      <w:pPr>
        <w:pStyle w:val="5"/>
        <w:spacing w:before="6" w:line="244" w:lineRule="auto"/>
        <w:ind w:left="120" w:right="1019"/>
        <w:jc w:val="both"/>
        <w:rPr>
          <w:b w:val="0"/>
        </w:rPr>
      </w:pPr>
      <w:r>
        <w:rPr>
          <w:b w:val="0"/>
          <w:w w:val="90"/>
        </w:rPr>
        <w:t>candidate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likely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win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next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elections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analyzing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sentiment of related tweets [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b w:val="0"/>
          <w:color w:val="0000FF"/>
          <w:w w:val="90"/>
        </w:rPr>
        <w:t>6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 Moreover, opinion mining can be used to determine the public’s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views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regarding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crucial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matter,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e.g.,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referendum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b w:val="0"/>
          <w:color w:val="0000FF"/>
          <w:w w:val="90"/>
        </w:rPr>
        <w:t>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help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spacing w:val="-8"/>
        </w:rPr>
        <w:t>government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take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right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decisions.</w:t>
      </w:r>
    </w:p>
    <w:p w14:paraId="588860A7">
      <w:pPr>
        <w:pStyle w:val="5"/>
        <w:spacing w:before="2" w:line="244" w:lineRule="auto"/>
        <w:ind w:left="120" w:right="1016" w:firstLine="298"/>
        <w:jc w:val="both"/>
        <w:rPr>
          <w:b w:val="0"/>
        </w:rPr>
      </w:pPr>
      <w:r>
        <w:rPr>
          <w:b w:val="0"/>
          <w:w w:val="85"/>
        </w:rPr>
        <w:t xml:space="preserve">However, collective and multidimensional semantic analysis of tweets, based on state-of-the-art DNNs, in order to quantify and monitor general public opin- </w:t>
      </w:r>
      <w:r>
        <w:rPr>
          <w:b w:val="0"/>
          <w:w w:val="90"/>
        </w:rPr>
        <w:t>ion</w:t>
      </w:r>
      <w:r>
        <w:rPr>
          <w:b w:val="0"/>
          <w:spacing w:val="3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significantly</w:t>
      </w:r>
      <w:r>
        <w:rPr>
          <w:b w:val="0"/>
          <w:spacing w:val="3"/>
        </w:rPr>
        <w:t xml:space="preserve"> </w:t>
      </w:r>
      <w:r>
        <w:rPr>
          <w:b w:val="0"/>
          <w:w w:val="90"/>
        </w:rPr>
        <w:t>explored,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despite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4"/>
        </w:rPr>
        <w:t xml:space="preserve"> </w:t>
      </w:r>
      <w:r>
        <w:rPr>
          <w:b w:val="0"/>
          <w:w w:val="90"/>
        </w:rPr>
        <w:t>obvious</w:t>
      </w:r>
      <w:r>
        <w:rPr>
          <w:b w:val="0"/>
          <w:spacing w:val="3"/>
        </w:rPr>
        <w:t xml:space="preserve"> </w:t>
      </w:r>
      <w:r>
        <w:rPr>
          <w:b w:val="0"/>
          <w:w w:val="90"/>
        </w:rPr>
        <w:t>potential.</w:t>
      </w:r>
      <w:r>
        <w:rPr>
          <w:b w:val="0"/>
          <w:spacing w:val="4"/>
        </w:rPr>
        <w:t xml:space="preserve"> </w:t>
      </w:r>
      <w:r>
        <w:rPr>
          <w:b w:val="0"/>
          <w:spacing w:val="-4"/>
          <w:w w:val="90"/>
        </w:rPr>
        <w:t>Most</w:t>
      </w:r>
    </w:p>
    <w:p w14:paraId="0E33AF7B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34982E30">
      <w:pPr>
        <w:pStyle w:val="5"/>
        <w:spacing w:before="116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related methods only extract limited amounts of semantic content (typically polarity), instead of multiple semantic dimensions, while the tweets are pro- cessed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individually;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outcomes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summarized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manual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human </w:t>
      </w:r>
      <w:r>
        <w:rPr>
          <w:b w:val="0"/>
          <w:w w:val="85"/>
        </w:rPr>
        <w:t xml:space="preserve">overview. Automated collective analysis of social media-extracted content from </w:t>
      </w:r>
      <w:r>
        <w:rPr>
          <w:b w:val="0"/>
          <w:spacing w:val="-2"/>
          <w:w w:val="90"/>
        </w:rPr>
        <w:t xml:space="preserve">multiple semantic aspects, in order to identify tendencies in the overall public </w:t>
      </w:r>
      <w:r>
        <w:rPr>
          <w:b w:val="0"/>
          <w:spacing w:val="-6"/>
        </w:rPr>
        <w:t>opinion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whole,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rather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scarce.</w:t>
      </w:r>
    </w:p>
    <w:p w14:paraId="43DAB61F">
      <w:pPr>
        <w:pStyle w:val="5"/>
        <w:spacing w:before="4" w:line="244" w:lineRule="auto"/>
        <w:ind w:left="120" w:right="1015" w:firstLine="298"/>
        <w:jc w:val="both"/>
        <w:rPr>
          <w:b w:val="0"/>
        </w:rPr>
      </w:pPr>
      <w:r>
        <w:rPr>
          <w:b w:val="0"/>
          <w:w w:val="95"/>
        </w:rPr>
        <w:t>This paper attempts to investigate the relevant unexplored possibili- ties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multidimensional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collective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tweet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analysis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state-of-the-art DNNs.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Thus,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novel,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automated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opinion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monitoring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is </w:t>
      </w:r>
      <w:r>
        <w:rPr>
          <w:b w:val="0"/>
          <w:w w:val="90"/>
        </w:rPr>
        <w:t xml:space="preserve">proposed, consisting of a composite, quantitative, semantic descriptor that </w:t>
      </w:r>
      <w:r>
        <w:rPr>
          <w:b w:val="0"/>
          <w:w w:val="95"/>
        </w:rPr>
        <w:t xml:space="preserve">relies on DNN-enabled Natural Language Processing (NLP) algorithms. A </w:t>
      </w:r>
      <w:r>
        <w:rPr>
          <w:b w:val="0"/>
          <w:w w:val="90"/>
        </w:rPr>
        <w:t>four-dimensional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vector,</w:t>
      </w:r>
      <w:r>
        <w:rPr>
          <w:b w:val="0"/>
        </w:rPr>
        <w:t xml:space="preserve"> </w:t>
      </w:r>
      <w:r>
        <w:rPr>
          <w:b w:val="0"/>
          <w:w w:val="90"/>
        </w:rPr>
        <w:t>i.e.,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an</w:t>
      </w:r>
      <w:r>
        <w:rPr>
          <w:b w:val="0"/>
        </w:rPr>
        <w:t xml:space="preserve"> </w:t>
      </w:r>
      <w:r>
        <w:rPr>
          <w:b w:val="0"/>
          <w:w w:val="90"/>
        </w:rPr>
        <w:t>instance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of</w:t>
      </w:r>
      <w:r>
        <w:rPr>
          <w:b w:val="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</w:rPr>
        <w:t xml:space="preserve"> </w:t>
      </w:r>
      <w:r>
        <w:rPr>
          <w:b w:val="0"/>
          <w:w w:val="90"/>
        </w:rPr>
        <w:t>descriptor,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is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first</w:t>
      </w:r>
    </w:p>
    <w:p w14:paraId="13FBD13B">
      <w:pPr>
        <w:spacing w:before="13" w:line="184" w:lineRule="auto"/>
        <w:ind w:left="120" w:right="1017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extracted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for each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tweet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independently,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quantifying </w:t>
      </w:r>
      <w:r>
        <w:rPr>
          <w:rFonts w:ascii="Euclid"/>
          <w:i/>
          <w:w w:val="90"/>
          <w:sz w:val="20"/>
        </w:rPr>
        <w:t>text polarity, offensiveness, bias and figurativeness</w:t>
      </w:r>
      <w:r>
        <w:rPr>
          <w:b w:val="0"/>
          <w:w w:val="90"/>
          <w:sz w:val="20"/>
        </w:rPr>
        <w:t xml:space="preserve">. Subsequently, the computed descriptors are summa- </w:t>
      </w:r>
      <w:r>
        <w:rPr>
          <w:b w:val="0"/>
          <w:spacing w:val="-2"/>
          <w:w w:val="90"/>
          <w:sz w:val="20"/>
        </w:rPr>
        <w:t>rized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across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multiple</w:t>
      </w:r>
      <w:r>
        <w:rPr>
          <w:b w:val="0"/>
          <w:spacing w:val="-4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tweets,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according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to</w:t>
      </w:r>
      <w:r>
        <w:rPr>
          <w:b w:val="0"/>
          <w:spacing w:val="-4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desired</w:t>
      </w:r>
      <w:r>
        <w:rPr>
          <w:b w:val="0"/>
          <w:spacing w:val="-4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aggregation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strategy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(e.g.,</w:t>
      </w:r>
    </w:p>
    <w:p w14:paraId="0F0ABFFE">
      <w:pPr>
        <w:pStyle w:val="5"/>
        <w:spacing w:before="17" w:line="244" w:lineRule="auto"/>
        <w:ind w:left="120" w:right="1017"/>
        <w:jc w:val="right"/>
        <w:rPr>
          <w:b w:val="0"/>
        </w:rPr>
      </w:pPr>
      <w:r>
        <w:rPr>
          <w:b w:val="0"/>
          <w:w w:val="90"/>
        </w:rPr>
        <w:t>arithmetic mean) and aggregation target (e.g., a specific time period). This</w:t>
      </w:r>
      <w:r>
        <w:rPr>
          <w:b w:val="0"/>
          <w:spacing w:val="4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exploited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various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ways;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example,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aggregating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each days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allows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construct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multivariate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 used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train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AI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algorithm,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day-by-day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predic- </w:t>
      </w:r>
      <w:r>
        <w:rPr>
          <w:b w:val="0"/>
          <w:w w:val="85"/>
        </w:rPr>
        <w:t>tions [</w:t>
      </w:r>
      <w:r>
        <w:fldChar w:fldCharType="begin"/>
      </w:r>
      <w:r>
        <w:instrText xml:space="preserve"> HYPERLINK \l "_bookmark49" </w:instrText>
      </w:r>
      <w:r>
        <w:fldChar w:fldCharType="separate"/>
      </w:r>
      <w:r>
        <w:rPr>
          <w:b w:val="0"/>
          <w:color w:val="0000FF"/>
          <w:w w:val="85"/>
        </w:rPr>
        <w:t>8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]. In order to evaluate the usefulness of the proposed mechanism, it has </w:t>
      </w:r>
      <w:r>
        <w:rPr>
          <w:b w:val="0"/>
          <w:w w:val="90"/>
        </w:rPr>
        <w:t>been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applied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large-scale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Presidential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Elections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dataset. </w:t>
      </w:r>
      <w:r>
        <w:rPr>
          <w:b w:val="0"/>
          <w:w w:val="85"/>
        </w:rPr>
        <w:t xml:space="preserve">The resulting succinct public opinion descriptions are explored as a case study. </w:t>
      </w:r>
      <w:r>
        <w:rPr>
          <w:b w:val="0"/>
          <w:w w:val="90"/>
        </w:rPr>
        <w:t>The remainder of this paper is organized in the following manner. Section</w:t>
      </w:r>
    </w:p>
    <w:p w14:paraId="2ED580C9">
      <w:pPr>
        <w:pStyle w:val="10"/>
        <w:numPr>
          <w:ilvl w:val="0"/>
          <w:numId w:val="1"/>
        </w:numPr>
        <w:tabs>
          <w:tab w:val="left" w:pos="277"/>
        </w:tabs>
        <w:spacing w:before="4" w:after="0" w:line="244" w:lineRule="auto"/>
        <w:ind w:left="120" w:right="1017" w:firstLine="0"/>
        <w:jc w:val="both"/>
        <w:rPr>
          <w:b w:val="0"/>
          <w:color w:val="0000FF"/>
          <w:sz w:val="20"/>
        </w:rPr>
      </w:pPr>
      <w:r>
        <w:rPr>
          <w:b w:val="0"/>
          <w:w w:val="85"/>
          <w:sz w:val="20"/>
        </w:rPr>
        <w:t xml:space="preserve">discusses related previous literature, focusing not on NLP or timeseries fore- </w:t>
      </w:r>
      <w:r>
        <w:rPr>
          <w:b w:val="0"/>
          <w:spacing w:val="-2"/>
          <w:w w:val="95"/>
          <w:sz w:val="20"/>
        </w:rPr>
        <w:t>casting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methods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(which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are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exploited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by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us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in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a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black-box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manner)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>but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spacing w:val="-2"/>
          <w:w w:val="95"/>
          <w:sz w:val="20"/>
        </w:rPr>
        <w:t xml:space="preserve">on </w:t>
      </w:r>
      <w:r>
        <w:rPr>
          <w:b w:val="0"/>
          <w:w w:val="90"/>
          <w:sz w:val="20"/>
        </w:rPr>
        <w:t>various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existing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mechanisms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extracting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monitoring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public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opinion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by applying NLP and/or timeseries forecasting on social media posts. Section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b w:val="0"/>
          <w:color w:val="0000FF"/>
          <w:w w:val="90"/>
          <w:sz w:val="20"/>
        </w:rPr>
        <w:t>3</w:t>
      </w:r>
      <w:r>
        <w:rPr>
          <w:b w:val="0"/>
          <w:color w:val="0000FF"/>
          <w:w w:val="90"/>
          <w:sz w:val="20"/>
        </w:rPr>
        <w:fldChar w:fldCharType="end"/>
      </w:r>
      <w:r>
        <w:rPr>
          <w:b w:val="0"/>
          <w:color w:val="0000FF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presents the proposed semantic descriptor of public opinion. Section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b w:val="0"/>
          <w:color w:val="0000FF"/>
          <w:w w:val="90"/>
          <w:sz w:val="20"/>
        </w:rPr>
        <w:t>4</w:t>
      </w:r>
      <w:r>
        <w:rPr>
          <w:b w:val="0"/>
          <w:color w:val="0000FF"/>
          <w:w w:val="90"/>
          <w:sz w:val="20"/>
        </w:rPr>
        <w:fldChar w:fldCharType="end"/>
      </w:r>
      <w:r>
        <w:rPr>
          <w:b w:val="0"/>
          <w:color w:val="0000FF"/>
          <w:w w:val="90"/>
          <w:sz w:val="20"/>
        </w:rPr>
        <w:t xml:space="preserve"> </w:t>
      </w:r>
      <w:r>
        <w:rPr>
          <w:b w:val="0"/>
          <w:w w:val="90"/>
          <w:sz w:val="20"/>
        </w:rPr>
        <w:t>dis- cusses experimental evaluation on the 2016/2020 US Presidential Elections tweet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datasets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succinct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public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opinion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descriptions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were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derived </w:t>
      </w:r>
      <w:r>
        <w:rPr>
          <w:b w:val="0"/>
          <w:w w:val="85"/>
          <w:sz w:val="20"/>
        </w:rPr>
        <w:t xml:space="preserve">using the proposed mechanism. Subsequently, Section 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b w:val="0"/>
          <w:color w:val="0000FF"/>
          <w:w w:val="85"/>
          <w:sz w:val="20"/>
        </w:rPr>
        <w:t>5</w:t>
      </w:r>
      <w:r>
        <w:rPr>
          <w:b w:val="0"/>
          <w:color w:val="0000FF"/>
          <w:w w:val="85"/>
          <w:sz w:val="20"/>
        </w:rPr>
        <w:fldChar w:fldCharType="end"/>
      </w:r>
      <w:r>
        <w:rPr>
          <w:b w:val="0"/>
          <w:color w:val="0000FF"/>
          <w:w w:val="85"/>
          <w:sz w:val="20"/>
        </w:rPr>
        <w:t xml:space="preserve"> </w:t>
      </w:r>
      <w:r>
        <w:rPr>
          <w:b w:val="0"/>
          <w:w w:val="85"/>
          <w:sz w:val="20"/>
        </w:rPr>
        <w:t xml:space="preserve">discusses key-findings </w:t>
      </w:r>
      <w:r>
        <w:rPr>
          <w:b w:val="0"/>
          <w:w w:val="90"/>
          <w:sz w:val="20"/>
        </w:rPr>
        <w:t xml:space="preserve">on the employed datasets which were extracted using the proposed mecha- </w:t>
      </w:r>
      <w:r>
        <w:rPr>
          <w:b w:val="0"/>
          <w:spacing w:val="-2"/>
          <w:w w:val="90"/>
          <w:sz w:val="20"/>
        </w:rPr>
        <w:t>nism,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well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as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latter’s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main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novel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contributions.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Finally,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Section</w:t>
      </w:r>
      <w:r>
        <w:rPr>
          <w:b w:val="0"/>
          <w:spacing w:val="-5"/>
          <w:w w:val="90"/>
          <w:sz w:val="20"/>
        </w:rPr>
        <w:t xml:space="preserve"> 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b w:val="0"/>
          <w:color w:val="0000FF"/>
          <w:spacing w:val="-2"/>
          <w:w w:val="90"/>
          <w:sz w:val="20"/>
        </w:rPr>
        <w:t>6</w:t>
      </w:r>
      <w:r>
        <w:rPr>
          <w:b w:val="0"/>
          <w:color w:val="0000FF"/>
          <w:spacing w:val="-2"/>
          <w:w w:val="90"/>
          <w:sz w:val="20"/>
        </w:rPr>
        <w:fldChar w:fldCharType="end"/>
      </w:r>
      <w:r>
        <w:rPr>
          <w:b w:val="0"/>
          <w:color w:val="0000FF"/>
          <w:spacing w:val="-4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 xml:space="preserve">draws </w:t>
      </w:r>
      <w:r>
        <w:rPr>
          <w:b w:val="0"/>
          <w:w w:val="90"/>
          <w:sz w:val="20"/>
        </w:rPr>
        <w:t>conclusions from the preceding presentation.</w:t>
      </w:r>
    </w:p>
    <w:p w14:paraId="20FD5E5C">
      <w:pPr>
        <w:pStyle w:val="5"/>
        <w:spacing w:before="41"/>
        <w:rPr>
          <w:b w:val="0"/>
        </w:rPr>
      </w:pPr>
    </w:p>
    <w:p w14:paraId="73CEDC3D">
      <w:pPr>
        <w:pStyle w:val="2"/>
        <w:numPr>
          <w:ilvl w:val="0"/>
          <w:numId w:val="2"/>
        </w:numPr>
        <w:tabs>
          <w:tab w:val="left" w:pos="442"/>
        </w:tabs>
        <w:spacing w:before="0" w:after="0" w:line="240" w:lineRule="auto"/>
        <w:ind w:left="442" w:right="0" w:hanging="322"/>
        <w:jc w:val="left"/>
      </w:pPr>
      <w:bookmarkStart w:id="1" w:name="Related Work"/>
      <w:bookmarkEnd w:id="1"/>
      <w:bookmarkStart w:id="2" w:name="_bookmark0"/>
      <w:bookmarkEnd w:id="2"/>
      <w:r>
        <w:t>Related</w:t>
      </w:r>
      <w:r>
        <w:rPr>
          <w:spacing w:val="11"/>
        </w:rPr>
        <w:t xml:space="preserve"> </w:t>
      </w:r>
      <w:r>
        <w:rPr>
          <w:spacing w:val="-4"/>
        </w:rPr>
        <w:t>Work</w:t>
      </w:r>
    </w:p>
    <w:p w14:paraId="46AF04F7">
      <w:pPr>
        <w:pStyle w:val="5"/>
        <w:spacing w:before="169" w:line="244" w:lineRule="auto"/>
        <w:ind w:left="120" w:right="1017"/>
        <w:jc w:val="both"/>
        <w:rPr>
          <w:b w:val="0"/>
        </w:rPr>
      </w:pPr>
      <w:r>
        <w:rPr>
          <w:b w:val="0"/>
          <w:spacing w:val="-2"/>
        </w:rPr>
        <w:t>This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Section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presents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a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brief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overview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of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existing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AI-based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(NLP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 xml:space="preserve">and/or </w:t>
      </w:r>
      <w:r>
        <w:rPr>
          <w:b w:val="0"/>
          <w:w w:val="90"/>
        </w:rPr>
        <w:t>DNN)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approaches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text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for: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a)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quantitative description of public opinion, and b) timeseries forecasting.</w:t>
      </w:r>
    </w:p>
    <w:p w14:paraId="799121E5">
      <w:pPr>
        <w:pStyle w:val="5"/>
        <w:spacing w:before="33"/>
        <w:rPr>
          <w:b w:val="0"/>
        </w:rPr>
      </w:pPr>
    </w:p>
    <w:p w14:paraId="01BF30B6">
      <w:pPr>
        <w:pStyle w:val="3"/>
        <w:numPr>
          <w:ilvl w:val="1"/>
          <w:numId w:val="2"/>
        </w:numPr>
        <w:tabs>
          <w:tab w:val="left" w:pos="597"/>
        </w:tabs>
        <w:spacing w:before="1" w:after="0" w:line="240" w:lineRule="auto"/>
        <w:ind w:left="597" w:right="0" w:hanging="477"/>
        <w:jc w:val="left"/>
      </w:pPr>
      <w:bookmarkStart w:id="3" w:name="Public opinion description"/>
      <w:bookmarkEnd w:id="3"/>
      <w:r>
        <w:rPr>
          <w:spacing w:val="-6"/>
        </w:rPr>
        <w:t>Public</w:t>
      </w:r>
      <w:r>
        <w:rPr>
          <w:spacing w:val="-2"/>
        </w:rPr>
        <w:t xml:space="preserve"> </w:t>
      </w:r>
      <w:r>
        <w:rPr>
          <w:spacing w:val="-6"/>
        </w:rPr>
        <w:t>opinion</w:t>
      </w:r>
      <w:r>
        <w:rPr>
          <w:spacing w:val="-2"/>
        </w:rPr>
        <w:t xml:space="preserve"> </w:t>
      </w:r>
      <w:r>
        <w:rPr>
          <w:spacing w:val="-6"/>
        </w:rPr>
        <w:t>description</w:t>
      </w:r>
    </w:p>
    <w:p w14:paraId="0E389B36">
      <w:pPr>
        <w:pStyle w:val="5"/>
        <w:spacing w:before="118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 xml:space="preserve">There is growing scientific interest on analyzing social media posts since the </w:t>
      </w:r>
      <w:r>
        <w:rPr>
          <w:b w:val="0"/>
          <w:spacing w:val="-2"/>
          <w:w w:val="90"/>
        </w:rPr>
        <w:t>early 2010s, with Twitter dominating relevant research. For instance, [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9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 xml:space="preserve">] eval- </w:t>
      </w:r>
      <w:r>
        <w:rPr>
          <w:b w:val="0"/>
          <w:w w:val="90"/>
        </w:rPr>
        <w:t>uated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current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regarding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advertising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</w:rPr>
        <w:t xml:space="preserve"> </w:t>
      </w:r>
      <w:r>
        <w:rPr>
          <w:b w:val="0"/>
          <w:w w:val="90"/>
        </w:rPr>
        <w:t>Facebook,</w:t>
      </w:r>
      <w:r>
        <w:rPr>
          <w:b w:val="0"/>
          <w:spacing w:val="-6"/>
        </w:rPr>
        <w:t xml:space="preserve"> </w:t>
      </w:r>
      <w:r>
        <w:rPr>
          <w:b w:val="0"/>
          <w:spacing w:val="-5"/>
          <w:w w:val="90"/>
        </w:rPr>
        <w:t>by</w:t>
      </w:r>
    </w:p>
    <w:p w14:paraId="25345A6C">
      <w:pPr>
        <w:spacing w:after="0" w:line="244" w:lineRule="auto"/>
        <w:jc w:val="both"/>
        <w:sectPr>
          <w:headerReference r:id="rId8" w:type="default"/>
          <w:headerReference r:id="rId9" w:type="even"/>
          <w:pgSz w:w="8790" w:h="13330"/>
          <w:pgMar w:top="980" w:right="0" w:bottom="280" w:left="900" w:header="29" w:footer="0" w:gutter="0"/>
          <w:pgNumType w:start="3"/>
          <w:cols w:space="720" w:num="1"/>
        </w:sectPr>
      </w:pPr>
    </w:p>
    <w:p w14:paraId="2880E696">
      <w:pPr>
        <w:pStyle w:val="5"/>
        <w:spacing w:before="116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 xml:space="preserve">automatically extracting topics of discussion from relevant tweets published in October 2019. Manual inspection of these topics was conducted, leading to the </w:t>
      </w:r>
      <w:r>
        <w:rPr>
          <w:b w:val="0"/>
          <w:w w:val="90"/>
        </w:rPr>
        <w:t>conclusion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perception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Facebook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advertising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gradually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decreas- ing,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result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privacy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concerns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related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trust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platform.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Similarly, having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goal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analyzing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candidates’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perspective,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"_bookmark51" </w:instrText>
      </w:r>
      <w:r>
        <w:fldChar w:fldCharType="separate"/>
      </w:r>
      <w:r>
        <w:rPr>
          <w:b w:val="0"/>
          <w:color w:val="0000FF"/>
          <w:w w:val="90"/>
        </w:rPr>
        <w:t>10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5"/>
          <w:w w:val="90"/>
        </w:rPr>
        <w:t>and</w:t>
      </w:r>
    </w:p>
    <w:p w14:paraId="295FC2A0">
      <w:pPr>
        <w:pStyle w:val="5"/>
        <w:spacing w:before="3" w:line="244" w:lineRule="auto"/>
        <w:ind w:left="120" w:right="1017"/>
        <w:jc w:val="both"/>
        <w:rPr>
          <w:b w:val="0"/>
        </w:rPr>
      </w:pPr>
      <w:r>
        <w:rPr>
          <w:b w:val="0"/>
          <w:spacing w:val="-2"/>
          <w:w w:val="90"/>
        </w:rPr>
        <w:t>[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11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>]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processed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content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Donald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Trump’s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Hilary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Clinton’s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tweets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 xml:space="preserve">dur- </w:t>
      </w:r>
      <w:r>
        <w:rPr>
          <w:b w:val="0"/>
          <w:w w:val="90"/>
        </w:rPr>
        <w:t>ing the US 2016 presidential elections. The goal was to qualitatively identify which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issue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candidate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emphasized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communication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strategies </w:t>
      </w:r>
      <w:r>
        <w:rPr>
          <w:b w:val="0"/>
          <w:w w:val="95"/>
        </w:rPr>
        <w:t>they used.</w:t>
      </w:r>
    </w:p>
    <w:p w14:paraId="094BFAB7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However, this paper does not concern topic modeling and manual inspection of identified topics. Instead, it relates to methods that exploit semantic content </w:t>
      </w:r>
      <w:r>
        <w:rPr>
          <w:b w:val="0"/>
          <w:spacing w:val="-2"/>
          <w:w w:val="90"/>
        </w:rPr>
        <w:t xml:space="preserve">attributes of tweets to quantify public opinion in an automatic manner. These </w:t>
      </w:r>
      <w:r>
        <w:rPr>
          <w:b w:val="0"/>
          <w:w w:val="90"/>
        </w:rPr>
        <w:t>methods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broadly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categorized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into: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a)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non-semantic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ones,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not perform AI-based semantic analysis on tweets, and b) semantic ones, which typically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perform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type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AI-enabled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sentiment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analysis/opinion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mining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on </w:t>
      </w:r>
      <w:r>
        <w:rPr>
          <w:b w:val="0"/>
          <w:spacing w:val="-2"/>
          <w:w w:val="95"/>
        </w:rPr>
        <w:t>tweets.</w:t>
      </w:r>
    </w:p>
    <w:p w14:paraId="3E6FFA12">
      <w:pPr>
        <w:pStyle w:val="4"/>
        <w:numPr>
          <w:ilvl w:val="2"/>
          <w:numId w:val="2"/>
        </w:numPr>
        <w:tabs>
          <w:tab w:val="left" w:pos="760"/>
        </w:tabs>
        <w:spacing w:before="219" w:after="0" w:line="240" w:lineRule="auto"/>
        <w:ind w:left="760" w:right="0" w:hanging="640"/>
        <w:jc w:val="both"/>
      </w:pPr>
      <w:bookmarkStart w:id="4" w:name="Non-semantic methods"/>
      <w:bookmarkEnd w:id="4"/>
      <w:r>
        <w:rPr>
          <w:spacing w:val="-6"/>
        </w:rPr>
        <w:t>Non-semantic</w:t>
      </w:r>
      <w:r>
        <w:rPr>
          <w:spacing w:val="8"/>
        </w:rPr>
        <w:t xml:space="preserve"> </w:t>
      </w:r>
      <w:r>
        <w:rPr>
          <w:spacing w:val="-6"/>
        </w:rPr>
        <w:t>methods</w:t>
      </w:r>
    </w:p>
    <w:p w14:paraId="61CFD5F5">
      <w:pPr>
        <w:pStyle w:val="5"/>
        <w:spacing w:before="122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 xml:space="preserve">Non-semantic methods only consider keyword frequencies and/or tweet vol- ume, resulting in rather inaccurate and/or purely qualitative insights. For </w:t>
      </w:r>
      <w:r>
        <w:rPr>
          <w:b w:val="0"/>
          <w:w w:val="85"/>
        </w:rPr>
        <w:t>instance, [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b w:val="0"/>
          <w:color w:val="0000FF"/>
          <w:w w:val="85"/>
        </w:rPr>
        <w:t>12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performed a statistical analysis on tweets from the Spanish 2019 presidential campaign, which were selected based on keywords and quantified </w:t>
      </w:r>
      <w:r>
        <w:rPr>
          <w:b w:val="0"/>
          <w:spacing w:val="-6"/>
        </w:rPr>
        <w:t>through their volume over time. 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goal was to reveal political discourse </w:t>
      </w:r>
      <w:r>
        <w:rPr>
          <w:b w:val="0"/>
          <w:w w:val="90"/>
        </w:rPr>
        <w:t>of the parties engaged and highlight the main messages conveyed and their resulted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impact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share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candidates’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voice.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Machine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learning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classifiers were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detect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spammers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conclusions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purely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qualita- tive.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Similarly,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b w:val="0"/>
          <w:color w:val="0000FF"/>
          <w:w w:val="90"/>
        </w:rPr>
        <w:t>13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investigated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activity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event, by analyzing the US 2016 GOP debate and observing the volumes of special </w:t>
      </w:r>
      <w:r>
        <w:rPr>
          <w:b w:val="0"/>
          <w:spacing w:val="-2"/>
        </w:rPr>
        <w:t>keywords</w:t>
      </w:r>
      <w:r>
        <w:rPr>
          <w:b w:val="0"/>
          <w:spacing w:val="-13"/>
        </w:rPr>
        <w:t xml:space="preserve"> </w:t>
      </w:r>
      <w:r>
        <w:rPr>
          <w:b w:val="0"/>
          <w:spacing w:val="-2"/>
        </w:rPr>
        <w:t>in</w:t>
      </w:r>
      <w:r>
        <w:rPr>
          <w:b w:val="0"/>
          <w:spacing w:val="-13"/>
        </w:rPr>
        <w:t xml:space="preserve"> </w:t>
      </w:r>
      <w:r>
        <w:rPr>
          <w:b w:val="0"/>
          <w:spacing w:val="-2"/>
        </w:rPr>
        <w:t>Twitter</w:t>
      </w:r>
      <w:r>
        <w:rPr>
          <w:b w:val="0"/>
          <w:spacing w:val="-13"/>
        </w:rPr>
        <w:t xml:space="preserve"> </w:t>
      </w:r>
      <w:r>
        <w:rPr>
          <w:b w:val="0"/>
          <w:spacing w:val="-2"/>
        </w:rPr>
        <w:t>posts.</w:t>
      </w:r>
    </w:p>
    <w:p w14:paraId="4C924056">
      <w:pPr>
        <w:pStyle w:val="5"/>
        <w:spacing w:before="6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 xml:space="preserve">Evidently, the mechanism proposed in this paper is entirely different in </w:t>
      </w:r>
      <w:r>
        <w:rPr>
          <w:b w:val="0"/>
          <w:w w:val="85"/>
        </w:rPr>
        <w:t>nature from these non-semantic approaches: it assigns each tweet a 4D seman- tic</w:t>
      </w:r>
      <w:r>
        <w:rPr>
          <w:b w:val="0"/>
        </w:rPr>
        <w:t xml:space="preserve"> </w:t>
      </w:r>
      <w:r>
        <w:rPr>
          <w:b w:val="0"/>
          <w:w w:val="85"/>
        </w:rPr>
        <w:t>numerical</w:t>
      </w:r>
      <w:r>
        <w:rPr>
          <w:b w:val="0"/>
        </w:rPr>
        <w:t xml:space="preserve"> </w:t>
      </w:r>
      <w:r>
        <w:rPr>
          <w:b w:val="0"/>
          <w:w w:val="85"/>
        </w:rPr>
        <w:t>vector</w:t>
      </w:r>
      <w:r>
        <w:rPr>
          <w:b w:val="0"/>
        </w:rPr>
        <w:t xml:space="preserve"> </w:t>
      </w:r>
      <w:r>
        <w:rPr>
          <w:b w:val="0"/>
          <w:w w:val="85"/>
        </w:rPr>
        <w:t>acquired</w:t>
      </w:r>
      <w:r>
        <w:rPr>
          <w:b w:val="0"/>
        </w:rPr>
        <w:t xml:space="preserve"> </w:t>
      </w:r>
      <w:r>
        <w:rPr>
          <w:b w:val="0"/>
          <w:w w:val="85"/>
        </w:rPr>
        <w:t>with</w:t>
      </w:r>
      <w:r>
        <w:rPr>
          <w:b w:val="0"/>
        </w:rPr>
        <w:t xml:space="preserve"> </w:t>
      </w:r>
      <w:r>
        <w:rPr>
          <w:b w:val="0"/>
          <w:w w:val="85"/>
        </w:rPr>
        <w:t>DNN/NLP-based</w:t>
      </w:r>
      <w:r>
        <w:rPr>
          <w:b w:val="0"/>
        </w:rPr>
        <w:t xml:space="preserve"> </w:t>
      </w:r>
      <w:r>
        <w:rPr>
          <w:b w:val="0"/>
          <w:w w:val="85"/>
        </w:rPr>
        <w:t>text</w:t>
      </w:r>
      <w:r>
        <w:rPr>
          <w:b w:val="0"/>
        </w:rPr>
        <w:t xml:space="preserve"> </w:t>
      </w:r>
      <w:r>
        <w:rPr>
          <w:b w:val="0"/>
          <w:w w:val="85"/>
        </w:rPr>
        <w:t>classifiers,</w:t>
      </w:r>
      <w:r>
        <w:rPr>
          <w:b w:val="0"/>
        </w:rPr>
        <w:t xml:space="preserve"> </w:t>
      </w:r>
      <w:r>
        <w:rPr>
          <w:b w:val="0"/>
          <w:w w:val="85"/>
        </w:rPr>
        <w:t>thus</w:t>
      </w:r>
      <w:r>
        <w:rPr>
          <w:b w:val="0"/>
        </w:rPr>
        <w:t xml:space="preserve"> </w:t>
      </w:r>
      <w:r>
        <w:rPr>
          <w:b w:val="0"/>
          <w:w w:val="85"/>
        </w:rPr>
        <w:t>going</w:t>
      </w:r>
      <w:r>
        <w:rPr>
          <w:b w:val="0"/>
          <w:spacing w:val="4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step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further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conventional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statistical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approaches,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aggregates </w:t>
      </w:r>
      <w:r>
        <w:rPr>
          <w:b w:val="0"/>
          <w:w w:val="85"/>
        </w:rPr>
        <w:t xml:space="preserve">these outputs for all tweets in order to construct an overall, quantitative public </w:t>
      </w:r>
      <w:r>
        <w:rPr>
          <w:b w:val="0"/>
          <w:spacing w:val="-2"/>
        </w:rPr>
        <w:t>opinion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descriptor.</w:t>
      </w:r>
    </w:p>
    <w:p w14:paraId="5631BC63">
      <w:pPr>
        <w:pStyle w:val="4"/>
        <w:numPr>
          <w:ilvl w:val="2"/>
          <w:numId w:val="2"/>
        </w:numPr>
        <w:tabs>
          <w:tab w:val="left" w:pos="760"/>
        </w:tabs>
        <w:spacing w:before="218" w:after="0" w:line="240" w:lineRule="auto"/>
        <w:ind w:left="760" w:right="0" w:hanging="640"/>
        <w:jc w:val="both"/>
      </w:pPr>
      <w:bookmarkStart w:id="5" w:name="Semantic methods without aggregation"/>
      <w:bookmarkEnd w:id="5"/>
      <w:r>
        <w:rPr>
          <w:spacing w:val="-4"/>
        </w:rPr>
        <w:t>Semantic</w:t>
      </w:r>
      <w:r>
        <w:rPr>
          <w:spacing w:val="2"/>
        </w:rPr>
        <w:t xml:space="preserve"> </w:t>
      </w:r>
      <w:r>
        <w:rPr>
          <w:spacing w:val="-4"/>
        </w:rPr>
        <w:t>methods</w:t>
      </w:r>
      <w:r>
        <w:rPr>
          <w:spacing w:val="2"/>
        </w:rPr>
        <w:t xml:space="preserve"> </w:t>
      </w:r>
      <w:r>
        <w:rPr>
          <w:spacing w:val="-4"/>
        </w:rPr>
        <w:t>without</w:t>
      </w:r>
      <w:r>
        <w:rPr>
          <w:spacing w:val="2"/>
        </w:rPr>
        <w:t xml:space="preserve"> </w:t>
      </w:r>
      <w:r>
        <w:rPr>
          <w:spacing w:val="-4"/>
        </w:rPr>
        <w:t>aggregation</w:t>
      </w:r>
    </w:p>
    <w:p w14:paraId="6DA1E8C0">
      <w:pPr>
        <w:pStyle w:val="5"/>
        <w:spacing w:before="123" w:line="244" w:lineRule="auto"/>
        <w:ind w:left="120" w:right="1017"/>
        <w:jc w:val="both"/>
        <w:rPr>
          <w:b w:val="0"/>
        </w:rPr>
      </w:pPr>
      <w:r>
        <w:rPr>
          <w:b w:val="0"/>
          <w:w w:val="85"/>
        </w:rPr>
        <w:t xml:space="preserve">Semantic methods are more advanced and provide more accurate results. The </w:t>
      </w:r>
      <w:r>
        <w:rPr>
          <w:b w:val="0"/>
          <w:spacing w:val="-6"/>
        </w:rPr>
        <w:t>majority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such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methods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operate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Twitter,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but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do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not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treat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relevant </w:t>
      </w:r>
      <w:r>
        <w:rPr>
          <w:b w:val="0"/>
          <w:w w:val="85"/>
        </w:rPr>
        <w:t>tweets collectively and mostly just consider the volume of tweets per sentiment class. For instance, [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b w:val="0"/>
          <w:color w:val="0000FF"/>
          <w:w w:val="85"/>
        </w:rPr>
        <w:t>1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presented a framework for monitoring the evolution (16 </w:t>
      </w:r>
      <w:r>
        <w:rPr>
          <w:b w:val="0"/>
          <w:spacing w:val="-2"/>
          <w:w w:val="90"/>
        </w:rPr>
        <w:t xml:space="preserve">months) of public opinion related to the topic of climate change. The proposed </w:t>
      </w:r>
      <w:r>
        <w:rPr>
          <w:b w:val="0"/>
          <w:w w:val="90"/>
        </w:rPr>
        <w:t xml:space="preserve">mechanism is able to on-the-fly identify and monitor sentiment in a desired set of individual tweets, possibly as they are being published, but only rudi- </w:t>
      </w:r>
      <w:r>
        <w:rPr>
          <w:b w:val="0"/>
          <w:w w:val="85"/>
        </w:rPr>
        <w:t>mentary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analysis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is</w:t>
      </w:r>
      <w:r>
        <w:rPr>
          <w:b w:val="0"/>
          <w:spacing w:val="12"/>
        </w:rPr>
        <w:t xml:space="preserve"> </w:t>
      </w:r>
      <w:r>
        <w:rPr>
          <w:b w:val="0"/>
          <w:w w:val="85"/>
        </w:rPr>
        <w:t>performed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to</w:t>
      </w:r>
      <w:r>
        <w:rPr>
          <w:b w:val="0"/>
          <w:spacing w:val="12"/>
        </w:rPr>
        <w:t xml:space="preserve"> </w:t>
      </w:r>
      <w:r>
        <w:rPr>
          <w:b w:val="0"/>
          <w:w w:val="85"/>
        </w:rPr>
        <w:t>these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outcomes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as</w:t>
      </w:r>
      <w:r>
        <w:rPr>
          <w:b w:val="0"/>
          <w:spacing w:val="12"/>
        </w:rPr>
        <w:t xml:space="preserve"> </w:t>
      </w:r>
      <w:r>
        <w:rPr>
          <w:b w:val="0"/>
          <w:w w:val="85"/>
        </w:rPr>
        <w:t>a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collection.</w:t>
      </w:r>
      <w:r>
        <w:rPr>
          <w:b w:val="0"/>
          <w:spacing w:val="12"/>
        </w:rPr>
        <w:t xml:space="preserve"> </w:t>
      </w:r>
      <w:r>
        <w:rPr>
          <w:b w:val="0"/>
          <w:w w:val="85"/>
        </w:rPr>
        <w:t>Thus,</w:t>
      </w:r>
      <w:r>
        <w:rPr>
          <w:b w:val="0"/>
          <w:spacing w:val="11"/>
        </w:rPr>
        <w:t xml:space="preserve"> </w:t>
      </w:r>
      <w:r>
        <w:rPr>
          <w:b w:val="0"/>
          <w:spacing w:val="-2"/>
          <w:w w:val="85"/>
        </w:rPr>
        <w:t>public</w:t>
      </w:r>
    </w:p>
    <w:p w14:paraId="53D5292E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9B5652C">
      <w:pPr>
        <w:pStyle w:val="5"/>
        <w:spacing w:before="116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>opinion as a whole is scarcely considered. Having a different goal in mind, [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b w:val="0"/>
          <w:color w:val="0000FF"/>
          <w:w w:val="85"/>
        </w:rPr>
        <w:t>14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conducted sentiment analysis of tweets for predicting election outcome. A sim- </w:t>
      </w:r>
      <w:r>
        <w:rPr>
          <w:b w:val="0"/>
          <w:w w:val="90"/>
        </w:rPr>
        <w:t>ple CNN model was employed for that task, while the total volume of tweets (non-semantic attribute) was compared against sentiment polarity (volume</w:t>
      </w:r>
      <w:r>
        <w:rPr>
          <w:b w:val="0"/>
          <w:spacing w:val="40"/>
        </w:rPr>
        <w:t xml:space="preserve"> </w:t>
      </w:r>
      <w:r>
        <w:rPr>
          <w:b w:val="0"/>
          <w:w w:val="90"/>
        </w:rPr>
        <w:t>of positive tweets) to find out which is a better predictor of election results. The semantic descriptor was found to be more accurate. Advancing on this line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research,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b w:val="0"/>
          <w:color w:val="0000FF"/>
          <w:w w:val="90"/>
        </w:rPr>
        <w:t>15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aimed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predict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winner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voting </w:t>
      </w:r>
      <w:r>
        <w:rPr>
          <w:b w:val="0"/>
          <w:w w:val="85"/>
        </w:rPr>
        <w:t xml:space="preserve">share of each candidate in the 2019 Spanish Presidential elections, by consider- </w:t>
      </w:r>
      <w:r>
        <w:rPr>
          <w:b w:val="0"/>
          <w:w w:val="90"/>
        </w:rPr>
        <w:t>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volume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positive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candidate.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Still,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attributes </w:t>
      </w:r>
      <w:r>
        <w:rPr>
          <w:b w:val="0"/>
          <w:spacing w:val="-8"/>
        </w:rPr>
        <w:t>themselves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were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not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aggregated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over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set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all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tweets.</w:t>
      </w:r>
    </w:p>
    <w:p w14:paraId="6C306589">
      <w:pPr>
        <w:pStyle w:val="5"/>
        <w:spacing w:before="6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>In a similar manner, [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b w:val="0"/>
          <w:color w:val="0000FF"/>
          <w:w w:val="85"/>
        </w:rPr>
        <w:t>16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performed opinion mining on Italian tweets about </w:t>
      </w:r>
      <w:r>
        <w:rPr>
          <w:b w:val="0"/>
          <w:w w:val="90"/>
        </w:rPr>
        <w:t>vaccination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12-month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period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counted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tweets </w:t>
      </w:r>
      <w:r>
        <w:rPr>
          <w:b w:val="0"/>
          <w:spacing w:val="-6"/>
        </w:rPr>
        <w:t>per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polarity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class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(“against”,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“in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favor”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“neutral”)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each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month.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was </w:t>
      </w:r>
      <w:r>
        <w:rPr>
          <w:b w:val="0"/>
          <w:w w:val="85"/>
        </w:rPr>
        <w:t xml:space="preserve">found that vaccine-related events influenced the distribution of polarity classes, </w:t>
      </w:r>
      <w:r>
        <w:rPr>
          <w:b w:val="0"/>
          <w:w w:val="90"/>
        </w:rPr>
        <w:t>but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content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performed.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Under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almost </w:t>
      </w:r>
      <w:r>
        <w:rPr>
          <w:b w:val="0"/>
          <w:spacing w:val="-6"/>
        </w:rPr>
        <w:t>identical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general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idea,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[</w:t>
      </w:r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b w:val="0"/>
          <w:color w:val="0000FF"/>
          <w:spacing w:val="-6"/>
        </w:rPr>
        <w:t>17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spacing w:val="-6"/>
        </w:rPr>
        <w:t>]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aimed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to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determine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critical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time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window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of </w:t>
      </w:r>
      <w:r>
        <w:rPr>
          <w:b w:val="0"/>
          <w:w w:val="90"/>
        </w:rPr>
        <w:t>public opinion concerning an event, by applying multi-emotional sentiment classification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microblog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posts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Sina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Weibo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(published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short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time period of approximately 10 days after certain events). The volume of tweets </w:t>
      </w:r>
      <w:r>
        <w:rPr>
          <w:b w:val="0"/>
          <w:w w:val="85"/>
        </w:rPr>
        <w:t xml:space="preserve">per class (among the employed 7 emotion classes) was simply examined to find </w:t>
      </w:r>
      <w:r>
        <w:rPr>
          <w:b w:val="0"/>
          <w:w w:val="90"/>
        </w:rPr>
        <w:t xml:space="preserve">out that monitoring the negative emotions trend is crucial for predicting the </w:t>
      </w:r>
      <w:r>
        <w:rPr>
          <w:b w:val="0"/>
          <w:spacing w:val="-2"/>
        </w:rPr>
        <w:t>influence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of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events.</w:t>
      </w:r>
    </w:p>
    <w:p w14:paraId="65932A63">
      <w:pPr>
        <w:pStyle w:val="5"/>
        <w:spacing w:before="93"/>
        <w:rPr>
          <w:b w:val="0"/>
        </w:rPr>
      </w:pPr>
    </w:p>
    <w:p w14:paraId="0B1FFD47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left"/>
      </w:pPr>
      <w:bookmarkStart w:id="6" w:name="Semantic methods with aggregation"/>
      <w:bookmarkEnd w:id="6"/>
      <w:r>
        <w:rPr>
          <w:spacing w:val="-4"/>
        </w:rPr>
        <w:t>Semantic</w:t>
      </w:r>
      <w:r>
        <w:rPr>
          <w:spacing w:val="3"/>
        </w:rPr>
        <w:t xml:space="preserve"> </w:t>
      </w:r>
      <w:r>
        <w:rPr>
          <w:spacing w:val="-4"/>
        </w:rPr>
        <w:t>methods</w:t>
      </w:r>
      <w:r>
        <w:rPr>
          <w:spacing w:val="4"/>
        </w:rPr>
        <w:t xml:space="preserve"> </w:t>
      </w:r>
      <w:r>
        <w:rPr>
          <w:spacing w:val="-4"/>
        </w:rPr>
        <w:t>with</w:t>
      </w:r>
      <w:r>
        <w:rPr>
          <w:spacing w:val="3"/>
        </w:rPr>
        <w:t xml:space="preserve"> </w:t>
      </w:r>
      <w:r>
        <w:rPr>
          <w:spacing w:val="-4"/>
        </w:rPr>
        <w:t>aggregation</w:t>
      </w:r>
    </w:p>
    <w:p w14:paraId="72DBF926">
      <w:pPr>
        <w:pStyle w:val="5"/>
        <w:spacing w:before="123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 xml:space="preserve">In contrast to these approaches, a set of more advanced semantic methods </w:t>
      </w:r>
      <w:r>
        <w:rPr>
          <w:b w:val="0"/>
          <w:spacing w:val="-6"/>
        </w:rPr>
        <w:t>do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perform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aggregation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semantic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content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thus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treat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tweets </w:t>
      </w:r>
      <w:r>
        <w:rPr>
          <w:b w:val="0"/>
          <w:w w:val="90"/>
        </w:rPr>
        <w:t>collectively,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constructing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form of a low-dimensional timeseries. This is exactly the method family to which 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paper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belongs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instance,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"_bookmark59" </w:instrText>
      </w:r>
      <w:r>
        <w:fldChar w:fldCharType="separate"/>
      </w:r>
      <w:r>
        <w:rPr>
          <w:b w:val="0"/>
          <w:color w:val="0000FF"/>
          <w:w w:val="90"/>
        </w:rPr>
        <w:t>18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explored the change of public sentiment in China after “Wenzhou Train Collision”, by performing sentiment analysis on posts from the Sina Weibo microblogging platform,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aggregating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eight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identified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emotions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over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order 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produce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8D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daily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vector,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monitored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8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separate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a </w:t>
      </w:r>
      <w:r>
        <w:rPr>
          <w:b w:val="0"/>
          <w:w w:val="85"/>
        </w:rPr>
        <w:t xml:space="preserve">10 day interval. However, sentiment analysis accuracy at the time was not high </w:t>
      </w:r>
      <w:r>
        <w:rPr>
          <w:b w:val="0"/>
          <w:w w:val="90"/>
        </w:rPr>
        <w:t>and the results were not particularly useful. Similarly, in [</w:t>
      </w:r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b w:val="0"/>
          <w:color w:val="0000FF"/>
          <w:w w:val="90"/>
        </w:rPr>
        <w:t>19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 tweets about the 2017 Anambra State gubernatorial election in Nigeria are semantically analyzed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outcomes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aggregated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every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two-hour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interval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posts. The produced time-series cover an 18-hour time-frame on the election day.</w:t>
      </w:r>
    </w:p>
    <w:p w14:paraId="0A516E7B">
      <w:pPr>
        <w:pStyle w:val="5"/>
        <w:spacing w:before="8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>Operating also in this direction, [</w:t>
      </w:r>
      <w:r>
        <w:fldChar w:fldCharType="begin"/>
      </w:r>
      <w:r>
        <w:instrText xml:space="preserve"> HYPERLINK \l "_bookmark61" </w:instrText>
      </w:r>
      <w:r>
        <w:fldChar w:fldCharType="separate"/>
      </w:r>
      <w:r>
        <w:rPr>
          <w:b w:val="0"/>
          <w:color w:val="0000FF"/>
          <w:w w:val="85"/>
        </w:rPr>
        <w:t>20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employed tweet semantic analysis and </w:t>
      </w:r>
      <w:r>
        <w:rPr>
          <w:b w:val="0"/>
          <w:spacing w:val="-2"/>
          <w:w w:val="90"/>
        </w:rPr>
        <w:t xml:space="preserve">aggregation to construct an average daily sentiment timeseries for each party, </w:t>
      </w:r>
      <w:r>
        <w:rPr>
          <w:b w:val="0"/>
          <w:w w:val="90"/>
        </w:rPr>
        <w:t>covering a 21-day pre-election period during the US presidential elections. Finally,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"_bookmark62" </w:instrText>
      </w:r>
      <w:r>
        <w:fldChar w:fldCharType="separate"/>
      </w:r>
      <w:r>
        <w:rPr>
          <w:b w:val="0"/>
          <w:color w:val="0000FF"/>
          <w:w w:val="90"/>
        </w:rPr>
        <w:t>21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similar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ideas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applied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prediction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cryptocurrency </w:t>
      </w:r>
      <w:r>
        <w:rPr>
          <w:b w:val="0"/>
          <w:w w:val="85"/>
        </w:rPr>
        <w:t>price returns through collective semantic analysis of tweets. Relevant timeseries were constructed through day-by-day aggregation of individual tweet semantic outcomes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augmented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with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financial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data,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covering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a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period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2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months,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and</w:t>
      </w:r>
      <w:r>
        <w:rPr>
          <w:b w:val="0"/>
          <w:spacing w:val="5"/>
        </w:rPr>
        <w:t xml:space="preserve"> </w:t>
      </w:r>
      <w:r>
        <w:rPr>
          <w:b w:val="0"/>
          <w:spacing w:val="-10"/>
          <w:w w:val="85"/>
        </w:rPr>
        <w:t>a</w:t>
      </w:r>
    </w:p>
    <w:p w14:paraId="10B3F3B6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1DFBA299">
      <w:pPr>
        <w:pStyle w:val="5"/>
        <w:spacing w:before="116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 xml:space="preserve">learning model was trained for timeseries forecasting. Twitter-derived public </w:t>
      </w:r>
      <w:r>
        <w:rPr>
          <w:b w:val="0"/>
          <w:w w:val="85"/>
        </w:rPr>
        <w:t>sentiment was found to indeed have predictive power, but it was not enough on its own for accurate forecasting. Overall, methods of this type are most similar</w:t>
      </w:r>
      <w:r>
        <w:rPr>
          <w:b w:val="0"/>
          <w:spacing w:val="80"/>
        </w:rPr>
        <w:t xml:space="preserve"> </w:t>
      </w:r>
      <w:r>
        <w:rPr>
          <w:b w:val="0"/>
          <w:w w:val="90"/>
        </w:rPr>
        <w:t>to ours, but the scale of experimental evaluation (e.g., temporal duration of constructed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timeseries)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significantly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limited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compared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paper.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Other important differences are discussed in the following Subsection.</w:t>
      </w:r>
    </w:p>
    <w:p w14:paraId="121F7B53">
      <w:pPr>
        <w:pStyle w:val="5"/>
        <w:spacing w:before="156"/>
        <w:rPr>
          <w:b w:val="0"/>
        </w:rPr>
      </w:pPr>
    </w:p>
    <w:p w14:paraId="26E93D56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both"/>
      </w:pPr>
      <w:bookmarkStart w:id="7" w:name="Semantic analysis dimensions and algorit"/>
      <w:bookmarkEnd w:id="7"/>
      <w:r>
        <w:rPr>
          <w:spacing w:val="-6"/>
        </w:rPr>
        <w:t>Semantic</w:t>
      </w:r>
      <w:r>
        <w:rPr>
          <w:spacing w:val="-1"/>
        </w:rPr>
        <w:t xml:space="preserve"> </w:t>
      </w:r>
      <w:r>
        <w:rPr>
          <w:spacing w:val="-6"/>
        </w:rPr>
        <w:t>analysis</w:t>
      </w:r>
      <w:r>
        <w:t xml:space="preserve"> </w:t>
      </w:r>
      <w:r>
        <w:rPr>
          <w:spacing w:val="-6"/>
        </w:rPr>
        <w:t>dimensions</w:t>
      </w:r>
      <w:r>
        <w:rPr>
          <w:spacing w:val="-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algorithms</w:t>
      </w:r>
    </w:p>
    <w:p w14:paraId="1717AAB8">
      <w:pPr>
        <w:pStyle w:val="5"/>
        <w:spacing w:before="123" w:line="244" w:lineRule="auto"/>
        <w:ind w:left="120" w:right="1015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vast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majority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methods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presented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above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utilize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tweet sentiment, thus they can be considered as exploiting one-dimensional text semantics. This is most obvious in cases where the semantic analysis out- </w:t>
      </w:r>
      <w:r>
        <w:rPr>
          <w:b w:val="0"/>
          <w:spacing w:val="-6"/>
        </w:rPr>
        <w:t>puts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a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polarity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(e.g.,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binary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or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ternary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classification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into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 xml:space="preserve">positive/negative </w:t>
      </w:r>
      <w:r>
        <w:rPr>
          <w:b w:val="0"/>
          <w:w w:val="90"/>
        </w:rPr>
        <w:t xml:space="preserve">tweets, or into positive/neutral/negative ones). This limited approach is the </w:t>
      </w:r>
      <w:r>
        <w:rPr>
          <w:b w:val="0"/>
          <w:w w:val="85"/>
        </w:rPr>
        <w:t>most dominant one [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b w:val="0"/>
          <w:color w:val="0000FF"/>
          <w:w w:val="85"/>
        </w:rPr>
        <w:t>14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[</w:t>
      </w: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b w:val="0"/>
          <w:color w:val="0000FF"/>
          <w:w w:val="85"/>
        </w:rPr>
        <w:t>15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[</w:t>
      </w:r>
      <w:r>
        <w:fldChar w:fldCharType="begin"/>
      </w:r>
      <w:r>
        <w:instrText xml:space="preserve"> HYPERLINK \l "_bookmark61" </w:instrText>
      </w:r>
      <w:r>
        <w:fldChar w:fldCharType="separate"/>
      </w:r>
      <w:r>
        <w:rPr>
          <w:b w:val="0"/>
          <w:color w:val="0000FF"/>
          <w:w w:val="85"/>
        </w:rPr>
        <w:t>20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[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b w:val="0"/>
          <w:color w:val="0000FF"/>
          <w:w w:val="85"/>
        </w:rPr>
        <w:t>16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[</w:t>
      </w:r>
      <w:r>
        <w:fldChar w:fldCharType="begin"/>
      </w:r>
      <w:r>
        <w:instrText xml:space="preserve"> HYPERLINK \l "_bookmark62" </w:instrText>
      </w:r>
      <w:r>
        <w:fldChar w:fldCharType="separate"/>
      </w:r>
      <w:r>
        <w:rPr>
          <w:b w:val="0"/>
          <w:color w:val="0000FF"/>
          <w:w w:val="85"/>
        </w:rPr>
        <w:t>21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]. However, one-dimensional sentiment </w:t>
      </w:r>
      <w:r>
        <w:rPr>
          <w:b w:val="0"/>
          <w:w w:val="90"/>
        </w:rPr>
        <w:t>analysis can be considered to be the case even when multi-emotional classi- fiers are being employed instead of simple polarity. E.g., in [</w:t>
      </w:r>
      <w:r>
        <w:fldChar w:fldCharType="begin"/>
      </w:r>
      <w:r>
        <w:instrText xml:space="preserve"> HYPERLINK \l "_bookmark59" </w:instrText>
      </w:r>
      <w:r>
        <w:fldChar w:fldCharType="separate"/>
      </w:r>
      <w:r>
        <w:rPr>
          <w:b w:val="0"/>
          <w:color w:val="0000FF"/>
          <w:w w:val="90"/>
        </w:rPr>
        <w:t>18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 (expect, joy, </w:t>
      </w:r>
      <w:r>
        <w:rPr>
          <w:b w:val="0"/>
          <w:w w:val="85"/>
        </w:rPr>
        <w:t>love, surprise, anxiety, sorrow, angry and hate), [</w:t>
      </w:r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b w:val="0"/>
          <w:color w:val="0000FF"/>
          <w:w w:val="85"/>
        </w:rPr>
        <w:t>17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(happiness, like, sadness, </w:t>
      </w:r>
      <w:r>
        <w:rPr>
          <w:b w:val="0"/>
          <w:w w:val="90"/>
        </w:rPr>
        <w:t>disgust, astonishment, anger, and fear) and [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b w:val="0"/>
          <w:color w:val="0000FF"/>
          <w:w w:val="90"/>
        </w:rPr>
        <w:t>1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 (joy, inspiration, anger, dis- </w:t>
      </w:r>
      <w:r>
        <w:rPr>
          <w:b w:val="0"/>
          <w:w w:val="85"/>
        </w:rPr>
        <w:t xml:space="preserve">crimination, support). Although it is a more nuanced approach, these emotions </w:t>
      </w:r>
      <w:r>
        <w:rPr>
          <w:b w:val="0"/>
          <w:w w:val="90"/>
        </w:rPr>
        <w:t xml:space="preserve">still fall under the general umbrella of sentiment, thus these methods keep </w:t>
      </w:r>
      <w:r>
        <w:rPr>
          <w:b w:val="0"/>
          <w:w w:val="85"/>
        </w:rPr>
        <w:t>ignoring other semantic text attributes. The only case where multidimensional semantics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are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considered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is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[</w:t>
      </w:r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b w:val="0"/>
          <w:color w:val="0000FF"/>
          <w:w w:val="85"/>
        </w:rPr>
        <w:t>19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],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where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2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different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opinion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dimensions</w:t>
      </w:r>
      <w:r>
        <w:rPr>
          <w:b w:val="0"/>
          <w:spacing w:val="11"/>
        </w:rPr>
        <w:t xml:space="preserve"> </w:t>
      </w:r>
      <w:r>
        <w:rPr>
          <w:b w:val="0"/>
          <w:spacing w:val="-2"/>
          <w:w w:val="85"/>
        </w:rPr>
        <w:t>(polar-</w:t>
      </w:r>
    </w:p>
    <w:p w14:paraId="166AB324">
      <w:pPr>
        <w:spacing w:before="29" w:line="172" w:lineRule="auto"/>
        <w:ind w:left="120" w:right="1015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 xml:space="preserve">ity and bias) are both taken into account. In contrast, this paper proposes </w:t>
      </w:r>
      <w:r>
        <w:rPr>
          <w:rFonts w:ascii="Euclid"/>
          <w:i/>
          <w:w w:val="90"/>
          <w:sz w:val="20"/>
        </w:rPr>
        <w:t xml:space="preserve">a </w:t>
      </w:r>
      <w:r>
        <w:rPr>
          <w:rFonts w:ascii="Euclid"/>
          <w:i/>
          <w:sz w:val="20"/>
        </w:rPr>
        <w:t>4-dimensional</w:t>
      </w:r>
      <w:r>
        <w:rPr>
          <w:rFonts w:ascii="Euclid"/>
          <w:i/>
          <w:spacing w:val="-17"/>
          <w:sz w:val="20"/>
        </w:rPr>
        <w:t xml:space="preserve"> </w:t>
      </w:r>
      <w:r>
        <w:rPr>
          <w:rFonts w:ascii="Euclid"/>
          <w:i/>
          <w:sz w:val="20"/>
        </w:rPr>
        <w:t>mechanism</w:t>
      </w:r>
      <w:r>
        <w:rPr>
          <w:rFonts w:ascii="Euclid"/>
          <w:i/>
          <w:spacing w:val="-17"/>
          <w:sz w:val="20"/>
        </w:rPr>
        <w:t xml:space="preserve"> </w:t>
      </w:r>
      <w:r>
        <w:rPr>
          <w:rFonts w:ascii="Euclid"/>
          <w:i/>
          <w:sz w:val="20"/>
        </w:rPr>
        <w:t>jointly</w:t>
      </w:r>
      <w:r>
        <w:rPr>
          <w:rFonts w:ascii="Euclid"/>
          <w:i/>
          <w:spacing w:val="-16"/>
          <w:sz w:val="20"/>
        </w:rPr>
        <w:t xml:space="preserve"> </w:t>
      </w:r>
      <w:r>
        <w:rPr>
          <w:rFonts w:ascii="Euclid"/>
          <w:i/>
          <w:sz w:val="20"/>
        </w:rPr>
        <w:t>considering</w:t>
      </w:r>
      <w:r>
        <w:rPr>
          <w:rFonts w:ascii="Euclid"/>
          <w:i/>
          <w:spacing w:val="-17"/>
          <w:sz w:val="20"/>
        </w:rPr>
        <w:t xml:space="preserve"> </w:t>
      </w:r>
      <w:r>
        <w:rPr>
          <w:rFonts w:ascii="Euclid"/>
          <w:i/>
          <w:sz w:val="20"/>
        </w:rPr>
        <w:t>polarity,</w:t>
      </w:r>
      <w:r>
        <w:rPr>
          <w:rFonts w:ascii="Euclid"/>
          <w:i/>
          <w:spacing w:val="-17"/>
          <w:sz w:val="20"/>
        </w:rPr>
        <w:t xml:space="preserve"> </w:t>
      </w:r>
      <w:r>
        <w:rPr>
          <w:rFonts w:ascii="Euclid"/>
          <w:i/>
          <w:sz w:val="20"/>
        </w:rPr>
        <w:t>bias,</w:t>
      </w:r>
      <w:r>
        <w:rPr>
          <w:rFonts w:ascii="Euclid"/>
          <w:i/>
          <w:spacing w:val="-16"/>
          <w:sz w:val="20"/>
        </w:rPr>
        <w:t xml:space="preserve"> </w:t>
      </w:r>
      <w:r>
        <w:rPr>
          <w:rFonts w:ascii="Euclid"/>
          <w:i/>
          <w:sz w:val="20"/>
        </w:rPr>
        <w:t>figurativeness</w:t>
      </w:r>
      <w:r>
        <w:rPr>
          <w:rFonts w:ascii="Euclid"/>
          <w:i/>
          <w:spacing w:val="-17"/>
          <w:sz w:val="20"/>
        </w:rPr>
        <w:t xml:space="preserve"> </w:t>
      </w:r>
      <w:r>
        <w:rPr>
          <w:rFonts w:ascii="Euclid"/>
          <w:i/>
          <w:sz w:val="20"/>
        </w:rPr>
        <w:t xml:space="preserve">and </w:t>
      </w:r>
      <w:r>
        <w:rPr>
          <w:rFonts w:ascii="Euclid"/>
          <w:i/>
          <w:spacing w:val="-2"/>
          <w:sz w:val="20"/>
        </w:rPr>
        <w:t>offensiveness,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which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are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all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different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text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attributes,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and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experimentally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 xml:space="preserve">verifies </w:t>
      </w:r>
      <w:r>
        <w:rPr>
          <w:rFonts w:ascii="Euclid"/>
          <w:i/>
          <w:sz w:val="20"/>
        </w:rPr>
        <w:t>their usefulness</w:t>
      </w:r>
      <w:r>
        <w:rPr>
          <w:b w:val="0"/>
          <w:sz w:val="20"/>
        </w:rPr>
        <w:t>.</w:t>
      </w:r>
    </w:p>
    <w:p w14:paraId="7D9BE80E">
      <w:pPr>
        <w:pStyle w:val="5"/>
        <w:spacing w:line="215" w:lineRule="exact"/>
        <w:ind w:left="419"/>
        <w:jc w:val="both"/>
        <w:rPr>
          <w:b w:val="0"/>
        </w:rPr>
      </w:pPr>
      <w:r>
        <w:rPr>
          <w:b w:val="0"/>
          <w:w w:val="85"/>
        </w:rPr>
        <w:t>Another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relevant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aspect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is</w:t>
      </w:r>
      <w:r>
        <w:rPr>
          <w:b w:val="0"/>
          <w:spacing w:val="-5"/>
        </w:rPr>
        <w:t xml:space="preserve"> </w:t>
      </w:r>
      <w:r>
        <w:rPr>
          <w:b w:val="0"/>
          <w:w w:val="85"/>
        </w:rPr>
        <w:t>how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semantic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tweet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analysis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is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performed</w:t>
      </w:r>
      <w:r>
        <w:rPr>
          <w:b w:val="0"/>
          <w:spacing w:val="-3"/>
        </w:rPr>
        <w:t xml:space="preserve"> </w:t>
      </w:r>
      <w:r>
        <w:rPr>
          <w:b w:val="0"/>
          <w:w w:val="85"/>
        </w:rPr>
        <w:t>in</w:t>
      </w:r>
      <w:r>
        <w:rPr>
          <w:b w:val="0"/>
          <w:spacing w:val="-4"/>
        </w:rPr>
        <w:t xml:space="preserve"> </w:t>
      </w:r>
      <w:r>
        <w:rPr>
          <w:b w:val="0"/>
          <w:spacing w:val="-4"/>
          <w:w w:val="85"/>
        </w:rPr>
        <w:t>such</w:t>
      </w:r>
    </w:p>
    <w:p w14:paraId="596B1C50">
      <w:pPr>
        <w:pStyle w:val="5"/>
        <w:spacing w:before="6" w:line="244" w:lineRule="auto"/>
        <w:ind w:left="120" w:right="1017"/>
        <w:jc w:val="both"/>
        <w:rPr>
          <w:b w:val="0"/>
        </w:rPr>
      </w:pPr>
      <w:r>
        <w:rPr>
          <w:b w:val="0"/>
          <w:spacing w:val="-8"/>
        </w:rPr>
        <w:t>published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methods.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vast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majority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among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them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employ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outdated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 xml:space="preserve">algo- </w:t>
      </w:r>
      <w:r>
        <w:rPr>
          <w:b w:val="0"/>
          <w:w w:val="90"/>
        </w:rPr>
        <w:t>rithms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text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description,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relying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lexicons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older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representations.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E.g.,</w:t>
      </w:r>
    </w:p>
    <w:p w14:paraId="5B06DF56">
      <w:pPr>
        <w:pStyle w:val="5"/>
        <w:spacing w:before="1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>[</w:t>
      </w:r>
      <w:r>
        <w:fldChar w:fldCharType="begin"/>
      </w:r>
      <w:r>
        <w:instrText xml:space="preserve"> HYPERLINK \l "_bookmark59" </w:instrText>
      </w:r>
      <w:r>
        <w:fldChar w:fldCharType="separate"/>
      </w:r>
      <w:r>
        <w:rPr>
          <w:b w:val="0"/>
          <w:color w:val="0000FF"/>
          <w:w w:val="85"/>
        </w:rPr>
        <w:t>18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uses the HowNet lexicon [</w:t>
      </w:r>
      <w:r>
        <w:fldChar w:fldCharType="begin"/>
      </w:r>
      <w:r>
        <w:instrText xml:space="preserve"> HYPERLINK \l "_bookmark63" </w:instrText>
      </w:r>
      <w:r>
        <w:fldChar w:fldCharType="separate"/>
      </w:r>
      <w:r>
        <w:rPr>
          <w:b w:val="0"/>
          <w:color w:val="0000FF"/>
          <w:w w:val="85"/>
        </w:rPr>
        <w:t>22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], [</w:t>
      </w:r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b w:val="0"/>
          <w:color w:val="0000FF"/>
          <w:w w:val="85"/>
        </w:rPr>
        <w:t>17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uses an emotional dictionary [</w:t>
      </w:r>
      <w:r>
        <w:fldChar w:fldCharType="begin"/>
      </w:r>
      <w:r>
        <w:instrText xml:space="preserve"> HYPERLINK \l "_bookmark64" </w:instrText>
      </w:r>
      <w:r>
        <w:fldChar w:fldCharType="separate"/>
      </w:r>
      <w:r>
        <w:rPr>
          <w:b w:val="0"/>
          <w:color w:val="0000FF"/>
          <w:w w:val="85"/>
        </w:rPr>
        <w:t>23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and a negative word dictionary, [</w:t>
      </w:r>
      <w:r>
        <w:fldChar w:fldCharType="begin"/>
      </w:r>
      <w:r>
        <w:instrText xml:space="preserve"> HYPERLINK \l "_bookmark61" </w:instrText>
      </w:r>
      <w:r>
        <w:fldChar w:fldCharType="separate"/>
      </w:r>
      <w:r>
        <w:rPr>
          <w:b w:val="0"/>
          <w:color w:val="0000FF"/>
          <w:w w:val="85"/>
        </w:rPr>
        <w:t>20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 uses SentiStrength [</w:t>
      </w:r>
      <w:r>
        <w:fldChar w:fldCharType="begin"/>
      </w:r>
      <w:r>
        <w:instrText xml:space="preserve"> HYPERLINK \l "_bookmark65" </w:instrText>
      </w:r>
      <w:r>
        <w:fldChar w:fldCharType="separate"/>
      </w:r>
      <w:r>
        <w:rPr>
          <w:b w:val="0"/>
          <w:color w:val="0000FF"/>
          <w:w w:val="85"/>
        </w:rPr>
        <w:t>24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], [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b w:val="0"/>
          <w:color w:val="0000FF"/>
          <w:w w:val="85"/>
        </w:rPr>
        <w:t>16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uses a Bag-of-Words </w:t>
      </w:r>
      <w:r>
        <w:rPr>
          <w:b w:val="0"/>
          <w:spacing w:val="-8"/>
        </w:rPr>
        <w:t>approach,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etc.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Only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few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rely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on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modern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DNN-based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word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 xml:space="preserve">representation </w:t>
      </w:r>
      <w:r>
        <w:rPr>
          <w:b w:val="0"/>
          <w:w w:val="90"/>
        </w:rPr>
        <w:t>schemes, such as [</w:t>
      </w:r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b w:val="0"/>
          <w:color w:val="0000FF"/>
          <w:w w:val="90"/>
        </w:rPr>
        <w:t>17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 and [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b w:val="0"/>
          <w:color w:val="0000FF"/>
          <w:w w:val="90"/>
        </w:rPr>
        <w:t>1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 which exploit Word2Vec [</w:t>
      </w:r>
      <w:r>
        <w:fldChar w:fldCharType="begin"/>
      </w:r>
      <w:r>
        <w:instrText xml:space="preserve"> HYPERLINK \l "_bookmark66" </w:instrText>
      </w:r>
      <w:r>
        <w:fldChar w:fldCharType="separate"/>
      </w:r>
      <w:r>
        <w:rPr>
          <w:b w:val="0"/>
          <w:color w:val="0000FF"/>
          <w:w w:val="90"/>
        </w:rPr>
        <w:t>25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]. The situation is </w:t>
      </w:r>
      <w:r>
        <w:rPr>
          <w:b w:val="0"/>
          <w:spacing w:val="-6"/>
        </w:rPr>
        <w:t>even more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dire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when examining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type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of learning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models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employed for actual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semantic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analysis.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Almost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all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presented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methods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utilize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out- </w:t>
      </w:r>
      <w:r>
        <w:rPr>
          <w:b w:val="0"/>
          <w:w w:val="90"/>
        </w:rPr>
        <w:t>dated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approaches,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"_bookmark58" </w:instrText>
      </w:r>
      <w:r>
        <w:fldChar w:fldCharType="separate"/>
      </w:r>
      <w:r>
        <w:rPr>
          <w:b w:val="0"/>
          <w:color w:val="0000FF"/>
          <w:w w:val="90"/>
        </w:rPr>
        <w:t>17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"_bookmark57" </w:instrText>
      </w:r>
      <w:r>
        <w:fldChar w:fldCharType="separate"/>
      </w:r>
      <w:r>
        <w:rPr>
          <w:b w:val="0"/>
          <w:color w:val="0000FF"/>
          <w:w w:val="90"/>
        </w:rPr>
        <w:t>16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b w:val="0"/>
          <w:color w:val="0000FF"/>
          <w:w w:val="90"/>
        </w:rPr>
        <w:t>19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exploit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simple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K-Nearest Neighbours (KNN) classifier, a Support Vector Machine (SVM) or Textblob’s </w:t>
      </w:r>
      <w:r>
        <w:rPr>
          <w:b w:val="0"/>
          <w:spacing w:val="-6"/>
        </w:rPr>
        <w:t>Naive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Bayes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Classifier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 w:val="0"/>
          <w:color w:val="0000FF"/>
          <w:spacing w:val="-6"/>
          <w:vertAlign w:val="superscript"/>
        </w:rPr>
        <w:t>1</w:t>
      </w:r>
      <w:r>
        <w:rPr>
          <w:b w:val="0"/>
          <w:color w:val="0000FF"/>
          <w:spacing w:val="-6"/>
          <w:vertAlign w:val="superscript"/>
        </w:rPr>
        <w:fldChar w:fldCharType="end"/>
      </w:r>
      <w:r>
        <w:rPr>
          <w:b w:val="0"/>
          <w:spacing w:val="-6"/>
          <w:vertAlign w:val="baseline"/>
        </w:rPr>
        <w:t>,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respectively.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[</w:t>
      </w: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b w:val="0"/>
          <w:color w:val="0000FF"/>
          <w:spacing w:val="-6"/>
          <w:vertAlign w:val="baseline"/>
        </w:rPr>
        <w:t>15</w:t>
      </w:r>
      <w:r>
        <w:rPr>
          <w:b w:val="0"/>
          <w:color w:val="0000FF"/>
          <w:spacing w:val="-6"/>
          <w:vertAlign w:val="baseline"/>
        </w:rPr>
        <w:fldChar w:fldCharType="end"/>
      </w:r>
      <w:r>
        <w:rPr>
          <w:b w:val="0"/>
          <w:spacing w:val="-6"/>
          <w:vertAlign w:val="baseline"/>
        </w:rPr>
        <w:t>]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evaluates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a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variety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>of</w:t>
      </w:r>
      <w:r>
        <w:rPr>
          <w:b w:val="0"/>
          <w:spacing w:val="-8"/>
          <w:vertAlign w:val="baseline"/>
        </w:rPr>
        <w:t xml:space="preserve"> </w:t>
      </w:r>
      <w:r>
        <w:rPr>
          <w:b w:val="0"/>
          <w:spacing w:val="-6"/>
          <w:vertAlign w:val="baseline"/>
        </w:rPr>
        <w:t xml:space="preserve">traditional </w:t>
      </w:r>
      <w:r>
        <w:rPr>
          <w:b w:val="0"/>
          <w:w w:val="85"/>
          <w:vertAlign w:val="baseline"/>
        </w:rPr>
        <w:t>(non-neural) machine learning algorithms, while [</w:t>
      </w:r>
      <w:r>
        <w:fldChar w:fldCharType="begin"/>
      </w:r>
      <w:r>
        <w:instrText xml:space="preserve"> HYPERLINK \l "_bookmark62" </w:instrText>
      </w:r>
      <w:r>
        <w:fldChar w:fldCharType="separate"/>
      </w:r>
      <w:r>
        <w:rPr>
          <w:b w:val="0"/>
          <w:color w:val="0000FF"/>
          <w:w w:val="85"/>
          <w:vertAlign w:val="baseline"/>
        </w:rPr>
        <w:t>21</w:t>
      </w:r>
      <w:r>
        <w:rPr>
          <w:b w:val="0"/>
          <w:color w:val="0000FF"/>
          <w:w w:val="85"/>
          <w:vertAlign w:val="baseline"/>
        </w:rPr>
        <w:fldChar w:fldCharType="end"/>
      </w:r>
      <w:r>
        <w:rPr>
          <w:b w:val="0"/>
          <w:w w:val="85"/>
          <w:vertAlign w:val="baseline"/>
        </w:rPr>
        <w:t xml:space="preserve">] exploits a sentiment anal- </w:t>
      </w:r>
      <w:r>
        <w:rPr>
          <w:b w:val="0"/>
          <w:w w:val="90"/>
          <w:vertAlign w:val="baseline"/>
        </w:rPr>
        <w:t>ysis</w:t>
      </w:r>
      <w:r>
        <w:rPr>
          <w:b w:val="0"/>
          <w:spacing w:val="-1"/>
          <w:vertAlign w:val="baseline"/>
        </w:rPr>
        <w:t xml:space="preserve"> </w:t>
      </w:r>
      <w:r>
        <w:rPr>
          <w:b w:val="0"/>
          <w:w w:val="90"/>
          <w:vertAlign w:val="baseline"/>
        </w:rPr>
        <w:t>rule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set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[</w:t>
      </w:r>
      <w:r>
        <w:fldChar w:fldCharType="begin"/>
      </w:r>
      <w:r>
        <w:instrText xml:space="preserve"> HYPERLINK \l "_bookmark67" </w:instrText>
      </w:r>
      <w:r>
        <w:fldChar w:fldCharType="separate"/>
      </w:r>
      <w:r>
        <w:rPr>
          <w:b w:val="0"/>
          <w:color w:val="0000FF"/>
          <w:w w:val="90"/>
          <w:vertAlign w:val="baseline"/>
        </w:rPr>
        <w:t>26</w:t>
      </w:r>
      <w:r>
        <w:rPr>
          <w:b w:val="0"/>
          <w:color w:val="0000FF"/>
          <w:w w:val="90"/>
          <w:vertAlign w:val="baseline"/>
        </w:rPr>
        <w:fldChar w:fldCharType="end"/>
      </w:r>
      <w:r>
        <w:rPr>
          <w:b w:val="0"/>
          <w:w w:val="90"/>
          <w:vertAlign w:val="baseline"/>
        </w:rPr>
        <w:t>].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Recent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DNN-based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learning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models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were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only</w:t>
      </w:r>
      <w:r>
        <w:rPr>
          <w:b w:val="0"/>
          <w:vertAlign w:val="baseline"/>
        </w:rPr>
        <w:t xml:space="preserve"> </w:t>
      </w:r>
      <w:r>
        <w:rPr>
          <w:b w:val="0"/>
          <w:w w:val="90"/>
          <w:vertAlign w:val="baseline"/>
        </w:rPr>
        <w:t>exploited</w:t>
      </w:r>
      <w:r>
        <w:rPr>
          <w:b w:val="0"/>
          <w:vertAlign w:val="baseline"/>
        </w:rPr>
        <w:t xml:space="preserve"> </w:t>
      </w:r>
      <w:r>
        <w:rPr>
          <w:b w:val="0"/>
          <w:spacing w:val="-5"/>
          <w:w w:val="90"/>
          <w:vertAlign w:val="baseline"/>
        </w:rPr>
        <w:t>in</w:t>
      </w:r>
    </w:p>
    <w:p w14:paraId="3BBDE355">
      <w:pPr>
        <w:pStyle w:val="5"/>
        <w:spacing w:before="6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b w:val="0"/>
          <w:color w:val="0000FF"/>
          <w:w w:val="90"/>
        </w:rPr>
        <w:t>1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 (Bidirectional Long Short-Term Memory network) and [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b w:val="0"/>
          <w:color w:val="0000FF"/>
          <w:w w:val="90"/>
        </w:rPr>
        <w:t>14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 (Convolutional </w:t>
      </w:r>
      <w:r>
        <w:rPr>
          <w:b w:val="0"/>
        </w:rPr>
        <w:t>Neural Network).</w:t>
      </w:r>
    </w:p>
    <w:p w14:paraId="2A072B63">
      <w:pPr>
        <w:pStyle w:val="5"/>
        <w:spacing w:before="106"/>
        <w:rPr>
          <w:b w:val="0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231775</wp:posOffset>
                </wp:positionV>
                <wp:extent cx="1332230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>
                              <a:moveTo>
                                <a:pt x="0" y="0"/>
                              </a:moveTo>
                              <a:lnTo>
                                <a:pt x="133200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51pt;margin-top:18.25pt;height:0.1pt;width:104.9pt;mso-position-horizontal-relative:page;mso-wrap-distance-bottom:0pt;mso-wrap-distance-top:0pt;z-index:-251622400;mso-width-relative:page;mso-height-relative:page;" filled="f" stroked="t" coordsize="1332230,1" o:gfxdata="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B5BN2AAAAAkBAAAPAAAAAAAA&#10;AAEAIAAAACIAAABkcnMvZG93bnJldi54bWxQSwECFAAUAAAACACHTuJA6QddaxICAAB8BAAADgAA&#10;AAAAAAABACAAAAAnAQAAZHJzL2Uyb0RvYy54bWxQSwUGAAAAAAYABgBZAQAAqwUAAAAA&#10;" path="m0,0l1332001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C052676">
      <w:pPr>
        <w:spacing w:before="76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1</w:t>
      </w:r>
      <w:bookmarkStart w:id="8" w:name="_bookmark1"/>
      <w:bookmarkEnd w:id="8"/>
      <w:r>
        <w:fldChar w:fldCharType="begin"/>
      </w:r>
      <w:r>
        <w:instrText xml:space="preserve"> HYPERLINK "https://textblob.readthedocs.io/en/dev/"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https://textblob.readthedocs.io/en/dev/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02116C52">
      <w:pPr>
        <w:spacing w:after="0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4CAE588">
      <w:pPr>
        <w:spacing w:before="156" w:line="189" w:lineRule="auto"/>
        <w:ind w:left="120" w:right="1017" w:firstLine="298"/>
        <w:jc w:val="both"/>
        <w:rPr>
          <w:b w:val="0"/>
          <w:sz w:val="20"/>
        </w:rPr>
      </w:pPr>
      <w:r>
        <w:rPr>
          <w:b w:val="0"/>
          <w:spacing w:val="-2"/>
          <w:sz w:val="20"/>
        </w:rPr>
        <w:t>Contrary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to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all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of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the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above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approaches,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the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mechanism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proposed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 xml:space="preserve">in </w:t>
      </w:r>
      <w:r>
        <w:rPr>
          <w:b w:val="0"/>
          <w:spacing w:val="-4"/>
          <w:sz w:val="20"/>
        </w:rPr>
        <w:t>this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4"/>
          <w:sz w:val="20"/>
        </w:rPr>
        <w:t>paper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4"/>
          <w:sz w:val="20"/>
        </w:rPr>
        <w:t>relies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4"/>
          <w:sz w:val="20"/>
        </w:rPr>
        <w:t>end-to-end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4"/>
          <w:sz w:val="20"/>
        </w:rPr>
        <w:t>on</w:t>
      </w:r>
      <w:r>
        <w:rPr>
          <w:b w:val="0"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state-of-the-art</w:t>
      </w:r>
      <w:r>
        <w:rPr>
          <w:rFonts w:ascii="Euclid"/>
          <w:i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DNN</w:t>
      </w:r>
      <w:r>
        <w:rPr>
          <w:rFonts w:ascii="Euclid"/>
          <w:i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solutions,</w:t>
      </w:r>
      <w:r>
        <w:rPr>
          <w:rFonts w:ascii="Euclid"/>
          <w:i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both</w:t>
      </w:r>
      <w:r>
        <w:rPr>
          <w:rFonts w:ascii="Euclid"/>
          <w:i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for</w:t>
      </w:r>
      <w:r>
        <w:rPr>
          <w:rFonts w:ascii="Euclid"/>
          <w:i/>
          <w:spacing w:val="-5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 xml:space="preserve">word </w:t>
      </w:r>
      <w:r>
        <w:rPr>
          <w:rFonts w:ascii="Euclid"/>
          <w:i/>
          <w:sz w:val="20"/>
        </w:rPr>
        <w:t>representation and for semantic analysis</w:t>
      </w:r>
      <w:r>
        <w:rPr>
          <w:b w:val="0"/>
          <w:sz w:val="20"/>
        </w:rPr>
        <w:t>.</w:t>
      </w:r>
    </w:p>
    <w:p w14:paraId="36C2BA8A">
      <w:pPr>
        <w:pStyle w:val="3"/>
        <w:numPr>
          <w:ilvl w:val="1"/>
          <w:numId w:val="2"/>
        </w:numPr>
        <w:tabs>
          <w:tab w:val="left" w:pos="597"/>
        </w:tabs>
        <w:spacing w:before="177" w:after="0" w:line="240" w:lineRule="auto"/>
        <w:ind w:left="597" w:right="0" w:hanging="477"/>
        <w:jc w:val="left"/>
      </w:pPr>
      <w:bookmarkStart w:id="9" w:name="Timeseries forecasting"/>
      <w:bookmarkEnd w:id="9"/>
      <w:r>
        <w:rPr>
          <w:w w:val="90"/>
        </w:rPr>
        <w:t>Timeseries</w:t>
      </w:r>
      <w:r>
        <w:rPr>
          <w:spacing w:val="45"/>
        </w:rPr>
        <w:t xml:space="preserve"> </w:t>
      </w:r>
      <w:r>
        <w:rPr>
          <w:spacing w:val="-2"/>
        </w:rPr>
        <w:t>forecasting</w:t>
      </w:r>
    </w:p>
    <w:p w14:paraId="3591DDC6">
      <w:pPr>
        <w:pStyle w:val="5"/>
        <w:spacing w:before="118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Forecasting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sentiment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mainly been previously employed for predicting future financial indices. Thus, [</w:t>
      </w:r>
      <w:r>
        <w:fldChar w:fldCharType="begin"/>
      </w:r>
      <w:r>
        <w:instrText xml:space="preserve"> HYPERLINK \l "_bookmark68" </w:instrText>
      </w:r>
      <w:r>
        <w:fldChar w:fldCharType="separate"/>
      </w:r>
      <w:r>
        <w:rPr>
          <w:b w:val="0"/>
          <w:color w:val="0000FF"/>
          <w:w w:val="90"/>
        </w:rPr>
        <w:t>27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 explored the effect of different major events occurring during 2012–2016 on </w:t>
      </w:r>
      <w:r>
        <w:rPr>
          <w:b w:val="0"/>
          <w:spacing w:val="-2"/>
          <w:w w:val="90"/>
        </w:rPr>
        <w:t>stock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markets.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A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similar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approach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was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followed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[</w:t>
      </w:r>
      <w:r>
        <w:fldChar w:fldCharType="begin"/>
      </w:r>
      <w:r>
        <w:instrText xml:space="preserve"> HYPERLINK \l "_bookmark69"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28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>].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[</w:t>
      </w:r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29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>]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examined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 xml:space="preserve">use </w:t>
      </w:r>
      <w:r>
        <w:rPr>
          <w:b w:val="0"/>
          <w:w w:val="85"/>
        </w:rPr>
        <w:t xml:space="preserve">of polarity values, extracted from tweets about the United States foreign policy </w:t>
      </w:r>
      <w:r>
        <w:rPr>
          <w:b w:val="0"/>
          <w:w w:val="90"/>
        </w:rPr>
        <w:t>and oil companies, in order to forecast the direction of weekly WTI crude oil prices.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Finally,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"_bookmark71" </w:instrText>
      </w:r>
      <w:r>
        <w:fldChar w:fldCharType="separate"/>
      </w:r>
      <w:r>
        <w:rPr>
          <w:b w:val="0"/>
          <w:color w:val="0000FF"/>
          <w:w w:val="90"/>
        </w:rPr>
        <w:t>30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investigated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polarity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indicator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extracted from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daily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stock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market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movie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box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office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indeed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improve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spacing w:val="-6"/>
        </w:rPr>
        <w:t>forecasting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related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timeseries.</w:t>
      </w:r>
    </w:p>
    <w:p w14:paraId="7FE9EAD2">
      <w:pPr>
        <w:pStyle w:val="5"/>
        <w:spacing w:before="5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In all of these cases, the only exploited semantics dimension was polar- </w:t>
      </w:r>
      <w:r>
        <w:rPr>
          <w:b w:val="0"/>
          <w:spacing w:val="-2"/>
          <w:w w:val="95"/>
        </w:rPr>
        <w:t>ity.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shown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forecasting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accuracy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improves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by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using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polarity,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 xml:space="preserve">but </w:t>
      </w:r>
      <w:r>
        <w:rPr>
          <w:b w:val="0"/>
          <w:w w:val="90"/>
        </w:rPr>
        <w:t xml:space="preserve">public opinion extracted through tweets was only employed as an auxiliary </w:t>
      </w:r>
      <w:r>
        <w:rPr>
          <w:b w:val="0"/>
          <w:w w:val="85"/>
        </w:rPr>
        <w:t xml:space="preserve">information source for a financial-domain task, complementing a main source </w:t>
      </w:r>
      <w:r>
        <w:rPr>
          <w:b w:val="0"/>
          <w:w w:val="90"/>
        </w:rPr>
        <w:t>(e.g., stock exchange data in [</w:t>
      </w:r>
      <w:r>
        <w:fldChar w:fldCharType="begin"/>
      </w:r>
      <w:r>
        <w:instrText xml:space="preserve"> HYPERLINK \l "_bookmark68" </w:instrText>
      </w:r>
      <w:r>
        <w:fldChar w:fldCharType="separate"/>
      </w:r>
      <w:r>
        <w:rPr>
          <w:b w:val="0"/>
          <w:color w:val="0000FF"/>
          <w:w w:val="90"/>
        </w:rPr>
        <w:t>27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]). Moreover, outdated word representation 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mining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algorithms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employed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papers: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"_bookmark68" </w:instrText>
      </w:r>
      <w:r>
        <w:fldChar w:fldCharType="separate"/>
      </w:r>
      <w:r>
        <w:rPr>
          <w:b w:val="0"/>
          <w:color w:val="0000FF"/>
          <w:w w:val="90"/>
        </w:rPr>
        <w:t>27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uti- lized SentiWordNet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b w:val="0"/>
          <w:color w:val="0000FF"/>
          <w:w w:val="90"/>
          <w:vertAlign w:val="superscript"/>
        </w:rPr>
        <w:t>2</w:t>
      </w:r>
      <w:r>
        <w:rPr>
          <w:b w:val="0"/>
          <w:color w:val="0000FF"/>
          <w:w w:val="90"/>
          <w:vertAlign w:val="superscript"/>
        </w:rPr>
        <w:fldChar w:fldCharType="end"/>
      </w:r>
      <w:r>
        <w:rPr>
          <w:b w:val="0"/>
          <w:color w:val="0000FF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lexicons, [</w:t>
      </w:r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b w:val="0"/>
          <w:color w:val="0000FF"/>
          <w:w w:val="90"/>
          <w:vertAlign w:val="baseline"/>
        </w:rPr>
        <w:t>29</w:t>
      </w:r>
      <w:r>
        <w:rPr>
          <w:b w:val="0"/>
          <w:color w:val="0000FF"/>
          <w:w w:val="90"/>
          <w:vertAlign w:val="baseline"/>
        </w:rPr>
        <w:fldChar w:fldCharType="end"/>
      </w:r>
      <w:r>
        <w:rPr>
          <w:b w:val="0"/>
          <w:w w:val="90"/>
          <w:vertAlign w:val="baseline"/>
        </w:rPr>
        <w:t xml:space="preserve">] exploited SentiStrength and the Stanford </w:t>
      </w:r>
      <w:r>
        <w:rPr>
          <w:b w:val="0"/>
          <w:spacing w:val="-2"/>
          <w:w w:val="95"/>
          <w:vertAlign w:val="baseline"/>
        </w:rPr>
        <w:t>NLP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Sentiment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Analyzer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b w:val="0"/>
          <w:color w:val="0000FF"/>
          <w:spacing w:val="-2"/>
          <w:w w:val="95"/>
          <w:vertAlign w:val="superscript"/>
        </w:rPr>
        <w:t>3</w:t>
      </w:r>
      <w:r>
        <w:rPr>
          <w:b w:val="0"/>
          <w:color w:val="0000FF"/>
          <w:spacing w:val="-2"/>
          <w:w w:val="95"/>
          <w:vertAlign w:val="superscript"/>
        </w:rPr>
        <w:fldChar w:fldCharType="end"/>
      </w:r>
      <w:r>
        <w:rPr>
          <w:b w:val="0"/>
          <w:spacing w:val="-2"/>
          <w:w w:val="95"/>
          <w:vertAlign w:val="baseline"/>
        </w:rPr>
        <w:t>,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while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[</w:t>
      </w:r>
      <w:r>
        <w:fldChar w:fldCharType="begin"/>
      </w:r>
      <w:r>
        <w:instrText xml:space="preserve"> HYPERLINK \l "_bookmark71" </w:instrText>
      </w:r>
      <w:r>
        <w:fldChar w:fldCharType="separate"/>
      </w:r>
      <w:r>
        <w:rPr>
          <w:b w:val="0"/>
          <w:color w:val="0000FF"/>
          <w:spacing w:val="-2"/>
          <w:w w:val="95"/>
          <w:vertAlign w:val="baseline"/>
        </w:rPr>
        <w:t>30</w:t>
      </w:r>
      <w:r>
        <w:rPr>
          <w:b w:val="0"/>
          <w:color w:val="0000FF"/>
          <w:spacing w:val="-2"/>
          <w:w w:val="95"/>
          <w:vertAlign w:val="baseline"/>
        </w:rPr>
        <w:fldChar w:fldCharType="end"/>
      </w:r>
      <w:r>
        <w:rPr>
          <w:b w:val="0"/>
          <w:spacing w:val="-2"/>
          <w:w w:val="95"/>
          <w:vertAlign w:val="baseline"/>
        </w:rPr>
        <w:t>]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used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a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Naive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Bayes</w:t>
      </w:r>
      <w:r>
        <w:rPr>
          <w:b w:val="0"/>
          <w:spacing w:val="-5"/>
          <w:w w:val="95"/>
          <w:vertAlign w:val="baseline"/>
        </w:rPr>
        <w:t xml:space="preserve"> </w:t>
      </w:r>
      <w:r>
        <w:rPr>
          <w:b w:val="0"/>
          <w:spacing w:val="-2"/>
          <w:w w:val="95"/>
          <w:vertAlign w:val="baseline"/>
        </w:rPr>
        <w:t>classifier.</w:t>
      </w:r>
    </w:p>
    <w:p w14:paraId="5F44BE7D">
      <w:pPr>
        <w:pStyle w:val="5"/>
        <w:spacing w:before="5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Similarly, older algorithms were mainly used for the timeseries forecast- 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task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itself.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"_bookmark68" </w:instrText>
      </w:r>
      <w:r>
        <w:fldChar w:fldCharType="separate"/>
      </w:r>
      <w:r>
        <w:rPr>
          <w:b w:val="0"/>
          <w:color w:val="0000FF"/>
          <w:w w:val="90"/>
        </w:rPr>
        <w:t>27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exploited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linear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regression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Support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Vector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Regression </w:t>
      </w:r>
      <w:r>
        <w:rPr>
          <w:b w:val="0"/>
          <w:spacing w:val="-4"/>
        </w:rPr>
        <w:t>(SVR),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[</w:t>
      </w:r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b w:val="0"/>
          <w:color w:val="0000FF"/>
          <w:spacing w:val="-4"/>
        </w:rPr>
        <w:t>29</w:t>
      </w:r>
      <w:r>
        <w:rPr>
          <w:b w:val="0"/>
          <w:color w:val="0000FF"/>
          <w:spacing w:val="-4"/>
        </w:rPr>
        <w:fldChar w:fldCharType="end"/>
      </w:r>
      <w:r>
        <w:rPr>
          <w:b w:val="0"/>
          <w:spacing w:val="-4"/>
        </w:rPr>
        <w:t>]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utilized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SVM,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Na¨ıve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Bayes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and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Multi-Layer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Perceptron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(MLP) </w:t>
      </w:r>
      <w:r>
        <w:rPr>
          <w:b w:val="0"/>
          <w:w w:val="90"/>
        </w:rPr>
        <w:t>learning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models,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"_bookmark71" </w:instrText>
      </w:r>
      <w:r>
        <w:fldChar w:fldCharType="separate"/>
      </w:r>
      <w:r>
        <w:rPr>
          <w:b w:val="0"/>
          <w:color w:val="0000FF"/>
          <w:w w:val="90"/>
        </w:rPr>
        <w:t>30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relied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linear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regression,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MLP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SVMs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pre- dict the target timeseries’ immediate trajectory, considering the polarity or </w:t>
      </w:r>
      <w:r>
        <w:rPr>
          <w:b w:val="0"/>
          <w:spacing w:val="-6"/>
        </w:rPr>
        <w:t>volume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tweets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input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features.</w:t>
      </w:r>
    </w:p>
    <w:p w14:paraId="6C9BB31E">
      <w:pPr>
        <w:spacing w:before="48" w:line="182" w:lineRule="auto"/>
        <w:ind w:left="120" w:right="1017" w:firstLine="298"/>
        <w:jc w:val="both"/>
        <w:rPr>
          <w:rFonts w:ascii="Euclid"/>
          <w:i/>
          <w:sz w:val="20"/>
        </w:rPr>
      </w:pPr>
      <w:r>
        <w:rPr>
          <w:b w:val="0"/>
          <w:w w:val="90"/>
          <w:sz w:val="20"/>
        </w:rPr>
        <w:t>In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contrast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above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methods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financial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forecasting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exploiting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tweet- </w:t>
      </w:r>
      <w:r>
        <w:rPr>
          <w:b w:val="0"/>
          <w:spacing w:val="-6"/>
          <w:sz w:val="20"/>
        </w:rPr>
        <w:t>derived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polarity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estimations,</w:t>
      </w:r>
      <w:r>
        <w:rPr>
          <w:b w:val="0"/>
          <w:spacing w:val="-10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this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paper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focuses</w:t>
      </w:r>
      <w:r>
        <w:rPr>
          <w:rFonts w:ascii="Euclid"/>
          <w:i/>
          <w:spacing w:val="-10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on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the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proposed</w:t>
      </w:r>
      <w:r>
        <w:rPr>
          <w:rFonts w:ascii="Euclid"/>
          <w:i/>
          <w:spacing w:val="-10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>semantic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6"/>
          <w:sz w:val="20"/>
        </w:rPr>
        <w:t xml:space="preserve">public </w:t>
      </w:r>
      <w:r>
        <w:rPr>
          <w:rFonts w:ascii="Euclid"/>
          <w:i/>
          <w:sz w:val="20"/>
        </w:rPr>
        <w:t xml:space="preserve">opinion descriptor itself and its potential uses for political analysis (includ- </w:t>
      </w:r>
      <w:r>
        <w:rPr>
          <w:rFonts w:ascii="Euclid"/>
          <w:i/>
          <w:w w:val="90"/>
          <w:sz w:val="20"/>
        </w:rPr>
        <w:t>ing</w:t>
      </w:r>
      <w:r>
        <w:rPr>
          <w:rFonts w:ascii="Euclid"/>
          <w:i/>
          <w:spacing w:val="10"/>
          <w:sz w:val="20"/>
        </w:rPr>
        <w:t xml:space="preserve"> </w:t>
      </w:r>
      <w:r>
        <w:rPr>
          <w:rFonts w:ascii="Euclid"/>
          <w:i/>
          <w:w w:val="90"/>
          <w:sz w:val="20"/>
        </w:rPr>
        <w:t>forecasting</w:t>
      </w:r>
      <w:r>
        <w:rPr>
          <w:rFonts w:ascii="Euclid"/>
          <w:i/>
          <w:spacing w:val="11"/>
          <w:sz w:val="20"/>
        </w:rPr>
        <w:t xml:space="preserve"> </w:t>
      </w:r>
      <w:r>
        <w:rPr>
          <w:rFonts w:ascii="Euclid"/>
          <w:i/>
          <w:w w:val="90"/>
          <w:sz w:val="20"/>
        </w:rPr>
        <w:t>of</w:t>
      </w:r>
      <w:r>
        <w:rPr>
          <w:rFonts w:ascii="Euclid"/>
          <w:i/>
          <w:spacing w:val="11"/>
          <w:sz w:val="20"/>
        </w:rPr>
        <w:t xml:space="preserve"> </w:t>
      </w:r>
      <w:r>
        <w:rPr>
          <w:rFonts w:ascii="Euclid"/>
          <w:i/>
          <w:w w:val="90"/>
          <w:sz w:val="20"/>
        </w:rPr>
        <w:t>public</w:t>
      </w:r>
      <w:r>
        <w:rPr>
          <w:rFonts w:ascii="Euclid"/>
          <w:i/>
          <w:spacing w:val="11"/>
          <w:sz w:val="20"/>
        </w:rPr>
        <w:t xml:space="preserve"> </w:t>
      </w:r>
      <w:r>
        <w:rPr>
          <w:rFonts w:ascii="Euclid"/>
          <w:i/>
          <w:w w:val="90"/>
          <w:sz w:val="20"/>
        </w:rPr>
        <w:t>opinion)</w:t>
      </w:r>
      <w:r>
        <w:rPr>
          <w:b w:val="0"/>
          <w:w w:val="90"/>
          <w:sz w:val="20"/>
        </w:rPr>
        <w:t>.</w:t>
      </w:r>
      <w:r>
        <w:rPr>
          <w:b w:val="0"/>
          <w:spacing w:val="6"/>
          <w:sz w:val="20"/>
        </w:rPr>
        <w:t xml:space="preserve"> </w:t>
      </w:r>
      <w:r>
        <w:rPr>
          <w:b w:val="0"/>
          <w:w w:val="90"/>
          <w:sz w:val="20"/>
        </w:rPr>
        <w:t>This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descriptor</w:t>
      </w:r>
      <w:r>
        <w:rPr>
          <w:b w:val="0"/>
          <w:spacing w:val="6"/>
          <w:sz w:val="20"/>
        </w:rPr>
        <w:t xml:space="preserve"> </w:t>
      </w:r>
      <w:r>
        <w:rPr>
          <w:b w:val="0"/>
          <w:w w:val="90"/>
          <w:sz w:val="20"/>
        </w:rPr>
        <w:t>compactly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captures</w:t>
      </w:r>
      <w:r>
        <w:rPr>
          <w:b w:val="0"/>
          <w:spacing w:val="6"/>
          <w:sz w:val="20"/>
        </w:rPr>
        <w:t xml:space="preserve"> </w:t>
      </w:r>
      <w:r>
        <w:rPr>
          <w:rFonts w:ascii="Euclid"/>
          <w:i/>
          <w:spacing w:val="-2"/>
          <w:w w:val="90"/>
          <w:sz w:val="20"/>
        </w:rPr>
        <w:t>multiple</w:t>
      </w:r>
    </w:p>
    <w:p w14:paraId="6BCC5706">
      <w:pPr>
        <w:spacing w:before="0" w:line="172" w:lineRule="auto"/>
        <w:ind w:left="120" w:right="1017" w:firstLine="0"/>
        <w:jc w:val="both"/>
        <w:rPr>
          <w:b w:val="0"/>
          <w:sz w:val="20"/>
        </w:rPr>
      </w:pPr>
      <w:r>
        <w:rPr>
          <w:rFonts w:ascii="Euclid"/>
          <w:i/>
          <w:spacing w:val="-2"/>
          <w:sz w:val="20"/>
        </w:rPr>
        <w:t>opinion/semantic</w:t>
      </w:r>
      <w:r>
        <w:rPr>
          <w:rFonts w:ascii="Euclid"/>
          <w:i/>
          <w:spacing w:val="-15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dimensions,</w:t>
      </w:r>
      <w:r>
        <w:rPr>
          <w:rFonts w:ascii="Euclid"/>
          <w:i/>
          <w:spacing w:val="-15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instead</w:t>
      </w:r>
      <w:r>
        <w:rPr>
          <w:rFonts w:ascii="Euclid"/>
          <w:i/>
          <w:spacing w:val="-14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of</w:t>
      </w:r>
      <w:r>
        <w:rPr>
          <w:rFonts w:ascii="Euclid"/>
          <w:i/>
          <w:spacing w:val="-15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simply</w:t>
      </w:r>
      <w:r>
        <w:rPr>
          <w:rFonts w:ascii="Euclid"/>
          <w:i/>
          <w:spacing w:val="-15"/>
          <w:sz w:val="20"/>
        </w:rPr>
        <w:t xml:space="preserve"> </w:t>
      </w:r>
      <w:r>
        <w:rPr>
          <w:rFonts w:ascii="Euclid"/>
          <w:i/>
          <w:spacing w:val="-2"/>
          <w:sz w:val="20"/>
        </w:rPr>
        <w:t>polarity</w:t>
      </w:r>
      <w:r>
        <w:rPr>
          <w:b w:val="0"/>
          <w:spacing w:val="-2"/>
          <w:sz w:val="20"/>
        </w:rPr>
        <w:t>.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Timeseries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 xml:space="preserve">forecast- </w:t>
      </w:r>
      <w:r>
        <w:rPr>
          <w:b w:val="0"/>
          <w:w w:val="90"/>
          <w:sz w:val="20"/>
        </w:rPr>
        <w:t xml:space="preserve">ing is utilized as an example application, among others, and </w:t>
      </w:r>
      <w:r>
        <w:rPr>
          <w:rFonts w:ascii="Euclid"/>
          <w:i/>
          <w:w w:val="90"/>
          <w:sz w:val="20"/>
        </w:rPr>
        <w:t xml:space="preserve">state-of-the-art </w:t>
      </w:r>
      <w:r>
        <w:rPr>
          <w:rFonts w:ascii="Euclid"/>
          <w:i/>
          <w:sz w:val="20"/>
        </w:rPr>
        <w:t>DNN models are exploited during all stages, in contrast to previous methods in the literature</w:t>
      </w:r>
      <w:r>
        <w:rPr>
          <w:b w:val="0"/>
          <w:sz w:val="20"/>
        </w:rPr>
        <w:t>.</w:t>
      </w:r>
    </w:p>
    <w:p w14:paraId="6D3C886E">
      <w:pPr>
        <w:pStyle w:val="2"/>
        <w:numPr>
          <w:ilvl w:val="0"/>
          <w:numId w:val="2"/>
        </w:numPr>
        <w:tabs>
          <w:tab w:val="left" w:pos="442"/>
        </w:tabs>
        <w:spacing w:before="191" w:after="0" w:line="240" w:lineRule="auto"/>
        <w:ind w:left="442" w:right="0" w:hanging="322"/>
        <w:jc w:val="left"/>
      </w:pPr>
      <w:bookmarkStart w:id="10" w:name="_bookmark2"/>
      <w:bookmarkEnd w:id="10"/>
      <w:bookmarkStart w:id="11" w:name="Proposed Mechanism"/>
      <w:bookmarkEnd w:id="11"/>
      <w:r>
        <w:rPr>
          <w:spacing w:val="-4"/>
        </w:rPr>
        <w:t>Proposed</w:t>
      </w:r>
      <w:r>
        <w:rPr>
          <w:spacing w:val="9"/>
        </w:rPr>
        <w:t xml:space="preserve"> </w:t>
      </w:r>
      <w:r>
        <w:rPr>
          <w:spacing w:val="-2"/>
        </w:rPr>
        <w:t>Mechanism</w:t>
      </w:r>
    </w:p>
    <w:p w14:paraId="451EC899">
      <w:pPr>
        <w:pStyle w:val="5"/>
        <w:spacing w:before="170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>The proposed novel automated public opinion monitoring mechanism consists</w:t>
      </w:r>
      <w:r>
        <w:rPr>
          <w:b w:val="0"/>
          <w:spacing w:val="80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a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composite,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quantitative,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semantic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descriptor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that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relies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on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 xml:space="preserve">NLP/DNN- </w:t>
      </w:r>
      <w:r>
        <w:rPr>
          <w:b w:val="0"/>
          <w:w w:val="85"/>
        </w:rPr>
        <w:t>based classifiers. By utilizing them, a four-dimensional vector, i.e., an instance</w:t>
      </w:r>
      <w:r>
        <w:rPr>
          <w:b w:val="0"/>
          <w:spacing w:val="40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2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proposed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descriptor,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is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first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extracted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for</w:t>
      </w:r>
      <w:r>
        <w:rPr>
          <w:b w:val="0"/>
          <w:spacing w:val="2"/>
        </w:rPr>
        <w:t xml:space="preserve"> </w:t>
      </w:r>
      <w:r>
        <w:rPr>
          <w:b w:val="0"/>
          <w:w w:val="85"/>
        </w:rPr>
        <w:t>each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tweet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independently,</w:t>
      </w:r>
      <w:r>
        <w:rPr>
          <w:b w:val="0"/>
          <w:spacing w:val="3"/>
        </w:rPr>
        <w:t xml:space="preserve"> </w:t>
      </w:r>
      <w:r>
        <w:rPr>
          <w:b w:val="0"/>
          <w:spacing w:val="-4"/>
          <w:w w:val="85"/>
        </w:rPr>
        <w:t>thus</w:t>
      </w:r>
    </w:p>
    <w:p w14:paraId="6CE3F0C6">
      <w:pPr>
        <w:pStyle w:val="5"/>
        <w:spacing w:before="2"/>
        <w:rPr>
          <w:b w:val="0"/>
          <w:sz w:val="16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135890</wp:posOffset>
                </wp:positionV>
                <wp:extent cx="4284345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4345">
                              <a:moveTo>
                                <a:pt x="0" y="0"/>
                              </a:moveTo>
                              <a:lnTo>
                                <a:pt x="428400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51pt;margin-top:10.7pt;height:0.1pt;width:337.35pt;mso-position-horizontal-relative:page;mso-wrap-distance-bottom:0pt;mso-wrap-distance-top:0pt;z-index:-251622400;mso-width-relative:page;mso-height-relative:page;" filled="f" stroked="t" coordsize="4284345,1" o:gfxdata="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c3R4HXAAAACQEAAA8AAAAA&#10;AAAAAQAgAAAAIgAAAGRycy9kb3ducmV2LnhtbFBLAQIUABQAAAAIAIdO4kCE636FFQIAAHwEAAAO&#10;AAAAAAAAAAEAIAAAACYBAABkcnMvZTJvRG9jLnhtbFBLBQYAAAAABgAGAFkBAACtBQAAAAA=&#10;" path="m0,0l4284002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7EEF76">
      <w:pPr>
        <w:spacing w:before="76" w:line="178" w:lineRule="exact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2</w:t>
      </w:r>
      <w:bookmarkStart w:id="12" w:name="_bookmark3"/>
      <w:bookmarkEnd w:id="12"/>
      <w:bookmarkStart w:id="13" w:name="_bookmark4"/>
      <w:bookmarkEnd w:id="13"/>
      <w:r>
        <w:fldChar w:fldCharType="begin"/>
      </w:r>
      <w:r>
        <w:instrText xml:space="preserve"> HYPERLINK "https://github.com/aesuli/SentiWordNet"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https://github.com/aesuli/SentiWordNet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02F74D6D">
      <w:pPr>
        <w:spacing w:before="0" w:line="178" w:lineRule="exact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3</w:t>
      </w:r>
      <w:r>
        <w:fldChar w:fldCharType="begin"/>
      </w:r>
      <w:r>
        <w:instrText xml:space="preserve"> HYPERLINK "https://nlp.stanford.edu/sentiment/"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https://nlp.stanford.edu/sentiment/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0F5B5055">
      <w:pPr>
        <w:spacing w:after="0" w:line="178" w:lineRule="exact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7388CB81">
      <w:pPr>
        <w:pStyle w:val="5"/>
        <w:spacing w:before="114"/>
        <w:rPr>
          <w:b w:val="0"/>
        </w:rPr>
      </w:pPr>
    </w:p>
    <w:p w14:paraId="4242073E">
      <w:pPr>
        <w:pStyle w:val="5"/>
        <w:ind w:left="264"/>
      </w:pPr>
      <w:r>
        <w:drawing>
          <wp:inline distT="0" distB="0" distL="0" distR="0">
            <wp:extent cx="4257675" cy="40576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24B">
      <w:pPr>
        <w:pStyle w:val="5"/>
        <w:spacing w:before="129"/>
        <w:rPr>
          <w:b w:val="0"/>
          <w:sz w:val="16"/>
        </w:rPr>
      </w:pPr>
    </w:p>
    <w:p w14:paraId="2BFC6654">
      <w:pPr>
        <w:spacing w:before="0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-11"/>
          <w:sz w:val="16"/>
        </w:rPr>
        <w:t xml:space="preserve"> </w:t>
      </w:r>
      <w:r>
        <w:rPr>
          <w:rFonts w:ascii="Georgia"/>
          <w:b/>
          <w:sz w:val="16"/>
        </w:rPr>
        <w:t>1</w:t>
      </w:r>
      <w:r>
        <w:rPr>
          <w:rFonts w:ascii="Georgia"/>
          <w:b/>
          <w:spacing w:val="-10"/>
          <w:sz w:val="16"/>
        </w:rPr>
        <w:t xml:space="preserve"> </w:t>
      </w:r>
      <w:bookmarkStart w:id="14" w:name="_bookmark5"/>
      <w:bookmarkEnd w:id="14"/>
      <w:r>
        <w:rPr>
          <w:b w:val="0"/>
          <w:sz w:val="16"/>
        </w:rPr>
        <w:t>Quantitative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public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opinion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forecasting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using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proposed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 xml:space="preserve">mechanism/semantic </w:t>
      </w:r>
      <w:r>
        <w:rPr>
          <w:b w:val="0"/>
          <w:spacing w:val="-2"/>
          <w:sz w:val="16"/>
        </w:rPr>
        <w:t>descriptor.</w:t>
      </w:r>
    </w:p>
    <w:p w14:paraId="164B4D0B">
      <w:pPr>
        <w:pStyle w:val="5"/>
        <w:spacing w:before="71"/>
        <w:rPr>
          <w:b w:val="0"/>
          <w:sz w:val="16"/>
        </w:rPr>
      </w:pPr>
    </w:p>
    <w:p w14:paraId="06567DB8">
      <w:pPr>
        <w:spacing w:before="0" w:line="218" w:lineRule="auto"/>
        <w:ind w:left="120" w:right="1015" w:firstLine="0"/>
        <w:jc w:val="both"/>
        <w:rPr>
          <w:b w:val="0"/>
          <w:sz w:val="20"/>
        </w:rPr>
      </w:pPr>
      <w:r>
        <w:rPr>
          <w:b w:val="0"/>
          <w:spacing w:val="-4"/>
          <w:sz w:val="20"/>
        </w:rPr>
        <w:t>quantifying</w:t>
      </w:r>
      <w:r>
        <w:rPr>
          <w:b w:val="0"/>
          <w:spacing w:val="-12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text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polarity,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offensiveness,</w:t>
      </w:r>
      <w:r>
        <w:rPr>
          <w:rFonts w:ascii="Euclid"/>
          <w:i/>
          <w:spacing w:val="-12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bias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and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figurativeness</w:t>
      </w:r>
      <w:r>
        <w:rPr>
          <w:b w:val="0"/>
          <w:spacing w:val="-4"/>
          <w:sz w:val="20"/>
        </w:rPr>
        <w:t>.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Subsequently, </w:t>
      </w:r>
      <w:r>
        <w:rPr>
          <w:b w:val="0"/>
          <w:w w:val="85"/>
          <w:sz w:val="20"/>
        </w:rPr>
        <w:t>the computed descriptors are summarized across multiple tweets, according to</w:t>
      </w:r>
      <w:r>
        <w:rPr>
          <w:b w:val="0"/>
          <w:spacing w:val="8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desired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aggregation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strategy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(e.g.,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arithmetic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mean)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5"/>
          <w:sz w:val="20"/>
        </w:rPr>
        <w:t xml:space="preserve"> </w:t>
      </w:r>
      <w:r>
        <w:rPr>
          <w:b w:val="0"/>
          <w:w w:val="90"/>
          <w:sz w:val="20"/>
        </w:rPr>
        <w:t>aggregation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target</w:t>
      </w:r>
    </w:p>
    <w:p w14:paraId="690B2125">
      <w:pPr>
        <w:pStyle w:val="5"/>
        <w:spacing w:before="12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(e.g.,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specific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time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period).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summarized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descriptors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exploited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 various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ways: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instance,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aggregating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day-by-day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basis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allows </w:t>
      </w:r>
      <w:r>
        <w:rPr>
          <w:b w:val="0"/>
          <w:w w:val="85"/>
        </w:rPr>
        <w:t xml:space="preserve">us to construct a multivariate timeseries which can be used to train a forecast- </w:t>
      </w:r>
      <w:r>
        <w:rPr>
          <w:b w:val="0"/>
          <w:w w:val="90"/>
        </w:rPr>
        <w:t xml:space="preserve">ing DNN for predicting future summarized descriptors. As an example, the </w:t>
      </w:r>
      <w:r>
        <w:rPr>
          <w:b w:val="0"/>
          <w:w w:val="85"/>
        </w:rPr>
        <w:t xml:space="preserve">pipeline of such a public opinion forecasting application/case study employing </w:t>
      </w:r>
      <w:r>
        <w:rPr>
          <w:b w:val="0"/>
          <w:w w:val="90"/>
        </w:rPr>
        <w:t xml:space="preserve">our proposed mechanism is depicted in Figure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b w:val="0"/>
          <w:color w:val="0000FF"/>
          <w:w w:val="90"/>
        </w:rPr>
        <w:t>1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.</w:t>
      </w:r>
    </w:p>
    <w:p w14:paraId="318E8561">
      <w:pPr>
        <w:pStyle w:val="5"/>
        <w:spacing w:before="3" w:line="244" w:lineRule="auto"/>
        <w:ind w:left="120" w:right="1018" w:firstLine="298"/>
        <w:jc w:val="both"/>
        <w:rPr>
          <w:b w:val="0"/>
        </w:rPr>
      </w:pPr>
      <w:r>
        <w:rPr>
          <w:b w:val="0"/>
          <w:w w:val="90"/>
        </w:rPr>
        <w:t>Below,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steps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computing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are analyzed in detailed, along with the algorithmic machinery for implementing </w:t>
      </w:r>
      <w:r>
        <w:rPr>
          <w:b w:val="0"/>
        </w:rPr>
        <w:t>the process.</w:t>
      </w:r>
    </w:p>
    <w:p w14:paraId="3AAFB5DE">
      <w:pPr>
        <w:pStyle w:val="3"/>
        <w:numPr>
          <w:ilvl w:val="1"/>
          <w:numId w:val="2"/>
        </w:numPr>
        <w:tabs>
          <w:tab w:val="left" w:pos="597"/>
        </w:tabs>
        <w:spacing w:before="224" w:after="0" w:line="240" w:lineRule="auto"/>
        <w:ind w:left="597" w:right="0" w:hanging="477"/>
        <w:jc w:val="left"/>
      </w:pPr>
      <w:bookmarkStart w:id="15" w:name="Step 1: Selecting the desired pool of tw"/>
      <w:bookmarkEnd w:id="15"/>
      <w:r>
        <w:rPr>
          <w:spacing w:val="-4"/>
        </w:rPr>
        <w:t>Step</w:t>
      </w:r>
      <w:r>
        <w:rPr>
          <w:spacing w:val="5"/>
        </w:rPr>
        <w:t xml:space="preserve"> </w:t>
      </w:r>
      <w:r>
        <w:rPr>
          <w:spacing w:val="-4"/>
        </w:rPr>
        <w:t>1:</w:t>
      </w:r>
      <w:r>
        <w:rPr>
          <w:spacing w:val="5"/>
        </w:rPr>
        <w:t xml:space="preserve"> </w:t>
      </w:r>
      <w:r>
        <w:rPr>
          <w:spacing w:val="-4"/>
        </w:rPr>
        <w:t>Selecting</w:t>
      </w:r>
      <w:r>
        <w:rPr>
          <w:spacing w:val="5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desired</w:t>
      </w:r>
      <w:r>
        <w:rPr>
          <w:spacing w:val="5"/>
        </w:rPr>
        <w:t xml:space="preserve"> </w:t>
      </w:r>
      <w:r>
        <w:rPr>
          <w:spacing w:val="-4"/>
        </w:rPr>
        <w:t>pool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5"/>
        </w:rPr>
        <w:t xml:space="preserve"> </w:t>
      </w:r>
      <w:r>
        <w:rPr>
          <w:spacing w:val="-4"/>
        </w:rPr>
        <w:t>tweets</w:t>
      </w:r>
    </w:p>
    <w:p w14:paraId="18F3E813">
      <w:pPr>
        <w:pStyle w:val="5"/>
        <w:spacing w:before="119" w:line="244" w:lineRule="auto"/>
        <w:ind w:left="120" w:right="1016"/>
        <w:jc w:val="both"/>
        <w:rPr>
          <w:b w:val="0"/>
        </w:rPr>
      </w:pPr>
      <w:r>
        <w:rPr>
          <w:b w:val="0"/>
          <w:spacing w:val="-6"/>
        </w:rPr>
        <w:t xml:space="preserve">The Twitter API allows easy and automated extraction of tweets based on </w:t>
      </w:r>
      <w:r>
        <w:rPr>
          <w:b w:val="0"/>
          <w:w w:val="90"/>
        </w:rPr>
        <w:t>manually set criteria about their topic and date. For instance, the presence 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specific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keywords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and/or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hashtags,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timestamp,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fact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having </w:t>
      </w:r>
      <w:r>
        <w:rPr>
          <w:b w:val="0"/>
          <w:w w:val="85"/>
        </w:rPr>
        <w:t xml:space="preserve">been published within a desired range of dates, etc. Monitoring public opinion </w:t>
      </w:r>
      <w:r>
        <w:rPr>
          <w:b w:val="0"/>
          <w:spacing w:val="-8"/>
        </w:rPr>
        <w:t>concerning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an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issue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(e.g.,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attitude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towards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incumbent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party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during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 xml:space="preserve">an </w:t>
      </w:r>
      <w:r>
        <w:rPr>
          <w:b w:val="0"/>
          <w:w w:val="90"/>
        </w:rPr>
        <w:t xml:space="preserve">extended pre-election period) evidently requires smart adjustment of these </w:t>
      </w:r>
      <w:r>
        <w:rPr>
          <w:b w:val="0"/>
          <w:w w:val="85"/>
        </w:rPr>
        <w:t xml:space="preserve">criteria, so that an actually relevant corpus of user messages can be obtained. </w:t>
      </w:r>
      <w:r>
        <w:rPr>
          <w:b w:val="0"/>
          <w:w w:val="90"/>
        </w:rPr>
        <w:t xml:space="preserve">However, in general, this is extremely straightforward and simple, therefore </w:t>
      </w:r>
      <w:r>
        <w:rPr>
          <w:b w:val="0"/>
          <w:spacing w:val="-2"/>
        </w:rPr>
        <w:t>we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will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not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elaborate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further.</w:t>
      </w:r>
    </w:p>
    <w:p w14:paraId="5D01DA13">
      <w:pPr>
        <w:pStyle w:val="3"/>
        <w:numPr>
          <w:ilvl w:val="1"/>
          <w:numId w:val="2"/>
        </w:numPr>
        <w:tabs>
          <w:tab w:val="left" w:pos="597"/>
        </w:tabs>
        <w:spacing w:before="227" w:after="0" w:line="240" w:lineRule="auto"/>
        <w:ind w:left="597" w:right="0" w:hanging="477"/>
        <w:jc w:val="left"/>
      </w:pPr>
      <w:bookmarkStart w:id="16" w:name="Step 2: Individual descriptor extraction"/>
      <w:bookmarkEnd w:id="16"/>
      <w:r>
        <w:rPr>
          <w:spacing w:val="-6"/>
        </w:rPr>
        <w:t>Step</w:t>
      </w:r>
      <w:r>
        <w:rPr>
          <w:spacing w:val="4"/>
        </w:rPr>
        <w:t xml:space="preserve"> </w:t>
      </w:r>
      <w:r>
        <w:rPr>
          <w:spacing w:val="-6"/>
        </w:rPr>
        <w:t>2:</w:t>
      </w:r>
      <w:r>
        <w:rPr>
          <w:spacing w:val="4"/>
        </w:rPr>
        <w:t xml:space="preserve"> </w:t>
      </w:r>
      <w:r>
        <w:rPr>
          <w:spacing w:val="-6"/>
        </w:rPr>
        <w:t>Individual</w:t>
      </w:r>
      <w:r>
        <w:rPr>
          <w:spacing w:val="4"/>
        </w:rPr>
        <w:t xml:space="preserve"> </w:t>
      </w:r>
      <w:r>
        <w:rPr>
          <w:spacing w:val="-6"/>
        </w:rPr>
        <w:t>descriptor</w:t>
      </w:r>
      <w:r>
        <w:rPr>
          <w:spacing w:val="4"/>
        </w:rPr>
        <w:t xml:space="preserve"> </w:t>
      </w:r>
      <w:r>
        <w:rPr>
          <w:spacing w:val="-6"/>
        </w:rPr>
        <w:t>extraction</w:t>
      </w:r>
      <w:r>
        <w:rPr>
          <w:spacing w:val="4"/>
        </w:rPr>
        <w:t xml:space="preserve"> </w:t>
      </w:r>
      <w:r>
        <w:rPr>
          <w:spacing w:val="-6"/>
        </w:rPr>
        <w:t>per</w:t>
      </w:r>
      <w:r>
        <w:rPr>
          <w:spacing w:val="5"/>
        </w:rPr>
        <w:t xml:space="preserve"> </w:t>
      </w:r>
      <w:r>
        <w:rPr>
          <w:spacing w:val="-6"/>
        </w:rPr>
        <w:t>tweet</w:t>
      </w:r>
    </w:p>
    <w:p w14:paraId="656EBF48">
      <w:pPr>
        <w:pStyle w:val="5"/>
        <w:spacing w:before="119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second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step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semantically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describe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each </w:t>
      </w:r>
      <w:r>
        <w:rPr>
          <w:b w:val="0"/>
          <w:w w:val="95"/>
        </w:rPr>
        <w:t>tweet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selected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message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pool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4-dimensional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(4D)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real-valued </w:t>
      </w:r>
      <w:r>
        <w:rPr>
          <w:b w:val="0"/>
          <w:w w:val="90"/>
        </w:rPr>
        <w:t xml:space="preserve">opinion vector. This description vector is separately extracted for each Twit- </w:t>
      </w:r>
      <w:r>
        <w:rPr>
          <w:b w:val="0"/>
          <w:w w:val="95"/>
        </w:rPr>
        <w:t>ter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message.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4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pretrained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DNN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models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employed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 xml:space="preserve">end. </w:t>
      </w:r>
      <w:r>
        <w:rPr>
          <w:b w:val="0"/>
          <w:w w:val="90"/>
        </w:rPr>
        <w:t>Based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state-of-the-art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NLP,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two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different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neural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architectures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were </w:t>
      </w:r>
      <w:r>
        <w:rPr>
          <w:b w:val="0"/>
          <w:w w:val="95"/>
        </w:rPr>
        <w:t>employed. The hybrid CNN-LSTM from [</w:t>
      </w:r>
      <w:r>
        <w:fldChar w:fldCharType="begin"/>
      </w:r>
      <w:r>
        <w:instrText xml:space="preserve"> HYPERLINK \l "_bookmark72" </w:instrText>
      </w:r>
      <w:r>
        <w:fldChar w:fldCharType="separate"/>
      </w:r>
      <w:r>
        <w:rPr>
          <w:b w:val="0"/>
          <w:color w:val="0000FF"/>
          <w:w w:val="95"/>
        </w:rPr>
        <w:t>31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 xml:space="preserve">] was separately trained three </w:t>
      </w:r>
      <w:r>
        <w:rPr>
          <w:b w:val="0"/>
          <w:w w:val="90"/>
        </w:rPr>
        <w:t>time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ex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nihilo,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different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annotated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datasets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7"/>
        </w:rPr>
        <w:t xml:space="preserve"> </w:t>
      </w:r>
      <w:r>
        <w:rPr>
          <w:b w:val="0"/>
          <w:spacing w:val="-2"/>
          <w:w w:val="90"/>
        </w:rPr>
        <w:t>recogniz-</w:t>
      </w:r>
    </w:p>
    <w:p w14:paraId="0882038E">
      <w:pPr>
        <w:pStyle w:val="5"/>
        <w:spacing w:line="204" w:lineRule="auto"/>
        <w:ind w:left="120" w:right="1016"/>
        <w:jc w:val="both"/>
        <w:rPr>
          <w:b w:val="0"/>
        </w:rPr>
      </w:pPr>
      <w:r>
        <w:rPr>
          <w:b w:val="0"/>
          <w:spacing w:val="-4"/>
        </w:rPr>
        <w:t>ing</w:t>
      </w:r>
      <w:r>
        <w:rPr>
          <w:b w:val="0"/>
          <w:spacing w:val="-9"/>
        </w:rPr>
        <w:t xml:space="preserve"> </w:t>
      </w:r>
      <w:r>
        <w:rPr>
          <w:rFonts w:ascii="Euclid"/>
          <w:i/>
          <w:spacing w:val="-4"/>
        </w:rPr>
        <w:t>offensiveness</w:t>
      </w:r>
      <w:r>
        <w:rPr>
          <w:b w:val="0"/>
          <w:spacing w:val="-4"/>
        </w:rPr>
        <w:t>,</w:t>
      </w:r>
      <w:r>
        <w:rPr>
          <w:b w:val="0"/>
          <w:spacing w:val="-9"/>
        </w:rPr>
        <w:t xml:space="preserve"> </w:t>
      </w:r>
      <w:r>
        <w:rPr>
          <w:rFonts w:ascii="Euclid"/>
          <w:i/>
          <w:spacing w:val="-4"/>
        </w:rPr>
        <w:t xml:space="preserve">bias </w:t>
      </w:r>
      <w:r>
        <w:rPr>
          <w:b w:val="0"/>
          <w:spacing w:val="-4"/>
        </w:rPr>
        <w:t>and</w:t>
      </w:r>
      <w:r>
        <w:rPr>
          <w:b w:val="0"/>
          <w:spacing w:val="-9"/>
        </w:rPr>
        <w:t xml:space="preserve"> </w:t>
      </w:r>
      <w:r>
        <w:rPr>
          <w:rFonts w:ascii="Euclid"/>
          <w:i/>
          <w:spacing w:val="-4"/>
        </w:rPr>
        <w:t xml:space="preserve">figurativeness </w:t>
      </w:r>
      <w:r>
        <w:rPr>
          <w:b w:val="0"/>
          <w:spacing w:val="-4"/>
        </w:rPr>
        <w:t>(sarcasm,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>irony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>and/or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 xml:space="preserve">metaphor)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tweets.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Additionally,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state-of-the-art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pretrained,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publicly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available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neural model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b w:val="0"/>
          <w:color w:val="0000FF"/>
          <w:w w:val="90"/>
          <w:vertAlign w:val="superscript"/>
        </w:rPr>
        <w:t>4</w:t>
      </w:r>
      <w:r>
        <w:rPr>
          <w:b w:val="0"/>
          <w:color w:val="0000FF"/>
          <w:w w:val="90"/>
          <w:vertAlign w:val="superscript"/>
        </w:rPr>
        <w:fldChar w:fldCharType="end"/>
      </w:r>
      <w:r>
        <w:rPr>
          <w:b w:val="0"/>
          <w:color w:val="0000FF"/>
          <w:spacing w:val="22"/>
          <w:vertAlign w:val="baseline"/>
        </w:rPr>
        <w:t xml:space="preserve"> </w:t>
      </w:r>
      <w:r>
        <w:rPr>
          <w:b w:val="0"/>
          <w:w w:val="90"/>
          <w:vertAlign w:val="baseline"/>
        </w:rPr>
        <w:t>was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employed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for</w:t>
      </w:r>
      <w:r>
        <w:rPr>
          <w:b w:val="0"/>
          <w:spacing w:val="14"/>
          <w:vertAlign w:val="baseline"/>
        </w:rPr>
        <w:t xml:space="preserve"> </w:t>
      </w:r>
      <w:r>
        <w:rPr>
          <w:rFonts w:ascii="Euclid"/>
          <w:i/>
          <w:w w:val="90"/>
          <w:vertAlign w:val="baseline"/>
        </w:rPr>
        <w:t>polarity</w:t>
      </w:r>
      <w:r>
        <w:rPr>
          <w:rFonts w:ascii="Euclid"/>
          <w:i/>
          <w:spacing w:val="27"/>
          <w:vertAlign w:val="baseline"/>
        </w:rPr>
        <w:t xml:space="preserve"> </w:t>
      </w:r>
      <w:r>
        <w:rPr>
          <w:b w:val="0"/>
          <w:w w:val="90"/>
          <w:vertAlign w:val="baseline"/>
        </w:rPr>
        <w:t>recognition.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In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all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four</w:t>
      </w:r>
      <w:r>
        <w:rPr>
          <w:b w:val="0"/>
          <w:spacing w:val="15"/>
          <w:vertAlign w:val="baseline"/>
        </w:rPr>
        <w:t xml:space="preserve"> </w:t>
      </w:r>
      <w:r>
        <w:rPr>
          <w:b w:val="0"/>
          <w:w w:val="90"/>
          <w:vertAlign w:val="baseline"/>
        </w:rPr>
        <w:t>cases,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14"/>
          <w:vertAlign w:val="baseline"/>
        </w:rPr>
        <w:t xml:space="preserve"> </w:t>
      </w:r>
      <w:r>
        <w:rPr>
          <w:b w:val="0"/>
          <w:spacing w:val="-2"/>
          <w:w w:val="90"/>
          <w:vertAlign w:val="baseline"/>
        </w:rPr>
        <w:t>desired</w:t>
      </w:r>
    </w:p>
    <w:p w14:paraId="5DE77A92">
      <w:pPr>
        <w:pStyle w:val="5"/>
        <w:spacing w:before="6"/>
        <w:rPr>
          <w:b w:val="0"/>
          <w:sz w:val="12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107950</wp:posOffset>
                </wp:positionV>
                <wp:extent cx="1332230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>
                              <a:moveTo>
                                <a:pt x="0" y="0"/>
                              </a:moveTo>
                              <a:lnTo>
                                <a:pt x="133200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51pt;margin-top:8.5pt;height:0.1pt;width:104.9pt;mso-position-horizontal-relative:page;mso-wrap-distance-bottom:0pt;mso-wrap-distance-top:0pt;z-index:-251621376;mso-width-relative:page;mso-height-relative:page;" filled="f" stroked="t" coordsize="1332230,1" o:gfxdata="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NYJH9UAAAAJAQAADwAAAAAAAAAB&#10;ACAAAAAiAAAAZHJzL2Rvd25yZXYueG1sUEsBAhQAFAAAAAgAh07iQKR1EskTAgAAfAQAAA4AAAAA&#10;AAAAAQAgAAAAJAEAAGRycy9lMm9Eb2MueG1sUEsFBgAAAAAGAAYAWQEAAKkFAAAAAA==&#10;" path="m0,0l1332001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3B84D3">
      <w:pPr>
        <w:spacing w:before="76"/>
        <w:ind w:left="279" w:right="-15" w:firstLine="0"/>
        <w:jc w:val="left"/>
        <w:rPr>
          <w:b w:val="0"/>
          <w:sz w:val="14"/>
        </w:rPr>
      </w:pPr>
      <w:r>
        <w:rPr>
          <w:rFonts w:ascii="Lucida Handwriting"/>
          <w:sz w:val="14"/>
          <w:vertAlign w:val="superscript"/>
        </w:rPr>
        <w:t>4</w:t>
      </w:r>
      <w:bookmarkStart w:id="17" w:name="_bookmark6"/>
      <w:bookmarkEnd w:id="17"/>
      <w:r>
        <w:fldChar w:fldCharType="begin"/>
      </w:r>
      <w:r>
        <w:instrText xml:space="preserve"> HYPERLINK "https://github.com/DheerajKumar97/US-2020-Election-Campaign-Youtube-Comments-Sentiment-Analysis-RNN-Bidirect--lstm-Flask-Deployment" \h </w:instrText>
      </w:r>
      <w:r>
        <w:fldChar w:fldCharType="separate"/>
      </w:r>
      <w:r>
        <w:rPr>
          <w:b w:val="0"/>
          <w:color w:val="0000FF"/>
          <w:sz w:val="14"/>
          <w:vertAlign w:val="baseline"/>
        </w:rPr>
        <w:t>https://github.com/DheerajKumar97/US-2020-Election-Campaign-Youtube-Comments-Sentiment-</w:t>
      </w:r>
      <w:r>
        <w:rPr>
          <w:b w:val="0"/>
          <w:color w:val="0000FF"/>
          <w:spacing w:val="-2"/>
          <w:sz w:val="14"/>
          <w:vertAlign w:val="baseline"/>
        </w:rPr>
        <w:t>Analysis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19289793">
      <w:pPr>
        <w:spacing w:after="0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5E60C8FE">
      <w:pPr>
        <w:pStyle w:val="5"/>
        <w:spacing w:before="116" w:line="244" w:lineRule="auto"/>
        <w:ind w:left="120" w:right="1014"/>
        <w:jc w:val="both"/>
        <w:rPr>
          <w:b w:val="0"/>
        </w:rPr>
      </w:pPr>
      <w:r>
        <w:rPr>
          <w:b w:val="0"/>
          <w:w w:val="90"/>
        </w:rPr>
        <w:t xml:space="preserve">task was posed as binary text classification, with corresponding tweet labels </w:t>
      </w:r>
      <w:r>
        <w:rPr>
          <w:b w:val="0"/>
          <w:w w:val="85"/>
        </w:rPr>
        <w:t xml:space="preserve">(offensive/non-offensive, biased/non-biased, figurative/literal, negative/posi- </w:t>
      </w:r>
      <w:r>
        <w:rPr>
          <w:b w:val="0"/>
          <w:w w:val="90"/>
        </w:rPr>
        <w:t>tive). Importantly, forcing classification to be as uncomplicated as possible (discriminating between two classes is typically easier than discriminating between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classes)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renders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employed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DNNs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robust,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accurate and dependable for the actual problem tackled by the proposed mechanism, </w:t>
      </w:r>
      <w:r>
        <w:rPr>
          <w:b w:val="0"/>
          <w:w w:val="85"/>
        </w:rPr>
        <w:t xml:space="preserve">i.e., public opinion monitoring. All trained classifiers output a real value within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range [0</w:t>
      </w:r>
      <w:r>
        <w:rPr>
          <w:b w:val="0"/>
          <w:i/>
          <w:w w:val="90"/>
        </w:rPr>
        <w:t>,</w:t>
      </w:r>
      <w:r>
        <w:rPr>
          <w:b w:val="0"/>
          <w:i/>
          <w:spacing w:val="-9"/>
          <w:w w:val="90"/>
        </w:rPr>
        <w:t xml:space="preserve"> </w:t>
      </w:r>
      <w:r>
        <w:rPr>
          <w:b w:val="0"/>
          <w:w w:val="90"/>
        </w:rPr>
        <w:t xml:space="preserve">1] for each test tweet, with a value of 0/1 implying perfect and </w:t>
      </w:r>
      <w:r>
        <w:rPr>
          <w:b w:val="0"/>
          <w:spacing w:val="-8"/>
        </w:rPr>
        <w:t>uncontested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assignment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one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two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opposite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labels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(e.g.,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0/1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 xml:space="preserve">means </w:t>
      </w:r>
      <w:r>
        <w:rPr>
          <w:b w:val="0"/>
          <w:w w:val="90"/>
        </w:rPr>
        <w:t xml:space="preserve">definitely and fully negative/positive sentiment, respectively, in the case of </w:t>
      </w:r>
      <w:r>
        <w:rPr>
          <w:b w:val="0"/>
          <w:spacing w:val="-2"/>
        </w:rPr>
        <w:t>polarity).</w:t>
      </w:r>
    </w:p>
    <w:p w14:paraId="72F825EF">
      <w:pPr>
        <w:pStyle w:val="5"/>
        <w:spacing w:before="6" w:line="244" w:lineRule="auto"/>
        <w:ind w:left="120" w:right="1018" w:firstLine="298"/>
        <w:jc w:val="both"/>
        <w:rPr>
          <w:b w:val="0"/>
        </w:rPr>
      </w:pPr>
      <w:r>
        <w:rPr>
          <w:b w:val="0"/>
          <w:w w:val="90"/>
        </w:rPr>
        <w:t xml:space="preserve">Practical details about training the four DNNs that form the backbone of </w:t>
      </w:r>
      <w:r>
        <w:rPr>
          <w:b w:val="0"/>
          <w:spacing w:val="-8"/>
        </w:rPr>
        <w:t>the</w:t>
      </w:r>
      <w:r>
        <w:rPr>
          <w:b w:val="0"/>
          <w:spacing w:val="-5"/>
        </w:rPr>
        <w:t xml:space="preserve"> </w:t>
      </w:r>
      <w:r>
        <w:rPr>
          <w:b w:val="0"/>
          <w:spacing w:val="-8"/>
        </w:rPr>
        <w:t>proposed</w:t>
      </w:r>
      <w:r>
        <w:rPr>
          <w:b w:val="0"/>
          <w:spacing w:val="-5"/>
        </w:rPr>
        <w:t xml:space="preserve"> </w:t>
      </w:r>
      <w:r>
        <w:rPr>
          <w:b w:val="0"/>
          <w:spacing w:val="-8"/>
        </w:rPr>
        <w:t>mechanism</w:t>
      </w:r>
      <w:r>
        <w:rPr>
          <w:b w:val="0"/>
          <w:spacing w:val="-5"/>
        </w:rPr>
        <w:t xml:space="preserve"> </w:t>
      </w:r>
      <w:r>
        <w:rPr>
          <w:b w:val="0"/>
          <w:spacing w:val="-8"/>
        </w:rPr>
        <w:t>follow</w:t>
      </w:r>
      <w:r>
        <w:rPr>
          <w:b w:val="0"/>
          <w:spacing w:val="-5"/>
        </w:rPr>
        <w:t xml:space="preserve"> </w:t>
      </w:r>
      <w:r>
        <w:rPr>
          <w:b w:val="0"/>
          <w:spacing w:val="-8"/>
        </w:rPr>
        <w:t>below.</w:t>
      </w:r>
    </w:p>
    <w:p w14:paraId="2AC5ED56">
      <w:pPr>
        <w:pStyle w:val="5"/>
        <w:spacing w:before="8"/>
        <w:rPr>
          <w:b w:val="0"/>
        </w:rPr>
      </w:pPr>
    </w:p>
    <w:p w14:paraId="748A5765">
      <w:pPr>
        <w:pStyle w:val="4"/>
        <w:numPr>
          <w:ilvl w:val="2"/>
          <w:numId w:val="2"/>
        </w:numPr>
        <w:tabs>
          <w:tab w:val="left" w:pos="760"/>
        </w:tabs>
        <w:spacing w:before="1" w:after="0" w:line="240" w:lineRule="auto"/>
        <w:ind w:left="760" w:right="0" w:hanging="640"/>
        <w:jc w:val="left"/>
      </w:pPr>
      <w:bookmarkStart w:id="18" w:name="Training Datasets"/>
      <w:bookmarkEnd w:id="18"/>
      <w:r>
        <w:rPr>
          <w:spacing w:val="-6"/>
        </w:rPr>
        <w:t>Training</w:t>
      </w:r>
      <w:r>
        <w:rPr>
          <w:spacing w:val="7"/>
        </w:rPr>
        <w:t xml:space="preserve"> </w:t>
      </w:r>
      <w:r>
        <w:rPr>
          <w:spacing w:val="-2"/>
        </w:rPr>
        <w:t>Datasets</w:t>
      </w:r>
    </w:p>
    <w:p w14:paraId="013B5EA9">
      <w:pPr>
        <w:spacing w:before="122" w:line="244" w:lineRule="auto"/>
        <w:ind w:left="120" w:right="1017" w:firstLine="0"/>
        <w:jc w:val="both"/>
        <w:rPr>
          <w:b w:val="0"/>
          <w:sz w:val="20"/>
        </w:rPr>
      </w:pPr>
      <w:r>
        <w:rPr>
          <w:rFonts w:ascii="Georgia"/>
          <w:b/>
          <w:spacing w:val="-2"/>
          <w:sz w:val="20"/>
        </w:rPr>
        <w:t>SemEval-2019</w:t>
      </w:r>
      <w:r>
        <w:rPr>
          <w:rFonts w:ascii="Georgia"/>
          <w:b/>
          <w:spacing w:val="-9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Task 6 sub-task A (S19-T6)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b w:val="0"/>
          <w:spacing w:val="-2"/>
          <w:sz w:val="20"/>
        </w:rPr>
        <w:t>[</w:t>
      </w:r>
      <w:r>
        <w:fldChar w:fldCharType="begin"/>
      </w:r>
      <w:r>
        <w:instrText xml:space="preserve"> HYPERLINK \l "_bookmark73" </w:instrText>
      </w:r>
      <w:r>
        <w:fldChar w:fldCharType="separate"/>
      </w:r>
      <w:r>
        <w:rPr>
          <w:b w:val="0"/>
          <w:color w:val="0000FF"/>
          <w:spacing w:val="-2"/>
          <w:sz w:val="20"/>
        </w:rPr>
        <w:t>32</w:t>
      </w:r>
      <w:r>
        <w:rPr>
          <w:b w:val="0"/>
          <w:color w:val="0000FF"/>
          <w:spacing w:val="-2"/>
          <w:sz w:val="20"/>
        </w:rPr>
        <w:fldChar w:fldCharType="end"/>
      </w:r>
      <w:r>
        <w:rPr>
          <w:b w:val="0"/>
          <w:spacing w:val="-2"/>
          <w:sz w:val="20"/>
        </w:rPr>
        <w:t>]: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This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dataset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 xml:space="preserve">contains </w:t>
      </w:r>
      <w:r>
        <w:rPr>
          <w:b w:val="0"/>
          <w:spacing w:val="-2"/>
          <w:w w:val="90"/>
          <w:sz w:val="20"/>
        </w:rPr>
        <w:t xml:space="preserve">14,100 tweets annotated as offensive/non-offensive and was used for training </w:t>
      </w:r>
      <w:r>
        <w:rPr>
          <w:b w:val="0"/>
          <w:spacing w:val="-6"/>
          <w:sz w:val="20"/>
        </w:rPr>
        <w:t>the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offensiveness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recognition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DNN.</w:t>
      </w:r>
    </w:p>
    <w:p w14:paraId="0306ED7A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rFonts w:ascii="Georgia"/>
          <w:b/>
          <w:spacing w:val="-4"/>
        </w:rPr>
        <w:t>Political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4"/>
        </w:rPr>
        <w:t>Social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4"/>
        </w:rPr>
        <w:t>Media</w:t>
      </w:r>
      <w:r>
        <w:rPr>
          <w:rFonts w:ascii="Georgia"/>
          <w:b/>
        </w:rPr>
        <w:t xml:space="preserve"> </w:t>
      </w:r>
      <w:r>
        <w:rPr>
          <w:rFonts w:ascii="Georgia"/>
          <w:b/>
          <w:spacing w:val="-4"/>
        </w:rPr>
        <w:t xml:space="preserve">Posts </w:t>
      </w:r>
      <w:r>
        <w:rPr>
          <w:b w:val="0"/>
          <w:spacing w:val="-4"/>
        </w:rPr>
        <w:t>(PSMP)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from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Kaggle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b w:val="0"/>
          <w:color w:val="0000FF"/>
          <w:spacing w:val="-4"/>
          <w:vertAlign w:val="superscript"/>
        </w:rPr>
        <w:t>5</w:t>
      </w:r>
      <w:r>
        <w:rPr>
          <w:b w:val="0"/>
          <w:color w:val="0000FF"/>
          <w:spacing w:val="-4"/>
          <w:vertAlign w:val="superscript"/>
        </w:rPr>
        <w:fldChar w:fldCharType="end"/>
      </w:r>
      <w:r>
        <w:rPr>
          <w:b w:val="0"/>
          <w:color w:val="0000FF"/>
          <w:spacing w:val="-10"/>
          <w:vertAlign w:val="baseline"/>
        </w:rPr>
        <w:t xml:space="preserve"> </w:t>
      </w:r>
      <w:r>
        <w:rPr>
          <w:b w:val="0"/>
          <w:spacing w:val="-4"/>
          <w:vertAlign w:val="baseline"/>
        </w:rPr>
        <w:t>:</w:t>
      </w:r>
      <w:r>
        <w:rPr>
          <w:b w:val="0"/>
          <w:spacing w:val="-12"/>
          <w:vertAlign w:val="baseline"/>
        </w:rPr>
        <w:t xml:space="preserve"> </w:t>
      </w:r>
      <w:r>
        <w:rPr>
          <w:b w:val="0"/>
          <w:spacing w:val="-4"/>
          <w:vertAlign w:val="baseline"/>
        </w:rPr>
        <w:t>This</w:t>
      </w:r>
      <w:r>
        <w:rPr>
          <w:b w:val="0"/>
          <w:spacing w:val="-12"/>
          <w:vertAlign w:val="baseline"/>
        </w:rPr>
        <w:t xml:space="preserve"> </w:t>
      </w:r>
      <w:r>
        <w:rPr>
          <w:b w:val="0"/>
          <w:spacing w:val="-4"/>
          <w:vertAlign w:val="baseline"/>
        </w:rPr>
        <w:t>dataset</w:t>
      </w:r>
      <w:r>
        <w:rPr>
          <w:b w:val="0"/>
          <w:spacing w:val="-12"/>
          <w:vertAlign w:val="baseline"/>
        </w:rPr>
        <w:t xml:space="preserve"> </w:t>
      </w:r>
      <w:r>
        <w:rPr>
          <w:b w:val="0"/>
          <w:spacing w:val="-4"/>
          <w:vertAlign w:val="baseline"/>
        </w:rPr>
        <w:t xml:space="preserve">con- </w:t>
      </w:r>
      <w:r>
        <w:rPr>
          <w:b w:val="0"/>
          <w:w w:val="85"/>
          <w:vertAlign w:val="baseline"/>
        </w:rPr>
        <w:t xml:space="preserve">tains 5,000 messages from Twitter and Facebook annotated as neutral/partisan </w:t>
      </w:r>
      <w:r>
        <w:rPr>
          <w:b w:val="0"/>
          <w:spacing w:val="-6"/>
          <w:vertAlign w:val="baseline"/>
        </w:rPr>
        <w:t>and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was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used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to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create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a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bias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recognition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DNN.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The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presence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of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 xml:space="preserve">Facebook </w:t>
      </w:r>
      <w:r>
        <w:rPr>
          <w:b w:val="0"/>
          <w:w w:val="90"/>
          <w:vertAlign w:val="baseline"/>
        </w:rPr>
        <w:t>messages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in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dataset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did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not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pose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problem,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as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they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also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lie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in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 xml:space="preserve">general </w:t>
      </w:r>
      <w:r>
        <w:rPr>
          <w:b w:val="0"/>
          <w:spacing w:val="-6"/>
          <w:vertAlign w:val="baseline"/>
        </w:rPr>
        <w:t>category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of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short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opinionated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texts,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similarly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to</w:t>
      </w:r>
      <w:r>
        <w:rPr>
          <w:b w:val="0"/>
          <w:spacing w:val="-10"/>
          <w:vertAlign w:val="baseline"/>
        </w:rPr>
        <w:t xml:space="preserve"> </w:t>
      </w:r>
      <w:r>
        <w:rPr>
          <w:b w:val="0"/>
          <w:spacing w:val="-6"/>
          <w:vertAlign w:val="baseline"/>
        </w:rPr>
        <w:t>tweets.</w:t>
      </w:r>
    </w:p>
    <w:p w14:paraId="4A827EA0">
      <w:pPr>
        <w:pStyle w:val="5"/>
        <w:spacing w:before="3" w:line="244" w:lineRule="auto"/>
        <w:ind w:left="120" w:right="1016" w:firstLine="298"/>
        <w:jc w:val="both"/>
        <w:rPr>
          <w:b w:val="0"/>
        </w:rPr>
      </w:pPr>
      <w:r>
        <w:rPr>
          <w:rFonts w:ascii="Georgia" w:hAnsi="Georgia"/>
          <w:b/>
        </w:rPr>
        <w:t xml:space="preserve">Tweets with Sarcasm and Irony </w:t>
      </w:r>
      <w:r>
        <w:rPr>
          <w:b w:val="0"/>
        </w:rPr>
        <w:t>(TSI)</w:t>
      </w:r>
      <w:r>
        <w:rPr>
          <w:b w:val="0"/>
          <w:spacing w:val="-8"/>
        </w:rPr>
        <w:t xml:space="preserve"> </w:t>
      </w:r>
      <w:r>
        <w:rPr>
          <w:b w:val="0"/>
        </w:rPr>
        <w:t>[</w:t>
      </w:r>
      <w:r>
        <w:fldChar w:fldCharType="begin"/>
      </w:r>
      <w:r>
        <w:instrText xml:space="preserve"> HYPERLINK \l "_bookmark74" </w:instrText>
      </w:r>
      <w:r>
        <w:fldChar w:fldCharType="separate"/>
      </w:r>
      <w:r>
        <w:rPr>
          <w:b w:val="0"/>
          <w:color w:val="0000FF"/>
        </w:rPr>
        <w:t>33</w:t>
      </w:r>
      <w:r>
        <w:rPr>
          <w:b w:val="0"/>
          <w:color w:val="0000FF"/>
        </w:rPr>
        <w:fldChar w:fldCharType="end"/>
      </w:r>
      <w:r>
        <w:rPr>
          <w:b w:val="0"/>
        </w:rPr>
        <w:t>]:</w:t>
      </w:r>
      <w:r>
        <w:rPr>
          <w:b w:val="0"/>
          <w:spacing w:val="-8"/>
        </w:rPr>
        <w:t xml:space="preserve"> </w:t>
      </w:r>
      <w:r>
        <w:rPr>
          <w:b w:val="0"/>
        </w:rPr>
        <w:t>This</w:t>
      </w:r>
      <w:r>
        <w:rPr>
          <w:b w:val="0"/>
          <w:spacing w:val="-8"/>
        </w:rPr>
        <w:t xml:space="preserve"> </w:t>
      </w:r>
      <w:r>
        <w:rPr>
          <w:b w:val="0"/>
        </w:rPr>
        <w:t>dataset</w:t>
      </w:r>
      <w:r>
        <w:rPr>
          <w:b w:val="0"/>
          <w:spacing w:val="-8"/>
        </w:rPr>
        <w:t xml:space="preserve"> </w:t>
      </w:r>
      <w:r>
        <w:rPr>
          <w:b w:val="0"/>
        </w:rPr>
        <w:t xml:space="preserve">contains </w:t>
      </w:r>
      <w:r>
        <w:rPr>
          <w:b w:val="0"/>
          <w:spacing w:val="-2"/>
          <w:w w:val="90"/>
        </w:rPr>
        <w:t xml:space="preserve">approximately 76,000 tweets annotated as ironic/sarcastic/figurative/literal. </w:t>
      </w:r>
      <w:r>
        <w:rPr>
          <w:b w:val="0"/>
          <w:w w:val="90"/>
        </w:rPr>
        <w:t xml:space="preserve">In the context of this paper, the first three classes were grouped in a single </w:t>
      </w:r>
      <w:r>
        <w:rPr>
          <w:b w:val="0"/>
          <w:w w:val="85"/>
        </w:rPr>
        <w:t>class called “figurative”, so that a binary figurativeness recognition DNN could</w:t>
      </w:r>
      <w:r>
        <w:rPr>
          <w:b w:val="0"/>
          <w:spacing w:val="40"/>
        </w:rPr>
        <w:t xml:space="preserve"> </w:t>
      </w:r>
      <w:r>
        <w:rPr>
          <w:b w:val="0"/>
        </w:rPr>
        <w:t>be trained.</w:t>
      </w:r>
    </w:p>
    <w:p w14:paraId="570702BA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rFonts w:ascii="Georgia"/>
          <w:b/>
          <w:w w:val="90"/>
        </w:rPr>
        <w:t>YouTube</w:t>
      </w:r>
      <w:r>
        <w:rPr>
          <w:rFonts w:ascii="Georgia"/>
          <w:b/>
          <w:spacing w:val="29"/>
        </w:rPr>
        <w:t xml:space="preserve"> </w:t>
      </w:r>
      <w:r>
        <w:rPr>
          <w:rFonts w:ascii="Georgia"/>
          <w:b/>
          <w:w w:val="90"/>
        </w:rPr>
        <w:t xml:space="preserve">Comments </w:t>
      </w:r>
      <w:r>
        <w:rPr>
          <w:b w:val="0"/>
          <w:w w:val="90"/>
        </w:rPr>
        <w:t xml:space="preserve">(YTC): Moving on to the pretrained polarity recog- </w:t>
      </w:r>
      <w:r>
        <w:rPr>
          <w:b w:val="0"/>
          <w:spacing w:val="-2"/>
        </w:rPr>
        <w:t>nition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DNN,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it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was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originally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trained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on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a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dataset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with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>12,559</w:t>
      </w:r>
      <w:r>
        <w:rPr>
          <w:b w:val="0"/>
          <w:spacing w:val="-12"/>
        </w:rPr>
        <w:t xml:space="preserve"> </w:t>
      </w:r>
      <w:r>
        <w:rPr>
          <w:b w:val="0"/>
          <w:spacing w:val="-2"/>
        </w:rPr>
        <w:t xml:space="preserve">YouTube </w:t>
      </w:r>
      <w:r>
        <w:rPr>
          <w:b w:val="0"/>
          <w:spacing w:val="-8"/>
        </w:rPr>
        <w:t>comments.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comments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were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scrapped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from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8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different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YouTube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 xml:space="preserve">videos </w:t>
      </w:r>
      <w:r>
        <w:rPr>
          <w:b w:val="0"/>
          <w:w w:val="85"/>
        </w:rPr>
        <w:t xml:space="preserve">related to the 2020 US presidential elections. Annotation was performed auto- </w:t>
      </w:r>
      <w:r>
        <w:rPr>
          <w:b w:val="0"/>
          <w:w w:val="90"/>
        </w:rPr>
        <w:t>matically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via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TextBlob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b w:val="0"/>
          <w:color w:val="0000FF"/>
          <w:w w:val="90"/>
          <w:vertAlign w:val="superscript"/>
        </w:rPr>
        <w:t>6</w:t>
      </w:r>
      <w:r>
        <w:rPr>
          <w:b w:val="0"/>
          <w:color w:val="0000FF"/>
          <w:w w:val="90"/>
          <w:vertAlign w:val="superscript"/>
        </w:rPr>
        <w:fldChar w:fldCharType="end"/>
      </w:r>
      <w:r>
        <w:rPr>
          <w:b w:val="0"/>
          <w:color w:val="0000FF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and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so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positive/negative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label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was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assigned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to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 xml:space="preserve">each </w:t>
      </w:r>
      <w:r>
        <w:rPr>
          <w:b w:val="0"/>
          <w:spacing w:val="-2"/>
          <w:vertAlign w:val="baseline"/>
        </w:rPr>
        <w:t>comment.</w:t>
      </w:r>
    </w:p>
    <w:p w14:paraId="40CCF750">
      <w:pPr>
        <w:pStyle w:val="5"/>
        <w:spacing w:before="11"/>
        <w:rPr>
          <w:b w:val="0"/>
        </w:rPr>
      </w:pPr>
    </w:p>
    <w:p w14:paraId="715B3AA1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left"/>
      </w:pPr>
      <w:bookmarkStart w:id="19" w:name="Text Preprocessing"/>
      <w:bookmarkEnd w:id="19"/>
      <w:r>
        <w:t>Text</w:t>
      </w:r>
      <w:r>
        <w:rPr>
          <w:spacing w:val="28"/>
        </w:rPr>
        <w:t xml:space="preserve"> </w:t>
      </w:r>
      <w:r>
        <w:rPr>
          <w:spacing w:val="-2"/>
        </w:rPr>
        <w:t>Preprocessing</w:t>
      </w:r>
    </w:p>
    <w:p w14:paraId="7719F691">
      <w:pPr>
        <w:pStyle w:val="5"/>
        <w:spacing w:before="123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 xml:space="preserve">Identical preprocessing was applied to the three training datasets, i.e., stop- </w:t>
      </w:r>
      <w:r>
        <w:rPr>
          <w:b w:val="0"/>
          <w:w w:val="95"/>
        </w:rPr>
        <w:t>words,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hashtags,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mentions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URLs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removed.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entities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either </w:t>
      </w:r>
      <w:r>
        <w:rPr>
          <w:b w:val="0"/>
          <w:spacing w:val="-2"/>
          <w:w w:val="95"/>
        </w:rPr>
        <w:t>provide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us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no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semantic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information,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or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only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encode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information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about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 xml:space="preserve">the </w:t>
      </w:r>
      <w:r>
        <w:rPr>
          <w:b w:val="0"/>
          <w:w w:val="90"/>
        </w:rPr>
        <w:t>discussed topic. However, the proposed mechanism assumes that the topic has been manually selected by the user (in Step 1); therefore, the presented automated</w:t>
      </w:r>
      <w:r>
        <w:rPr>
          <w:b w:val="0"/>
          <w:spacing w:val="5"/>
        </w:rPr>
        <w:t xml:space="preserve"> </w:t>
      </w:r>
      <w:r>
        <w:rPr>
          <w:b w:val="0"/>
          <w:w w:val="90"/>
        </w:rPr>
        <w:t>individual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5"/>
        </w:rPr>
        <w:t xml:space="preserve"> </w:t>
      </w:r>
      <w:r>
        <w:rPr>
          <w:b w:val="0"/>
          <w:w w:val="90"/>
        </w:rPr>
        <w:t>relying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5"/>
        </w:rPr>
        <w:t xml:space="preserve"> </w:t>
      </w:r>
      <w:r>
        <w:rPr>
          <w:b w:val="0"/>
          <w:w w:val="90"/>
        </w:rPr>
        <w:t>pretrained</w:t>
      </w:r>
      <w:r>
        <w:rPr>
          <w:b w:val="0"/>
          <w:spacing w:val="6"/>
        </w:rPr>
        <w:t xml:space="preserve"> </w:t>
      </w:r>
      <w:r>
        <w:rPr>
          <w:b w:val="0"/>
          <w:spacing w:val="-4"/>
          <w:w w:val="90"/>
        </w:rPr>
        <w:t>DNNs</w:t>
      </w:r>
    </w:p>
    <w:p w14:paraId="1A4698C2">
      <w:pPr>
        <w:pStyle w:val="5"/>
        <w:spacing w:before="3"/>
        <w:rPr>
          <w:b w:val="0"/>
          <w:sz w:val="16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136525</wp:posOffset>
                </wp:positionV>
                <wp:extent cx="4284345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4345">
                              <a:moveTo>
                                <a:pt x="0" y="0"/>
                              </a:moveTo>
                              <a:lnTo>
                                <a:pt x="428400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51pt;margin-top:10.75pt;height:0.1pt;width:337.35pt;mso-position-horizontal-relative:page;mso-wrap-distance-bottom:0pt;mso-wrap-distance-top:0pt;z-index:-251621376;mso-width-relative:page;mso-height-relative:page;" filled="f" stroked="t" coordsize="4284345,1" o:gfxdata="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pj1cPXAAAACQEAAA8AAAAA&#10;AAAAAQAgAAAAIgAAAGRycy9kb3ducmV2LnhtbFBLAQIUABQAAAAIAIdO4kASe964FQIAAHwEAAAO&#10;AAAAAAAAAAEAIAAAACYBAABkcnMvZTJvRG9jLnhtbFBLBQYAAAAABgAGAFkBAACtBQAAAAA=&#10;" path="m0,0l4284002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56ACAD5">
      <w:pPr>
        <w:spacing w:before="76" w:line="178" w:lineRule="exact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z w:val="14"/>
          <w:vertAlign w:val="superscript"/>
        </w:rPr>
        <w:t>5</w:t>
      </w:r>
      <w:bookmarkStart w:id="20" w:name="_bookmark7"/>
      <w:bookmarkEnd w:id="20"/>
      <w:bookmarkStart w:id="21" w:name="_bookmark8"/>
      <w:bookmarkEnd w:id="21"/>
      <w:r>
        <w:fldChar w:fldCharType="begin"/>
      </w:r>
      <w:r>
        <w:instrText xml:space="preserve"> HYPERLINK "https://www.kaggle.com/crowdflower/political-social-media-posts" \h </w:instrText>
      </w:r>
      <w:r>
        <w:fldChar w:fldCharType="separate"/>
      </w:r>
      <w:r>
        <w:rPr>
          <w:b w:val="0"/>
          <w:color w:val="0000FF"/>
          <w:sz w:val="14"/>
          <w:vertAlign w:val="baseline"/>
        </w:rPr>
        <w:t>https://www.kaggle.com/crowdflower/political-social-media-</w:t>
      </w:r>
      <w:r>
        <w:rPr>
          <w:b w:val="0"/>
          <w:color w:val="0000FF"/>
          <w:spacing w:val="-2"/>
          <w:sz w:val="14"/>
          <w:vertAlign w:val="baseline"/>
        </w:rPr>
        <w:t>posts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555F9691">
      <w:pPr>
        <w:spacing w:before="0" w:line="178" w:lineRule="exact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6</w:t>
      </w:r>
      <w:r>
        <w:fldChar w:fldCharType="begin"/>
      </w:r>
      <w:r>
        <w:instrText xml:space="preserve"> HYPERLINK "https://textblob.readthedocs.io/en/dev/"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https://textblob.readthedocs.io/en/dev/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332FBA32">
      <w:pPr>
        <w:spacing w:after="0" w:line="178" w:lineRule="exact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23ADB9F">
      <w:pPr>
        <w:pStyle w:val="5"/>
        <w:spacing w:before="116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 xml:space="preserve">only captures complementary semantic information, such as polarity, bias, etc. </w:t>
      </w:r>
      <w:r>
        <w:rPr>
          <w:b w:val="0"/>
          <w:w w:val="90"/>
        </w:rPr>
        <w:t xml:space="preserve">Additionally, lemmatization was applied to avoid having multiple words with </w:t>
      </w:r>
      <w:r>
        <w:rPr>
          <w:b w:val="0"/>
          <w:w w:val="85"/>
        </w:rPr>
        <w:t xml:space="preserve">identical meaning. Finally, all words were converted into lower-case. These are </w:t>
      </w:r>
      <w:r>
        <w:rPr>
          <w:b w:val="0"/>
          <w:spacing w:val="-4"/>
        </w:rPr>
        <w:t>typical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text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preprocessing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options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NLP.</w:t>
      </w:r>
    </w:p>
    <w:p w14:paraId="3DB82ACF">
      <w:pPr>
        <w:pStyle w:val="5"/>
        <w:spacing w:before="38"/>
        <w:rPr>
          <w:b w:val="0"/>
        </w:rPr>
      </w:pPr>
    </w:p>
    <w:p w14:paraId="665EA5C2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left"/>
      </w:pPr>
      <w:bookmarkStart w:id="22" w:name="Neural Models"/>
      <w:bookmarkEnd w:id="22"/>
      <w:r>
        <w:rPr>
          <w:spacing w:val="-2"/>
        </w:rPr>
        <w:t>Neural</w:t>
      </w:r>
      <w:r>
        <w:rPr>
          <w:spacing w:val="-1"/>
        </w:rPr>
        <w:t xml:space="preserve"> </w:t>
      </w:r>
      <w:r>
        <w:rPr>
          <w:spacing w:val="-2"/>
        </w:rPr>
        <w:t>Models</w:t>
      </w:r>
    </w:p>
    <w:p w14:paraId="57764167">
      <w:pPr>
        <w:pStyle w:val="5"/>
        <w:spacing w:before="123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DNN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architecture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trained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offensiveness,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bias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85"/>
        </w:rPr>
        <w:t>figurativeness recognition [</w:t>
      </w:r>
      <w:r>
        <w:fldChar w:fldCharType="begin"/>
      </w:r>
      <w:r>
        <w:instrText xml:space="preserve"> HYPERLINK \l "_bookmark72" </w:instrText>
      </w:r>
      <w:r>
        <w:fldChar w:fldCharType="separate"/>
      </w:r>
      <w:r>
        <w:rPr>
          <w:b w:val="0"/>
          <w:color w:val="0000FF"/>
          <w:w w:val="85"/>
        </w:rPr>
        <w:t>31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 consists in a hybrid, parallel BiLSTM-CNN. The </w:t>
      </w:r>
      <w:r>
        <w:rPr>
          <w:b w:val="0"/>
          <w:w w:val="90"/>
        </w:rPr>
        <w:t xml:space="preserve">input text representations (computed after preprocessing), fed to this neural </w:t>
      </w:r>
      <w:r>
        <w:rPr>
          <w:b w:val="0"/>
          <w:w w:val="85"/>
        </w:rPr>
        <w:t xml:space="preserve">architecture during both the training and test stages, are derived by using 200- </w:t>
      </w:r>
      <w:r>
        <w:rPr>
          <w:b w:val="0"/>
          <w:w w:val="90"/>
        </w:rPr>
        <w:t>dimensional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embedding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vectors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pretrained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GloVe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"_bookmark75" </w:instrText>
      </w:r>
      <w:r>
        <w:fldChar w:fldCharType="separate"/>
      </w:r>
      <w:r>
        <w:rPr>
          <w:b w:val="0"/>
          <w:color w:val="0000FF"/>
          <w:w w:val="90"/>
        </w:rPr>
        <w:t>34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CNN applies convolution of kernel sizes 3, 4 and 5, thereby learning fixed length features of 3-grams, 4-grams, and 5-grams, respectively. The convolution is followed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ReLU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activation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function.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convolutional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features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then </w:t>
      </w:r>
      <w:r>
        <w:rPr>
          <w:b w:val="0"/>
          <w:w w:val="95"/>
        </w:rPr>
        <w:t>downsampled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1-D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max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pooling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function.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CNN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outputs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are </w:t>
      </w:r>
      <w:r>
        <w:rPr>
          <w:b w:val="0"/>
          <w:w w:val="90"/>
        </w:rPr>
        <w:t xml:space="preserve">concatenated, combined with the BiLSTM output and jointly fed into a fully </w:t>
      </w:r>
      <w:r>
        <w:rPr>
          <w:b w:val="0"/>
          <w:spacing w:val="-2"/>
          <w:w w:val="90"/>
        </w:rPr>
        <w:t xml:space="preserve">connected output neural layer, activated by a sigmoid function to produce the </w:t>
      </w:r>
      <w:r>
        <w:rPr>
          <w:b w:val="0"/>
          <w:w w:val="90"/>
        </w:rPr>
        <w:t>final semantic score: a real number in the range [0, 1].</w:t>
      </w:r>
    </w:p>
    <w:p w14:paraId="3EA22B10">
      <w:pPr>
        <w:pStyle w:val="5"/>
        <w:spacing w:before="6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The pretrained neural model employed for polarity recognition is based on a BiLSTM architecture. A fully-connected embedding layer is used in the </w:t>
      </w:r>
      <w:r>
        <w:rPr>
          <w:b w:val="0"/>
          <w:spacing w:val="-2"/>
          <w:w w:val="95"/>
        </w:rPr>
        <w:t>front-end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network,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that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has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learnt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map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each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input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word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2"/>
          <w:w w:val="95"/>
        </w:rPr>
        <w:t xml:space="preserve">200- </w:t>
      </w:r>
      <w:r>
        <w:rPr>
          <w:b w:val="0"/>
          <w:w w:val="90"/>
        </w:rPr>
        <w:t xml:space="preserve">dimensional vector representation. These embeddings are fed to a BiLSTM </w:t>
      </w:r>
      <w:r>
        <w:rPr>
          <w:b w:val="0"/>
          <w:w w:val="95"/>
        </w:rPr>
        <w:t>layer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max-pooling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operation.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Then,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ReLU-activated </w:t>
      </w:r>
      <w:r>
        <w:rPr>
          <w:b w:val="0"/>
          <w:w w:val="85"/>
        </w:rPr>
        <w:t xml:space="preserve">fully-connected neural layers with dropout are employed to further reduce the </w:t>
      </w:r>
      <w:r>
        <w:rPr>
          <w:b w:val="0"/>
          <w:w w:val="90"/>
        </w:rPr>
        <w:t>dimensionality of the output. The produced dense feature representation is fed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final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sigmoid-activated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fully-connected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layer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gives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final real-valued sentiment score for polarity in the range [0, 1].</w:t>
      </w:r>
    </w:p>
    <w:p w14:paraId="1EA75596">
      <w:pPr>
        <w:pStyle w:val="5"/>
        <w:spacing w:before="5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Table 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b w:val="0"/>
          <w:color w:val="0000FF"/>
          <w:w w:val="90"/>
        </w:rPr>
        <w:t>1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w w:val="90"/>
        </w:rPr>
        <w:t xml:space="preserve"> </w:t>
      </w:r>
      <w:r>
        <w:rPr>
          <w:b w:val="0"/>
          <w:w w:val="90"/>
        </w:rPr>
        <w:t>summarizes the achieved recognition accuracy (%) of each of the four opinion classifiers on the test set of the respective training dataset.</w:t>
      </w:r>
    </w:p>
    <w:p w14:paraId="3964C880">
      <w:pPr>
        <w:pStyle w:val="5"/>
        <w:spacing w:before="97"/>
        <w:rPr>
          <w:b w:val="0"/>
        </w:rPr>
      </w:pPr>
    </w:p>
    <w:p w14:paraId="433423CA">
      <w:pPr>
        <w:spacing w:before="0" w:line="242" w:lineRule="auto"/>
        <w:ind w:left="120" w:right="1016" w:firstLine="0"/>
        <w:jc w:val="left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Table</w:t>
      </w:r>
      <w:r>
        <w:rPr>
          <w:rFonts w:ascii="Georgia"/>
          <w:b/>
          <w:spacing w:val="7"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1</w:t>
      </w:r>
      <w:r>
        <w:rPr>
          <w:rFonts w:ascii="Georgia"/>
          <w:b/>
          <w:spacing w:val="45"/>
          <w:sz w:val="16"/>
        </w:rPr>
        <w:t xml:space="preserve"> </w:t>
      </w:r>
      <w:bookmarkStart w:id="23" w:name="_bookmark9"/>
      <w:bookmarkEnd w:id="23"/>
      <w:r>
        <w:rPr>
          <w:b w:val="0"/>
          <w:spacing w:val="-2"/>
          <w:sz w:val="16"/>
        </w:rPr>
        <w:t>Achieved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accuracy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each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opinion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classifiers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on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test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set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2"/>
          <w:sz w:val="16"/>
        </w:rPr>
        <w:t xml:space="preserve">the </w:t>
      </w:r>
      <w:r>
        <w:rPr>
          <w:b w:val="0"/>
          <w:sz w:val="16"/>
        </w:rPr>
        <w:t>respective training dataset.</w:t>
      </w:r>
    </w:p>
    <w:p w14:paraId="1FA74420">
      <w:pPr>
        <w:pStyle w:val="5"/>
        <w:spacing w:before="3"/>
        <w:rPr>
          <w:b w:val="0"/>
          <w:sz w:val="11"/>
        </w:rPr>
      </w:pPr>
    </w:p>
    <w:tbl>
      <w:tblPr>
        <w:tblStyle w:val="7"/>
        <w:tblW w:w="0" w:type="auto"/>
        <w:tblInd w:w="2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983"/>
      </w:tblGrid>
      <w:tr w14:paraId="3C4DB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302" w:type="dxa"/>
          </w:tcPr>
          <w:p w14:paraId="4CCBE9C1">
            <w:pPr>
              <w:pStyle w:val="11"/>
              <w:spacing w:line="168" w:lineRule="exact"/>
              <w:ind w:left="8" w:right="15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4"/>
                <w:sz w:val="16"/>
              </w:rPr>
              <w:t>Model</w:t>
            </w:r>
          </w:p>
        </w:tc>
        <w:tc>
          <w:tcPr>
            <w:tcW w:w="983" w:type="dxa"/>
          </w:tcPr>
          <w:p w14:paraId="2D8EF965">
            <w:pPr>
              <w:pStyle w:val="11"/>
              <w:spacing w:line="168" w:lineRule="exact"/>
              <w:ind w:left="7" w:right="13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2"/>
                <w:sz w:val="16"/>
              </w:rPr>
              <w:t>Accuracy</w:t>
            </w:r>
          </w:p>
        </w:tc>
      </w:tr>
      <w:tr w14:paraId="5924D9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302" w:type="dxa"/>
            <w:tcBorders>
              <w:bottom w:val="nil"/>
            </w:tcBorders>
          </w:tcPr>
          <w:p w14:paraId="2DD552C0">
            <w:pPr>
              <w:pStyle w:val="11"/>
              <w:spacing w:line="167" w:lineRule="exact"/>
              <w:ind w:left="14"/>
              <w:rPr>
                <w:b w:val="0"/>
                <w:sz w:val="16"/>
              </w:rPr>
            </w:pPr>
            <w:r>
              <w:rPr>
                <w:b w:val="0"/>
                <w:spacing w:val="-4"/>
                <w:sz w:val="16"/>
              </w:rPr>
              <w:t>Bias</w:t>
            </w:r>
          </w:p>
        </w:tc>
        <w:tc>
          <w:tcPr>
            <w:tcW w:w="983" w:type="dxa"/>
            <w:tcBorders>
              <w:bottom w:val="nil"/>
            </w:tcBorders>
          </w:tcPr>
          <w:p w14:paraId="320DC37C">
            <w:pPr>
              <w:pStyle w:val="11"/>
              <w:spacing w:line="167" w:lineRule="exact"/>
              <w:ind w:left="13" w:right="6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75.64%</w:t>
            </w:r>
          </w:p>
        </w:tc>
      </w:tr>
      <w:tr w14:paraId="02108E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1302" w:type="dxa"/>
            <w:tcBorders>
              <w:top w:val="nil"/>
              <w:bottom w:val="nil"/>
            </w:tcBorders>
          </w:tcPr>
          <w:p w14:paraId="02578B03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Figurativeness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 w14:paraId="5E111129">
            <w:pPr>
              <w:pStyle w:val="11"/>
              <w:spacing w:line="170" w:lineRule="exact"/>
              <w:ind w:left="13" w:right="6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84.45%</w:t>
            </w:r>
          </w:p>
        </w:tc>
      </w:tr>
      <w:tr w14:paraId="3E89E9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1302" w:type="dxa"/>
            <w:tcBorders>
              <w:top w:val="nil"/>
              <w:bottom w:val="nil"/>
            </w:tcBorders>
          </w:tcPr>
          <w:p w14:paraId="2E19C30A">
            <w:pPr>
              <w:pStyle w:val="11"/>
              <w:spacing w:line="170" w:lineRule="exact"/>
              <w:ind w:left="14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Polarity</w:t>
            </w:r>
          </w:p>
        </w:tc>
        <w:tc>
          <w:tcPr>
            <w:tcW w:w="983" w:type="dxa"/>
            <w:tcBorders>
              <w:top w:val="nil"/>
              <w:bottom w:val="nil"/>
            </w:tcBorders>
          </w:tcPr>
          <w:p w14:paraId="31CD1FA7">
            <w:pPr>
              <w:pStyle w:val="11"/>
              <w:spacing w:line="170" w:lineRule="exact"/>
              <w:ind w:left="13" w:right="6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88.00%</w:t>
            </w:r>
          </w:p>
        </w:tc>
      </w:tr>
      <w:tr w14:paraId="16C2CD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302" w:type="dxa"/>
            <w:tcBorders>
              <w:top w:val="nil"/>
            </w:tcBorders>
          </w:tcPr>
          <w:p w14:paraId="50F9AE40">
            <w:pPr>
              <w:pStyle w:val="11"/>
              <w:spacing w:line="171" w:lineRule="exac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Offensiveness</w:t>
            </w:r>
          </w:p>
        </w:tc>
        <w:tc>
          <w:tcPr>
            <w:tcW w:w="983" w:type="dxa"/>
            <w:tcBorders>
              <w:top w:val="nil"/>
            </w:tcBorders>
          </w:tcPr>
          <w:p w14:paraId="0B2B324C">
            <w:pPr>
              <w:pStyle w:val="11"/>
              <w:spacing w:line="171" w:lineRule="exact"/>
              <w:ind w:left="13" w:right="6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84.00%</w:t>
            </w:r>
          </w:p>
        </w:tc>
      </w:tr>
    </w:tbl>
    <w:p w14:paraId="5B173EFB">
      <w:pPr>
        <w:pStyle w:val="5"/>
        <w:rPr>
          <w:b w:val="0"/>
          <w:sz w:val="16"/>
        </w:rPr>
      </w:pPr>
    </w:p>
    <w:p w14:paraId="4FA57517">
      <w:pPr>
        <w:pStyle w:val="5"/>
        <w:spacing w:before="22"/>
        <w:rPr>
          <w:b w:val="0"/>
          <w:sz w:val="16"/>
        </w:rPr>
      </w:pPr>
    </w:p>
    <w:p w14:paraId="508178FE">
      <w:pPr>
        <w:pStyle w:val="5"/>
        <w:spacing w:line="244" w:lineRule="auto"/>
        <w:ind w:left="120" w:right="1016" w:firstLine="298"/>
        <w:jc w:val="both"/>
        <w:rPr>
          <w:b w:val="0"/>
        </w:rPr>
      </w:pPr>
      <w:r>
        <w:rPr>
          <w:b w:val="0"/>
          <w:spacing w:val="-6"/>
        </w:rPr>
        <w:t>During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test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stage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all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four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DNN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models,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each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pretrained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DNN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is </w:t>
      </w:r>
      <w:r>
        <w:rPr>
          <w:b w:val="0"/>
          <w:spacing w:val="-8"/>
        </w:rPr>
        <w:t>actually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employed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for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computing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a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different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part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individual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4D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 xml:space="preserve">real- </w:t>
      </w:r>
      <w:r>
        <w:rPr>
          <w:b w:val="0"/>
          <w:w w:val="90"/>
        </w:rPr>
        <w:t xml:space="preserve">valued tweet descriptor for each incoming tweet. The output semantic score </w:t>
      </w:r>
      <w:r>
        <w:rPr>
          <w:b w:val="0"/>
          <w:w w:val="85"/>
        </w:rPr>
        <w:t xml:space="preserve">denotes how offensive/biased/figurative/negative the message is judged to be. </w:t>
      </w:r>
      <w:r>
        <w:rPr>
          <w:b w:val="0"/>
          <w:spacing w:val="-6"/>
        </w:rPr>
        <w:t>An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output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score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0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means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very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high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possibility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it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being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 xml:space="preserve">non-offensive, </w:t>
      </w:r>
      <w:r>
        <w:rPr>
          <w:b w:val="0"/>
          <w:w w:val="90"/>
        </w:rPr>
        <w:t>non-biased,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literal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negative,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respectively.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output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score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1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very </w:t>
      </w:r>
      <w:r>
        <w:rPr>
          <w:b w:val="0"/>
          <w:w w:val="85"/>
        </w:rPr>
        <w:t>high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possibility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it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being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offensive,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biased,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figurative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or</w:t>
      </w:r>
      <w:r>
        <w:rPr>
          <w:b w:val="0"/>
          <w:spacing w:val="8"/>
        </w:rPr>
        <w:t xml:space="preserve"> </w:t>
      </w:r>
      <w:r>
        <w:rPr>
          <w:b w:val="0"/>
          <w:w w:val="85"/>
        </w:rPr>
        <w:t>positive,</w:t>
      </w:r>
      <w:r>
        <w:rPr>
          <w:b w:val="0"/>
          <w:spacing w:val="8"/>
        </w:rPr>
        <w:t xml:space="preserve"> </w:t>
      </w:r>
      <w:r>
        <w:rPr>
          <w:b w:val="0"/>
          <w:spacing w:val="-2"/>
          <w:w w:val="85"/>
        </w:rPr>
        <w:t>respectively.</w:t>
      </w:r>
    </w:p>
    <w:p w14:paraId="0E187889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8E3412C">
      <w:pPr>
        <w:pStyle w:val="5"/>
        <w:spacing w:before="116" w:line="244" w:lineRule="auto"/>
        <w:ind w:left="120" w:right="1017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score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near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0.5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imply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tweet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judged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neutral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corresponding attribute, or it simply cannot be classified.</w:t>
      </w:r>
    </w:p>
    <w:p w14:paraId="7D02D125">
      <w:pPr>
        <w:pStyle w:val="5"/>
        <w:spacing w:before="17"/>
        <w:rPr>
          <w:b w:val="0"/>
        </w:rPr>
      </w:pPr>
    </w:p>
    <w:p w14:paraId="68590D42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left"/>
      </w:pPr>
      <w:bookmarkStart w:id="24" w:name="Hyperparameters"/>
      <w:bookmarkEnd w:id="24"/>
      <w:r>
        <w:rPr>
          <w:spacing w:val="-2"/>
        </w:rPr>
        <w:t>Hyperparameters</w:t>
      </w:r>
    </w:p>
    <w:p w14:paraId="15407B8D">
      <w:pPr>
        <w:pStyle w:val="5"/>
        <w:spacing w:before="123" w:line="244" w:lineRule="auto"/>
        <w:ind w:left="120" w:right="1017"/>
        <w:jc w:val="both"/>
        <w:rPr>
          <w:b w:val="0"/>
        </w:rPr>
      </w:pPr>
      <w:r>
        <w:rPr>
          <w:b w:val="0"/>
          <w:w w:val="95"/>
        </w:rPr>
        <w:t>The optimal hyperparameters used for training the DNN classifiers were obtained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manual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tuning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presented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Table</w:t>
      </w:r>
      <w:r>
        <w:rPr>
          <w:b w:val="0"/>
          <w:spacing w:val="-3"/>
          <w:w w:val="95"/>
        </w:rPr>
        <w:t xml:space="preserve"> 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b w:val="0"/>
          <w:color w:val="0000FF"/>
          <w:w w:val="95"/>
        </w:rPr>
        <w:t>2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>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 xml:space="preserve">pretrained </w:t>
      </w:r>
      <w:r>
        <w:rPr>
          <w:b w:val="0"/>
          <w:w w:val="90"/>
        </w:rPr>
        <w:t xml:space="preserve">polarity classifier used the hyperparameters found in the relevant software </w:t>
      </w:r>
      <w:r>
        <w:rPr>
          <w:b w:val="0"/>
          <w:spacing w:val="-2"/>
          <w:w w:val="95"/>
        </w:rPr>
        <w:t>repository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b w:val="0"/>
          <w:color w:val="0000FF"/>
          <w:spacing w:val="-2"/>
          <w:w w:val="95"/>
          <w:vertAlign w:val="superscript"/>
        </w:rPr>
        <w:t>7</w:t>
      </w:r>
      <w:r>
        <w:rPr>
          <w:b w:val="0"/>
          <w:color w:val="0000FF"/>
          <w:spacing w:val="-2"/>
          <w:w w:val="95"/>
          <w:vertAlign w:val="superscript"/>
        </w:rPr>
        <w:fldChar w:fldCharType="end"/>
      </w:r>
      <w:r>
        <w:rPr>
          <w:b w:val="0"/>
          <w:spacing w:val="-2"/>
          <w:w w:val="95"/>
          <w:vertAlign w:val="baseline"/>
        </w:rPr>
        <w:t>.</w:t>
      </w:r>
    </w:p>
    <w:p w14:paraId="05193247">
      <w:pPr>
        <w:pStyle w:val="5"/>
        <w:spacing w:before="2" w:line="244" w:lineRule="auto"/>
        <w:ind w:left="120" w:right="1018" w:firstLine="298"/>
        <w:jc w:val="both"/>
        <w:rPr>
          <w:b w:val="0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118110</wp:posOffset>
                </wp:positionV>
                <wp:extent cx="38100" cy="1270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74pt;margin-top:9.3pt;height:0.1pt;width:3pt;mso-position-horizontal-relative:page;z-index:-251644928;mso-width-relative:page;mso-height-relative:page;" filled="f" stroked="t" coordsize="38100,1" o:gfxdata="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HYyHNIAAAAJAQAADwAAAAAAAAABACAA&#10;AAAiAAAAZHJzL2Rvd25yZXYueG1sUEsBAhQAFAAAAAgAh07iQDvUfJ8TAgAAdgQAAA4AAAAAAAAA&#10;AQAgAAAAIQEAAGRycy9lMm9Eb2MueG1sUEsFBgAAAAAGAAYAWQEAAKYFAAAAAA=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4521200</wp:posOffset>
                </wp:positionH>
                <wp:positionV relativeFrom="paragraph">
                  <wp:posOffset>118110</wp:posOffset>
                </wp:positionV>
                <wp:extent cx="38100" cy="1270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356pt;margin-top:9.3pt;height:0.1pt;width:3pt;mso-position-horizontal-relative:page;z-index:-251644928;mso-width-relative:page;mso-height-relative:page;" filled="f" stroked="t" coordsize="38100,1" o:gfxdata="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iyS+1AAAAAkBAAAPAAAAAAAAAAEA&#10;IAAAACIAAABkcnMvZG93bnJldi54bWxQSwECFAAUAAAACACHTuJA3EMLuRMCAAB2BAAADgAAAAAA&#10;AAABACAAAAAj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2929890</wp:posOffset>
                </wp:positionH>
                <wp:positionV relativeFrom="paragraph">
                  <wp:posOffset>270510</wp:posOffset>
                </wp:positionV>
                <wp:extent cx="38100" cy="1270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230.7pt;margin-top:21.3pt;height:0.1pt;width:3pt;mso-position-horizontal-relative:page;z-index:-251643904;mso-width-relative:page;mso-height-relative:page;" filled="f" stroked="t" coordsize="38100,1" o:gfxdata="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M9Di1AAAAAkBAAAPAAAAAAAAAAEA&#10;IAAAACIAAABkcnMvZG93bnJldi54bWxQSwECFAAUAAAACACHTuJAgc7ZpBMCAAB2BAAADgAAAAAA&#10;AAABACAAAAAj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422910</wp:posOffset>
                </wp:positionV>
                <wp:extent cx="38100" cy="1270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93.85pt;margin-top:33.3pt;height:0.1pt;width:3pt;mso-position-horizontal-relative:page;z-index:-251643904;mso-width-relative:page;mso-height-relative:page;" filled="f" stroked="t" coordsize="38100,1" o:gfxdata="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MSuEfTAAAACQEAAA8AAAAAAAAAAQAg&#10;AAAAIgAAAGRycy9kb3ducmV2LnhtbFBLAQIUABQAAAAIAIdO4kD6BnAbEwIAAHYEAAAOAAAAAAAA&#10;AAEAIAAAACIBAABkcnMvZTJvRG9jLnhtbFBLBQYAAAAABgAGAFkBAACnBQAAAAA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4355465</wp:posOffset>
                </wp:positionH>
                <wp:positionV relativeFrom="paragraph">
                  <wp:posOffset>422910</wp:posOffset>
                </wp:positionV>
                <wp:extent cx="38100" cy="1270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342.95pt;margin-top:33.3pt;height:0.1pt;width:3pt;mso-position-horizontal-relative:page;z-index:-251642880;mso-width-relative:page;mso-height-relative:page;" filled="f" stroked="t" coordsize="38100,1" o:gfxdata="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/qmg1AAAAAkBAAAPAAAAAAAAAAEA&#10;IAAAACIAAABkcnMvZG93bnJldi54bWxQSwECFAAUAAAACACHTuJAp4uiBhMCAAB2BAAADgAAAAAA&#10;AAABACAAAAAj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3533140</wp:posOffset>
                </wp:positionH>
                <wp:positionV relativeFrom="paragraph">
                  <wp:posOffset>575310</wp:posOffset>
                </wp:positionV>
                <wp:extent cx="38100" cy="1270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78.2pt;margin-top:45.3pt;height:0.1pt;width:3pt;mso-position-horizontal-relative:page;z-index:-251642880;mso-width-relative:page;mso-height-relative:page;" filled="f" stroked="t" coordsize="38100,1" o:gfxdata="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gSY11QAAAAkBAAAPAAAAAAAAAAEA&#10;IAAAACIAAABkcnMvZG93bnJldi54bWxQSwECFAAUAAAACACHTuJA1pMj4BICAAB2BAAADgAAAAAA&#10;AAABACAAAAAk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4711065</wp:posOffset>
                </wp:positionH>
                <wp:positionV relativeFrom="paragraph">
                  <wp:posOffset>727710</wp:posOffset>
                </wp:positionV>
                <wp:extent cx="38100" cy="1270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370.95pt;margin-top:57.3pt;height:0.1pt;width:3pt;mso-position-horizontal-relative:page;z-index:-251641856;mso-width-relative:page;mso-height-relative:page;" filled="f" stroked="t" coordsize="38100,1" o:gfxdata="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utFB9UAAAALAQAADwAAAAAAAAAB&#10;ACAAAAAiAAAAZHJzL2Rvd25yZXYueG1sUEsBAhQAFAAAAAgAh07iQIse8f0TAgAAdgQAAA4AAAAA&#10;AAAAAQAgAAAAJAEAAGRycy9lMm9Eb2MueG1sUEsFBgAAAAAGAAYAWQEAAKkFAAAAAA=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1351915</wp:posOffset>
                </wp:positionH>
                <wp:positionV relativeFrom="paragraph">
                  <wp:posOffset>880110</wp:posOffset>
                </wp:positionV>
                <wp:extent cx="38100" cy="1270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106.45pt;margin-top:69.3pt;height:0.1pt;width:3pt;mso-position-horizontal-relative:page;z-index:-251641856;mso-width-relative:page;mso-height-relative:page;" filled="f" stroked="t" coordsize="38100,1" o:gfxdata="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vQDStUAAAALAQAADwAAAAAAAAAB&#10;ACAAAAAiAAAAZHJzL2Rvd25yZXYueG1sUEsBAhQAFAAAAAgAh07iQGyJhtsTAgAAdgQAAA4AAAAA&#10;AAAAAQAgAAAAJAEAAGRycy9lMm9Eb2MueG1sUEsFBgAAAAAGAAYAWQEAAKkFAAAAAA=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 w:val="0"/>
          <w:w w:val="90"/>
        </w:rPr>
        <w:t>N layers denotes the number of hidden layers in the LSTM and N hidden 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size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(nodes)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layers.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Weight decay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denotes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L2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regularization factor. Lr decay denotes the learning rate multiplying factor. Wd multiplier denotes the weight decay multiplying factor. Batch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size denotes the number of tweets processed at each step of the optimization. Dropout, dropout enc and dropout op denote the dropouts used after the LSTM, Embedding and </w:t>
      </w:r>
      <w:r>
        <w:rPr>
          <w:b w:val="0"/>
          <w:spacing w:val="-4"/>
        </w:rPr>
        <w:t>Output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>layer</w:t>
      </w:r>
      <w:r>
        <w:rPr>
          <w:b w:val="0"/>
          <w:spacing w:val="-9"/>
        </w:rPr>
        <w:t xml:space="preserve"> </w:t>
      </w:r>
      <w:r>
        <w:rPr>
          <w:b w:val="0"/>
          <w:spacing w:val="-4"/>
        </w:rPr>
        <w:t>respectively.</w:t>
      </w:r>
    </w:p>
    <w:p w14:paraId="5E310D7E">
      <w:pPr>
        <w:pStyle w:val="5"/>
        <w:spacing w:before="79"/>
        <w:rPr>
          <w:b w:val="0"/>
        </w:rPr>
      </w:pPr>
    </w:p>
    <w:p w14:paraId="17453462">
      <w:pPr>
        <w:spacing w:before="0"/>
        <w:ind w:left="120" w:right="0" w:firstLine="0"/>
        <w:jc w:val="both"/>
        <w:rPr>
          <w:b w:val="0"/>
          <w:sz w:val="16"/>
        </w:rPr>
      </w:pPr>
      <w:r>
        <w:rPr>
          <w:rFonts w:ascii="Georgia"/>
          <w:b/>
          <w:spacing w:val="-4"/>
          <w:sz w:val="16"/>
        </w:rPr>
        <w:t>Table</w:t>
      </w:r>
      <w:r>
        <w:rPr>
          <w:rFonts w:ascii="Georgia"/>
          <w:b/>
          <w:spacing w:val="14"/>
          <w:sz w:val="16"/>
        </w:rPr>
        <w:t xml:space="preserve"> </w:t>
      </w:r>
      <w:r>
        <w:rPr>
          <w:rFonts w:ascii="Georgia"/>
          <w:b/>
          <w:spacing w:val="-4"/>
          <w:sz w:val="16"/>
        </w:rPr>
        <w:t>2</w:t>
      </w:r>
      <w:r>
        <w:rPr>
          <w:rFonts w:ascii="Georgia"/>
          <w:b/>
          <w:spacing w:val="56"/>
          <w:sz w:val="16"/>
        </w:rPr>
        <w:t xml:space="preserve"> </w:t>
      </w:r>
      <w:bookmarkStart w:id="25" w:name="_bookmark10"/>
      <w:bookmarkEnd w:id="25"/>
      <w:r>
        <w:rPr>
          <w:b w:val="0"/>
          <w:spacing w:val="-4"/>
          <w:sz w:val="16"/>
        </w:rPr>
        <w:t>Hyperparameters</w:t>
      </w:r>
      <w:r>
        <w:rPr>
          <w:b w:val="0"/>
          <w:spacing w:val="-3"/>
          <w:sz w:val="16"/>
        </w:rPr>
        <w:t xml:space="preserve"> </w:t>
      </w:r>
      <w:r>
        <w:rPr>
          <w:b w:val="0"/>
          <w:spacing w:val="-4"/>
          <w:sz w:val="16"/>
        </w:rPr>
        <w:t>used</w:t>
      </w:r>
      <w:r>
        <w:rPr>
          <w:b w:val="0"/>
          <w:spacing w:val="-2"/>
          <w:sz w:val="16"/>
        </w:rPr>
        <w:t xml:space="preserve"> </w:t>
      </w:r>
      <w:r>
        <w:rPr>
          <w:b w:val="0"/>
          <w:spacing w:val="-4"/>
          <w:sz w:val="16"/>
        </w:rPr>
        <w:t>for</w:t>
      </w:r>
      <w:r>
        <w:rPr>
          <w:b w:val="0"/>
          <w:spacing w:val="-3"/>
          <w:sz w:val="16"/>
        </w:rPr>
        <w:t xml:space="preserve"> </w:t>
      </w:r>
      <w:r>
        <w:rPr>
          <w:b w:val="0"/>
          <w:spacing w:val="-4"/>
          <w:sz w:val="16"/>
        </w:rPr>
        <w:t>training</w:t>
      </w:r>
      <w:r>
        <w:rPr>
          <w:b w:val="0"/>
          <w:spacing w:val="-3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2"/>
          <w:sz w:val="16"/>
        </w:rPr>
        <w:t xml:space="preserve"> </w:t>
      </w:r>
      <w:r>
        <w:rPr>
          <w:b w:val="0"/>
          <w:spacing w:val="-4"/>
          <w:sz w:val="16"/>
        </w:rPr>
        <w:t>sentiment</w:t>
      </w:r>
      <w:r>
        <w:rPr>
          <w:b w:val="0"/>
          <w:spacing w:val="-3"/>
          <w:sz w:val="16"/>
        </w:rPr>
        <w:t xml:space="preserve"> </w:t>
      </w:r>
      <w:r>
        <w:rPr>
          <w:b w:val="0"/>
          <w:spacing w:val="-4"/>
          <w:sz w:val="16"/>
        </w:rPr>
        <w:t>classifiers.</w:t>
      </w:r>
    </w:p>
    <w:p w14:paraId="50D9E639">
      <w:pPr>
        <w:pStyle w:val="5"/>
        <w:spacing w:before="5"/>
        <w:rPr>
          <w:b w:val="0"/>
          <w:sz w:val="11"/>
        </w:rPr>
      </w:pPr>
    </w:p>
    <w:tbl>
      <w:tblPr>
        <w:tblStyle w:val="7"/>
        <w:tblW w:w="0" w:type="auto"/>
        <w:tblInd w:w="23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779"/>
      </w:tblGrid>
      <w:tr w14:paraId="58F27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544" w:type="dxa"/>
          </w:tcPr>
          <w:p w14:paraId="4C8E3181">
            <w:pPr>
              <w:pStyle w:val="11"/>
              <w:spacing w:line="168" w:lineRule="exact"/>
              <w:ind w:left="8" w:right="15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2"/>
                <w:sz w:val="16"/>
              </w:rPr>
              <w:t>Hyperparameter</w:t>
            </w:r>
          </w:p>
        </w:tc>
        <w:tc>
          <w:tcPr>
            <w:tcW w:w="779" w:type="dxa"/>
          </w:tcPr>
          <w:p w14:paraId="6B1FA544">
            <w:pPr>
              <w:pStyle w:val="11"/>
              <w:spacing w:line="168" w:lineRule="exact"/>
              <w:ind w:left="8" w:right="10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2"/>
                <w:sz w:val="16"/>
              </w:rPr>
              <w:t>Values</w:t>
            </w:r>
          </w:p>
        </w:tc>
      </w:tr>
      <w:tr w14:paraId="5EB36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1544" w:type="dxa"/>
            <w:tcBorders>
              <w:bottom w:val="nil"/>
            </w:tcBorders>
          </w:tcPr>
          <w:p w14:paraId="436BED2C">
            <w:pPr>
              <w:pStyle w:val="11"/>
              <w:spacing w:line="167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78740</wp:posOffset>
                      </wp:positionV>
                      <wp:extent cx="32385" cy="508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" o:spid="_x0000_s1026" o:spt="203" style="position:absolute;left:0pt;margin-left:27.45pt;margin-top:6.2pt;height:0.4pt;width:2.55pt;z-index:-251640832;mso-width-relative:page;mso-height-relative:page;" coordsize="32384,5080" o:gfxdata="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j74nNcAAAAHAQAADwAAAAAAAAABACAAAAAiAAAAZHJzL2Rvd25yZXYueG1sUEsBAhQA&#10;FAAAAAgAh07iQCD1IuJlAgAAoQUAAA4AAAAAAAAAAQAgAAAAJgEAAGRycy9lMm9Eb2MueG1sUEsF&#10;BgAAAAAGAAYAWQEAAP0FAAAAAA==&#10;">
                      <o:lock v:ext="edit" aspectratio="f"/>
                      <v:shape id="Graphic 34" o:spid="_x0000_s1026" o:spt="100" style="position:absolute;left:0;top:2527;height:1270;width:32384;" filled="f" stroked="t" coordsize="32384,1" o:gfxdata="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Zu37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>n</w:t>
            </w:r>
            <w:r>
              <w:rPr>
                <w:b w:val="0"/>
                <w:spacing w:val="-3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hidden</w:t>
            </w:r>
          </w:p>
        </w:tc>
        <w:tc>
          <w:tcPr>
            <w:tcW w:w="779" w:type="dxa"/>
            <w:tcBorders>
              <w:bottom w:val="nil"/>
            </w:tcBorders>
          </w:tcPr>
          <w:p w14:paraId="7D69C083">
            <w:pPr>
              <w:pStyle w:val="11"/>
              <w:spacing w:line="167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200</w:t>
            </w:r>
          </w:p>
        </w:tc>
      </w:tr>
      <w:tr w14:paraId="0B3F5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78ABAB81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26" o:spt="203" style="position:absolute;left:0pt;margin-left:29.4pt;margin-top:6.3pt;height:0.4pt;width:2.55pt;z-index:-251640832;mso-width-relative:page;mso-height-relative:page;" coordsize="32384,5080" o:gfxdata="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IEOo7WAAAABwEAAA8AAAAAAAAAAQAgAAAAIgAAAGRycy9kb3ducmV2LnhtbFBLAQIUABQA&#10;AAAIAIdO4kAr7NwVZAIAAKEFAAAOAAAAAAAAAAEAIAAAACUBAABkcnMvZTJvRG9jLnhtbFBLBQYA&#10;AAAABgAGAFkBAAD7BQAAAAA=&#10;">
                      <o:lock v:ext="edit" aspectratio="f"/>
                      <v:shape id="Graphic 36" o:spid="_x0000_s1026" o:spt="100" style="position:absolute;left:0;top:2527;height:1270;width:32384;" filled="f" stroked="t" coordsize="32384,1" o:gfxdata="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hVM7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>n</w:t>
            </w:r>
            <w:r>
              <w:rPr>
                <w:b w:val="0"/>
                <w:spacing w:val="-3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layers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23BCB32B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2</w:t>
            </w:r>
          </w:p>
        </w:tc>
      </w:tr>
      <w:tr w14:paraId="3B12A0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6C67C50D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dropout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074B9FA9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0.5</w:t>
            </w:r>
          </w:p>
        </w:tc>
      </w:tr>
      <w:tr w14:paraId="136BB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19E9E6F1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7" o:spid="_x0000_s1026" o:spt="203" style="position:absolute;left:0pt;margin-left:39.2pt;margin-top:6.3pt;height:0.4pt;width:2.55pt;z-index:-251639808;mso-width-relative:page;mso-height-relative:page;" coordsize="32384,5080" o:gfxdata="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ZorHNYAAAAHAQAADwAAAAAAAAABACAAAAAiAAAAZHJzL2Rvd25yZXYueG1sUEsBAhQA&#10;FAAAAAgAh07iQLz+mhxmAgAAoQUAAA4AAAAAAAAAAQAgAAAAJQEAAGRycy9lMm9Eb2MueG1sUEsF&#10;BgAAAAAGAAYAWQEAAP0FAAAAAA==&#10;">
                      <o:lock v:ext="edit" aspectratio="f"/>
                      <v:shape id="Graphic 38" o:spid="_x0000_s1026" o:spt="100" style="position:absolute;left:0;top:2527;height:1270;width:32384;" filled="f" stroked="t" coordsize="32384,1" o:gfxdata="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e2TaugAAANsA&#10;AAAPAAAAAAAAAAEAIAAAACIAAABkcnMvZG93bnJldi54bWxQSwECFAAUAAAACACHTuJAMy8FnjsA&#10;AAA5AAAAEAAAAAAAAAABACAAAAAJAQAAZHJzL3NoYXBleG1sLnhtbFBLBQYAAAAABgAGAFsBAACz&#10;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4"/>
                <w:sz w:val="16"/>
              </w:rPr>
              <w:t>weight</w:t>
            </w:r>
            <w:r>
              <w:rPr>
                <w:b w:val="0"/>
                <w:spacing w:val="-1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decay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5D12A2B4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1e-</w:t>
            </w:r>
            <w:r>
              <w:rPr>
                <w:b w:val="0"/>
                <w:spacing w:val="-10"/>
                <w:w w:val="95"/>
                <w:sz w:val="16"/>
              </w:rPr>
              <w:t>7</w:t>
            </w:r>
          </w:p>
        </w:tc>
      </w:tr>
      <w:tr w14:paraId="12D02D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288E3E2E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9" o:spid="_x0000_s1026" o:spt="203" style="position:absolute;left:0pt;margin-left:46.15pt;margin-top:6.3pt;height:0.4pt;width:2.55pt;z-index:-251639808;mso-width-relative:page;mso-height-relative:page;" coordsize="32384,5080" o:gfxdata="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c22k1gAAAAcBAAAPAAAAAAAAAAEAIAAAACIAAABkcnMvZG93bnJldi54bWxQSwECFAAU&#10;AAAACACHTuJAyARVk2UCAAChBQAADgAAAAAAAAABACAAAAAlAQAAZHJzL2Uyb0RvYy54bWxQSwUG&#10;AAAAAAYABgBZAQAA/AUAAAAA&#10;">
                      <o:lock v:ext="edit" aspectratio="f"/>
                      <v:shape id="Graphic 40" o:spid="_x0000_s1026" o:spt="100" style="position:absolute;left:0;top:2527;height:1270;width:32384;" filled="f" stroked="t" coordsize="32384,1" o:gfxdata="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CxuhugAAANsA&#10;AAAPAAAAAAAAAAEAIAAAACIAAABkcnMvZG93bnJldi54bWxQSwECFAAUAAAACACHTuJAMy8FnjsA&#10;AAA5AAAAEAAAAAAAAAABACAAAAAJAQAAZHJzL3NoYXBleG1sLnhtbFBLBQYAAAAABgAGAFsBAACz&#10;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2"/>
                <w:sz w:val="16"/>
              </w:rPr>
              <w:t>dropout</w:t>
            </w:r>
            <w:r>
              <w:rPr>
                <w:b w:val="0"/>
                <w:spacing w:val="-11"/>
                <w:sz w:val="16"/>
              </w:rPr>
              <w:t xml:space="preserve"> </w:t>
            </w:r>
            <w:r>
              <w:rPr>
                <w:b w:val="0"/>
                <w:spacing w:val="-5"/>
                <w:sz w:val="16"/>
              </w:rPr>
              <w:t>enc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43498F39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0.2</w:t>
            </w:r>
          </w:p>
        </w:tc>
      </w:tr>
      <w:tr w14:paraId="7343C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6FF3BC9F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1" o:spid="_x0000_s1026" o:spt="203" style="position:absolute;left:0pt;margin-left:47.8pt;margin-top:6.3pt;height:0.4pt;width:2.55pt;z-index:-251638784;mso-width-relative:page;mso-height-relative:page;" coordsize="32384,5080" o:gfxdata="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w7tU2AAAAAgBAAAPAAAAAAAAAAEAIAAAACIAAABkcnMvZG93bnJldi54bWxQSwECFAAU&#10;AAAACACHTuJARMoGT2MCAAChBQAADgAAAAAAAAABACAAAAAnAQAAZHJzL2Uyb0RvYy54bWxQSwUG&#10;AAAAAAYABgBZAQAA/AUAAAAA&#10;">
                      <o:lock v:ext="edit" aspectratio="f"/>
                      <v:shape id="Graphic 42" o:spid="_x0000_s1026" o:spt="100" style="position:absolute;left:0;top:2527;height:1270;width:32384;" filled="f" stroked="t" coordsize="32384,1" o:gfxdata="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UgTb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2"/>
                <w:sz w:val="16"/>
              </w:rPr>
              <w:t>dropout</w:t>
            </w:r>
            <w:r>
              <w:rPr>
                <w:b w:val="0"/>
                <w:spacing w:val="-11"/>
                <w:sz w:val="16"/>
              </w:rPr>
              <w:t xml:space="preserve"> </w:t>
            </w:r>
            <w:r>
              <w:rPr>
                <w:b w:val="0"/>
                <w:spacing w:val="-5"/>
                <w:sz w:val="16"/>
              </w:rPr>
              <w:t>op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431E97A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0.5</w:t>
            </w:r>
          </w:p>
        </w:tc>
      </w:tr>
      <w:tr w14:paraId="7D95D2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141B6504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3" o:spid="_x0000_s1026" o:spt="203" style="position:absolute;left:0pt;margin-left:30.05pt;margin-top:6.3pt;height:0.4pt;width:2.55pt;z-index:-251638784;mso-width-relative:page;mso-height-relative:page;" coordsize="32384,5080" o:gfxdata="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AXRd1gAAAAcBAAAPAAAAAAAAAAEAIAAAACIAAABkcnMvZG93bnJldi54bWxQSwECFAAU&#10;AAAACACHTuJAis9aMGUCAAChBQAADgAAAAAAAAABACAAAAAlAQAAZHJzL2Uyb0RvYy54bWxQSwUG&#10;AAAAAAYABgBZAQAA/AUAAAAA&#10;">
                      <o:lock v:ext="edit" aspectratio="f"/>
                      <v:shape id="Graphic 44" o:spid="_x0000_s1026" o:spt="100" style="position:absolute;left:0;top:2527;height:1270;width:32384;" filled="f" stroked="t" coordsize="32384,1" o:gfxdata="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Ador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>lr</w:t>
            </w:r>
            <w:r>
              <w:rPr>
                <w:b w:val="0"/>
                <w:spacing w:val="3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decay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4CA3F16B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0.7</w:t>
            </w:r>
          </w:p>
        </w:tc>
      </w:tr>
      <w:tr w14:paraId="240A2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22B854BE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26" o:spt="203" style="position:absolute;left:0pt;margin-left:25pt;margin-top:6.3pt;height:0.4pt;width:2.55pt;z-index:-251637760;mso-width-relative:page;mso-height-relative:page;" coordsize="32384,5080" o:gfxdata="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zzAz1wAAAAcBAAAPAAAAAAAAAAEAIAAAACIAAABkcnMvZG93bnJldi54bWxQSwECFAAU&#10;AAAACACHTuJAgdakx2QCAAChBQAADgAAAAAAAAABACAAAAAmAQAAZHJzL2Uyb0RvYy54bWxQSwUG&#10;AAAAAAYABgBZAQAA/AUAAAAA&#10;">
                      <o:lock v:ext="edit" aspectratio="f"/>
                      <v:shape id="Graphic 46" o:spid="_x0000_s1026" o:spt="100" style="position:absolute;left:0;top:2527;height:1270;width:32384;" filled="f" stroked="t" coordsize="32384,1" o:gfxdata="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4mTr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 xml:space="preserve">wd </w:t>
            </w:r>
            <w:r>
              <w:rPr>
                <w:b w:val="0"/>
                <w:spacing w:val="-2"/>
                <w:sz w:val="16"/>
              </w:rPr>
              <w:t>multiplier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0E5EDA81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6</w:t>
            </w:r>
          </w:p>
        </w:tc>
      </w:tr>
      <w:tr w14:paraId="57FB1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1544" w:type="dxa"/>
            <w:tcBorders>
              <w:top w:val="nil"/>
              <w:bottom w:val="nil"/>
            </w:tcBorders>
          </w:tcPr>
          <w:p w14:paraId="2919D52B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" o:spid="_x0000_s1026" o:spt="203" style="position:absolute;left:0pt;margin-left:45.1pt;margin-top:6.3pt;height:0.4pt;width:2.55pt;z-index:-251637760;mso-width-relative:page;mso-height-relative:page;" coordsize="32384,5080" o:gfxdata="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0mQZtYAAAAHAQAADwAAAAAAAAABACAAAAAiAAAAZHJzL2Rvd25yZXYueG1sUEsBAhQA&#10;FAAAAAgAh07iQBbE4s5mAgAAoQUAAA4AAAAAAAAAAQAgAAAAJQEAAGRycy9lMm9Eb2MueG1sUEsF&#10;BgAAAAAGAAYAWQEAAP0FAAAAAA==&#10;">
                      <o:lock v:ext="edit" aspectratio="f"/>
                      <v:shape id="Graphic 48" o:spid="_x0000_s1026" o:spt="100" style="position:absolute;left:0;top:2527;height:1270;width:32384;" filled="f" stroked="t" coordsize="32384,1" o:gfxdata="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RenugAAANsA&#10;AAAPAAAAAAAAAAEAIAAAACIAAABkcnMvZG93bnJldi54bWxQSwECFAAUAAAACACHTuJAMy8FnjsA&#10;AAA5AAAAEAAAAAAAAAABACAAAAAJAQAAZHJzL3NoYXBleG1sLnhtbFBLBQYAAAAABgAGAFsBAACz&#10;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5"/>
                <w:sz w:val="16"/>
              </w:rPr>
              <w:t>learning</w:t>
            </w:r>
            <w:r>
              <w:rPr>
                <w:b w:val="0"/>
                <w:spacing w:val="-3"/>
                <w:sz w:val="16"/>
              </w:rPr>
              <w:t xml:space="preserve"> </w:t>
            </w:r>
            <w:r>
              <w:rPr>
                <w:b w:val="0"/>
                <w:spacing w:val="-4"/>
                <w:sz w:val="16"/>
              </w:rPr>
              <w:t>rate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F862DE8">
            <w:pPr>
              <w:pStyle w:val="11"/>
              <w:spacing w:line="170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5e-</w:t>
            </w:r>
            <w:r>
              <w:rPr>
                <w:b w:val="0"/>
                <w:spacing w:val="-10"/>
                <w:w w:val="95"/>
                <w:sz w:val="16"/>
              </w:rPr>
              <w:t>3</w:t>
            </w:r>
          </w:p>
        </w:tc>
      </w:tr>
      <w:tr w14:paraId="046D29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544" w:type="dxa"/>
            <w:tcBorders>
              <w:top w:val="nil"/>
            </w:tcBorders>
          </w:tcPr>
          <w:p w14:paraId="3E3F0F30">
            <w:pPr>
              <w:pStyle w:val="11"/>
              <w:spacing w:line="171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o:spt="203" style="position:absolute;left:0pt;margin-left:41.2pt;margin-top:6.3pt;height:0.4pt;width:2.55pt;z-index:-251636736;mso-width-relative:page;mso-height-relative:page;" coordsize="32384,5080" o:gfxdata="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X3oE1gAAAAcBAAAPAAAAAAAAAAEAIAAAACIAAABkcnMvZG93bnJldi54bWxQSwECFAAU&#10;AAAACACHTuJAgPohOmUCAAChBQAADgAAAAAAAAABACAAAAAlAQAAZHJzL2Uyb0RvYy54bWxQSwUG&#10;AAAAAAYABgBZAQAA/AUAAAAA&#10;">
                      <o:lock v:ext="edit" aspectratio="f"/>
                      <v:shape id="Graphic 50" o:spid="_x0000_s1026" o:spt="100" style="position:absolute;left:0;top:2527;height:1270;width:32384;" filled="f" stroked="t" coordsize="32384,1" o:gfxdata="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0o18ugAAANsA&#10;AAAPAAAAAAAAAAEAIAAAACIAAABkcnMvZG93bnJldi54bWxQSwECFAAUAAAACACHTuJAMy8FnjsA&#10;AAA5AAAAEAAAAAAAAAABACAAAAAJAQAAZHJzL3NoYXBleG1sLnhtbFBLBQYAAAAABgAGAFsBAACz&#10;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4"/>
                <w:sz w:val="16"/>
              </w:rPr>
              <w:t>batch</w:t>
            </w:r>
            <w:r>
              <w:rPr>
                <w:b w:val="0"/>
                <w:spacing w:val="-5"/>
                <w:sz w:val="16"/>
              </w:rPr>
              <w:t xml:space="preserve"> </w:t>
            </w:r>
            <w:r>
              <w:rPr>
                <w:b w:val="0"/>
                <w:spacing w:val="-4"/>
                <w:sz w:val="16"/>
              </w:rPr>
              <w:t>size</w:t>
            </w:r>
          </w:p>
        </w:tc>
        <w:tc>
          <w:tcPr>
            <w:tcW w:w="779" w:type="dxa"/>
            <w:tcBorders>
              <w:top w:val="nil"/>
            </w:tcBorders>
          </w:tcPr>
          <w:p w14:paraId="165E41B8">
            <w:pPr>
              <w:pStyle w:val="11"/>
              <w:spacing w:line="171" w:lineRule="exact"/>
              <w:ind w:left="10" w:right="2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52</w:t>
            </w:r>
          </w:p>
        </w:tc>
      </w:tr>
    </w:tbl>
    <w:p w14:paraId="1201CD0A">
      <w:pPr>
        <w:pStyle w:val="5"/>
        <w:rPr>
          <w:b w:val="0"/>
          <w:sz w:val="16"/>
        </w:rPr>
      </w:pPr>
    </w:p>
    <w:p w14:paraId="1C683090">
      <w:pPr>
        <w:pStyle w:val="5"/>
        <w:rPr>
          <w:b w:val="0"/>
          <w:sz w:val="16"/>
        </w:rPr>
      </w:pPr>
    </w:p>
    <w:p w14:paraId="02907C39">
      <w:pPr>
        <w:pStyle w:val="5"/>
        <w:spacing w:before="65"/>
        <w:rPr>
          <w:b w:val="0"/>
          <w:sz w:val="16"/>
        </w:rPr>
      </w:pPr>
    </w:p>
    <w:p w14:paraId="049EEA36">
      <w:pPr>
        <w:pStyle w:val="3"/>
        <w:numPr>
          <w:ilvl w:val="1"/>
          <w:numId w:val="2"/>
        </w:numPr>
        <w:tabs>
          <w:tab w:val="left" w:pos="597"/>
        </w:tabs>
        <w:spacing w:before="0" w:after="0" w:line="240" w:lineRule="auto"/>
        <w:ind w:left="597" w:right="0" w:hanging="477"/>
        <w:jc w:val="left"/>
      </w:pPr>
      <w:bookmarkStart w:id="26" w:name="Step 3: Aggregation"/>
      <w:bookmarkEnd w:id="26"/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rPr>
          <w:spacing w:val="-2"/>
        </w:rPr>
        <w:t>Aggregation</w:t>
      </w:r>
    </w:p>
    <w:p w14:paraId="1B16A42D">
      <w:pPr>
        <w:pStyle w:val="5"/>
        <w:spacing w:before="119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Having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obtained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individual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4D,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real-valued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semantic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tweet, </w:t>
      </w:r>
      <w:r>
        <w:rPr>
          <w:b w:val="0"/>
          <w:w w:val="85"/>
        </w:rPr>
        <w:t xml:space="preserve">the next step is to aggregate the derived vectors into the desired public opinion </w:t>
      </w:r>
      <w:r>
        <w:rPr>
          <w:b w:val="0"/>
          <w:spacing w:val="-8"/>
        </w:rPr>
        <w:t>descriptor.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To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do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this,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user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has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to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select</w:t>
      </w:r>
      <w:r>
        <w:rPr>
          <w:b w:val="0"/>
          <w:spacing w:val="-7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7"/>
        </w:rPr>
        <w:t xml:space="preserve"> </w:t>
      </w:r>
      <w:r>
        <w:rPr>
          <w:rFonts w:ascii="Georgia"/>
          <w:b/>
          <w:spacing w:val="-8"/>
        </w:rPr>
        <w:t>aggregation</w:t>
      </w:r>
      <w:r>
        <w:rPr>
          <w:rFonts w:ascii="Georgia"/>
          <w:b/>
          <w:spacing w:val="14"/>
        </w:rPr>
        <w:t xml:space="preserve"> </w:t>
      </w:r>
      <w:r>
        <w:rPr>
          <w:rFonts w:ascii="Georgia"/>
          <w:b/>
          <w:spacing w:val="-8"/>
        </w:rPr>
        <w:t>strategy</w:t>
      </w:r>
      <w:r>
        <w:rPr>
          <w:rFonts w:ascii="Georgia"/>
          <w:b/>
          <w:spacing w:val="7"/>
        </w:rPr>
        <w:t xml:space="preserve"> </w:t>
      </w:r>
      <w:r>
        <w:rPr>
          <w:b w:val="0"/>
          <w:spacing w:val="-8"/>
        </w:rPr>
        <w:t xml:space="preserve">and </w:t>
      </w:r>
      <w:r>
        <w:rPr>
          <w:b w:val="0"/>
        </w:rPr>
        <w:t xml:space="preserve">the </w:t>
      </w:r>
      <w:r>
        <w:rPr>
          <w:rFonts w:ascii="Georgia"/>
          <w:b/>
        </w:rPr>
        <w:t>aggregation</w:t>
      </w:r>
      <w:r>
        <w:rPr>
          <w:rFonts w:ascii="Georgia"/>
          <w:b/>
          <w:spacing w:val="40"/>
        </w:rPr>
        <w:t xml:space="preserve"> </w:t>
      </w:r>
      <w:r>
        <w:rPr>
          <w:rFonts w:ascii="Georgia"/>
          <w:b/>
        </w:rPr>
        <w:t>target</w:t>
      </w:r>
      <w:r>
        <w:rPr>
          <w:b w:val="0"/>
        </w:rPr>
        <w:t>.</w:t>
      </w:r>
    </w:p>
    <w:p w14:paraId="6868ED7B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target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refers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granularity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directly influences the final number of aggregate public opinion description vectors. Two possible choices are the most straightforward:</w:t>
      </w:r>
    </w:p>
    <w:p w14:paraId="11FE3DF7">
      <w:pPr>
        <w:pStyle w:val="10"/>
        <w:numPr>
          <w:ilvl w:val="0"/>
          <w:numId w:val="3"/>
        </w:numPr>
        <w:tabs>
          <w:tab w:val="left" w:pos="319"/>
        </w:tabs>
        <w:spacing w:before="99" w:after="0" w:line="218" w:lineRule="auto"/>
        <w:ind w:left="319" w:right="1018" w:hanging="200"/>
        <w:jc w:val="both"/>
        <w:rPr>
          <w:b w:val="0"/>
          <w:sz w:val="20"/>
        </w:rPr>
      </w:pPr>
      <w:r>
        <w:rPr>
          <w:rFonts w:ascii="Euclid" w:hAnsi="Euclid"/>
          <w:i/>
          <w:w w:val="95"/>
          <w:sz w:val="20"/>
        </w:rPr>
        <w:t>Complete aggregation</w:t>
      </w:r>
      <w:r>
        <w:rPr>
          <w:b w:val="0"/>
          <w:w w:val="95"/>
          <w:sz w:val="20"/>
        </w:rPr>
        <w:t xml:space="preserve">. All individual tweet descriptors are merged into a </w:t>
      </w:r>
      <w:r>
        <w:rPr>
          <w:b w:val="0"/>
          <w:w w:val="90"/>
          <w:sz w:val="20"/>
        </w:rPr>
        <w:t xml:space="preserve">single aggregate public opinion description vector, representing the entire </w:t>
      </w:r>
      <w:r>
        <w:rPr>
          <w:b w:val="0"/>
          <w:w w:val="95"/>
          <w:sz w:val="20"/>
        </w:rPr>
        <w:t>message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pool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extracted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Step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1.</w:t>
      </w:r>
    </w:p>
    <w:p w14:paraId="26B60D8F">
      <w:pPr>
        <w:pStyle w:val="10"/>
        <w:numPr>
          <w:ilvl w:val="0"/>
          <w:numId w:val="3"/>
        </w:numPr>
        <w:tabs>
          <w:tab w:val="left" w:pos="319"/>
        </w:tabs>
        <w:spacing w:before="9" w:after="0" w:line="199" w:lineRule="auto"/>
        <w:ind w:left="319" w:right="1018" w:hanging="200"/>
        <w:jc w:val="both"/>
        <w:rPr>
          <w:b w:val="0"/>
          <w:sz w:val="20"/>
        </w:rPr>
      </w:pPr>
      <w:r>
        <w:rPr>
          <w:rFonts w:ascii="Euclid" w:hAnsi="Euclid"/>
          <w:i/>
          <w:spacing w:val="-6"/>
          <w:sz w:val="20"/>
        </w:rPr>
        <w:t>Temporally segmented aggregation</w:t>
      </w:r>
      <w:r>
        <w:rPr>
          <w:b w:val="0"/>
          <w:spacing w:val="-6"/>
          <w:sz w:val="20"/>
        </w:rPr>
        <w:t xml:space="preserve">. The overall range of dates out of which </w:t>
      </w:r>
      <w:r>
        <w:rPr>
          <w:b w:val="0"/>
          <w:w w:val="85"/>
          <w:sz w:val="20"/>
        </w:rPr>
        <w:t>the entire message pool was extracted in Step 1 is partitioned in isochronous,</w:t>
      </w:r>
    </w:p>
    <w:p w14:paraId="7CDD55EB">
      <w:pPr>
        <w:pStyle w:val="5"/>
        <w:spacing w:before="5"/>
        <w:rPr>
          <w:b w:val="0"/>
          <w:sz w:val="17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145415</wp:posOffset>
                </wp:positionV>
                <wp:extent cx="4284345" cy="127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4345">
                              <a:moveTo>
                                <a:pt x="0" y="0"/>
                              </a:moveTo>
                              <a:lnTo>
                                <a:pt x="428400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51pt;margin-top:11.45pt;height:0.1pt;width:337.35pt;mso-position-horizontal-relative:page;mso-wrap-distance-bottom:0pt;mso-wrap-distance-top:0pt;z-index:-251620352;mso-width-relative:page;mso-height-relative:page;" filled="f" stroked="t" coordsize="4284345,1" o:gfxdata="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zIVobXAAAACQEAAA8AAAAA&#10;AAAAAQAgAAAAIgAAAGRycy9kb3ducmV2LnhtbFBLAQIUABQAAAAIAIdO4kAwI4olFQIAAHwEAAAO&#10;AAAAAAAAAAEAIAAAACYBAABkcnMvZTJvRG9jLnhtbFBLBQYAAAAABgAGAFkBAACtBQAAAAA=&#10;" path="m0,0l4284002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3B035E5">
      <w:pPr>
        <w:spacing w:before="76"/>
        <w:ind w:left="279" w:right="-15" w:firstLine="0"/>
        <w:jc w:val="left"/>
        <w:rPr>
          <w:b w:val="0"/>
          <w:sz w:val="14"/>
        </w:rPr>
      </w:pPr>
      <w:r>
        <w:rPr>
          <w:rFonts w:ascii="Lucida Handwriting"/>
          <w:sz w:val="14"/>
          <w:vertAlign w:val="superscript"/>
        </w:rPr>
        <w:t>7</w:t>
      </w:r>
      <w:bookmarkStart w:id="27" w:name="_bookmark11"/>
      <w:bookmarkEnd w:id="27"/>
      <w:r>
        <w:fldChar w:fldCharType="begin"/>
      </w:r>
      <w:r>
        <w:instrText xml:space="preserve"> HYPERLINK "https://github.com/DheerajKumar97/US-2020-Election-Campaign-Youtube-Comments-Sentiment-Analysis-RNN-Bidirect--lstm-Flask-Deployment" \h </w:instrText>
      </w:r>
      <w:r>
        <w:fldChar w:fldCharType="separate"/>
      </w:r>
      <w:r>
        <w:rPr>
          <w:b w:val="0"/>
          <w:color w:val="0000FF"/>
          <w:sz w:val="14"/>
          <w:vertAlign w:val="baseline"/>
        </w:rPr>
        <w:t>https://github.com/DheerajKumar97/US-2020-Election-Campaign-Youtube-Comments-Sentiment-</w:t>
      </w:r>
      <w:r>
        <w:rPr>
          <w:b w:val="0"/>
          <w:color w:val="0000FF"/>
          <w:spacing w:val="-2"/>
          <w:sz w:val="14"/>
          <w:vertAlign w:val="baseline"/>
        </w:rPr>
        <w:t>Analysis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4AB1A297">
      <w:pPr>
        <w:spacing w:after="0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3C55ECC">
      <w:pPr>
        <w:pStyle w:val="5"/>
        <w:spacing w:before="116" w:line="244" w:lineRule="auto"/>
        <w:ind w:left="319" w:right="1018"/>
        <w:jc w:val="both"/>
        <w:rPr>
          <w:b w:val="0"/>
        </w:rPr>
      </w:pPr>
      <w:r>
        <w:rPr>
          <w:b w:val="0"/>
          <w:spacing w:val="-2"/>
          <w:w w:val="90"/>
        </w:rPr>
        <w:t xml:space="preserve">non-overlapping and consecutive time periods. All individual tweet descrip- </w:t>
      </w:r>
      <w:r>
        <w:rPr>
          <w:b w:val="0"/>
          <w:spacing w:val="-6"/>
        </w:rPr>
        <w:t>tors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falling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under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each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period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are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merged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into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a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single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aggregate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 xml:space="preserve">public </w:t>
      </w:r>
      <w:r>
        <w:rPr>
          <w:b w:val="0"/>
          <w:w w:val="90"/>
        </w:rPr>
        <w:t>opinion description vector. This is separately performed for each period.</w:t>
      </w:r>
    </w:p>
    <w:p w14:paraId="7D370992">
      <w:pPr>
        <w:pStyle w:val="5"/>
        <w:spacing w:before="121" w:line="244" w:lineRule="auto"/>
        <w:ind w:left="120" w:right="1016"/>
        <w:jc w:val="both"/>
        <w:rPr>
          <w:b w:val="0"/>
        </w:rPr>
      </w:pPr>
      <w:r>
        <w:rPr>
          <w:b w:val="0"/>
          <w:w w:val="85"/>
        </w:rPr>
        <w:t xml:space="preserve">With complete aggregation, the outcome is a single 4D vector. With temporally </w:t>
      </w:r>
      <w:r>
        <w:rPr>
          <w:b w:val="0"/>
          <w:spacing w:val="-8"/>
        </w:rPr>
        <w:t>segmented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aggregation,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outcome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is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a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4D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timeseries.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Examples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2"/>
        </w:rPr>
        <w:t xml:space="preserve"> </w:t>
      </w:r>
      <w:r>
        <w:rPr>
          <w:b w:val="0"/>
          <w:spacing w:val="-8"/>
        </w:rPr>
        <w:t xml:space="preserve">tem- </w:t>
      </w:r>
      <w:r>
        <w:rPr>
          <w:b w:val="0"/>
          <w:w w:val="90"/>
        </w:rPr>
        <w:t>porally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segmented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targets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day-by-day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week-by-week aggregation. Depending on the application, different additional aggregation </w:t>
      </w:r>
      <w:r>
        <w:rPr>
          <w:b w:val="0"/>
          <w:spacing w:val="-4"/>
        </w:rPr>
        <w:t>targets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may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also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be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envisioned.</w:t>
      </w:r>
    </w:p>
    <w:p w14:paraId="3FD803A7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spacing w:val="-2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aggregation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strategy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refers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how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a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set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individual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4D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tweet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 xml:space="preserve">descrip- </w:t>
      </w:r>
      <w:r>
        <w:rPr>
          <w:b w:val="0"/>
          <w:w w:val="85"/>
        </w:rPr>
        <w:t xml:space="preserve">tors are combined into a single aggregate 4D descriptor. Three possible choices </w:t>
      </w:r>
      <w:r>
        <w:rPr>
          <w:b w:val="0"/>
          <w:spacing w:val="-4"/>
        </w:rPr>
        <w:t>are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most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straightforward:</w:t>
      </w:r>
    </w:p>
    <w:p w14:paraId="346EF088">
      <w:pPr>
        <w:pStyle w:val="10"/>
        <w:numPr>
          <w:ilvl w:val="0"/>
          <w:numId w:val="3"/>
        </w:numPr>
        <w:tabs>
          <w:tab w:val="left" w:pos="319"/>
        </w:tabs>
        <w:spacing w:before="79" w:after="0" w:line="286" w:lineRule="exact"/>
        <w:ind w:left="319" w:right="0" w:hanging="199"/>
        <w:jc w:val="left"/>
        <w:rPr>
          <w:b w:val="0"/>
          <w:sz w:val="20"/>
        </w:rPr>
      </w:pPr>
      <w:r>
        <w:rPr>
          <w:rFonts w:ascii="Euclid" w:hAnsi="Euclid"/>
          <w:i/>
          <w:sz w:val="20"/>
        </w:rPr>
        <w:t>Element-wise</w:t>
      </w:r>
      <w:r>
        <w:rPr>
          <w:rFonts w:ascii="Euclid" w:hAnsi="Euclid"/>
          <w:i/>
          <w:spacing w:val="-10"/>
          <w:sz w:val="20"/>
        </w:rPr>
        <w:t xml:space="preserve"> </w:t>
      </w:r>
      <w:r>
        <w:rPr>
          <w:rFonts w:ascii="Euclid" w:hAnsi="Euclid"/>
          <w:i/>
          <w:sz w:val="20"/>
        </w:rPr>
        <w:t>vector</w:t>
      </w:r>
      <w:r>
        <w:rPr>
          <w:rFonts w:ascii="Euclid" w:hAnsi="Euclid"/>
          <w:i/>
          <w:spacing w:val="-10"/>
          <w:sz w:val="20"/>
        </w:rPr>
        <w:t xml:space="preserve"> </w:t>
      </w:r>
      <w:r>
        <w:rPr>
          <w:rFonts w:ascii="Euclid" w:hAnsi="Euclid"/>
          <w:i/>
          <w:spacing w:val="-2"/>
          <w:sz w:val="20"/>
        </w:rPr>
        <w:t>mean</w:t>
      </w:r>
      <w:r>
        <w:rPr>
          <w:b w:val="0"/>
          <w:spacing w:val="-2"/>
          <w:sz w:val="20"/>
        </w:rPr>
        <w:t>.</w:t>
      </w:r>
    </w:p>
    <w:p w14:paraId="09DCFFA0">
      <w:pPr>
        <w:pStyle w:val="10"/>
        <w:numPr>
          <w:ilvl w:val="0"/>
          <w:numId w:val="3"/>
        </w:numPr>
        <w:tabs>
          <w:tab w:val="left" w:pos="319"/>
        </w:tabs>
        <w:spacing w:before="0" w:after="0" w:line="240" w:lineRule="exact"/>
        <w:ind w:left="319" w:right="0" w:hanging="199"/>
        <w:jc w:val="left"/>
        <w:rPr>
          <w:b w:val="0"/>
          <w:sz w:val="20"/>
        </w:rPr>
      </w:pPr>
      <w:r>
        <w:rPr>
          <w:rFonts w:ascii="Euclid" w:hAnsi="Euclid"/>
          <w:i/>
          <w:sz w:val="20"/>
        </w:rPr>
        <w:t>Element-wise</w:t>
      </w:r>
      <w:r>
        <w:rPr>
          <w:rFonts w:ascii="Euclid" w:hAnsi="Euclid"/>
          <w:i/>
          <w:spacing w:val="-10"/>
          <w:sz w:val="20"/>
        </w:rPr>
        <w:t xml:space="preserve"> </w:t>
      </w:r>
      <w:r>
        <w:rPr>
          <w:rFonts w:ascii="Euclid" w:hAnsi="Euclid"/>
          <w:i/>
          <w:sz w:val="20"/>
        </w:rPr>
        <w:t>vector</w:t>
      </w:r>
      <w:r>
        <w:rPr>
          <w:rFonts w:ascii="Euclid" w:hAnsi="Euclid"/>
          <w:i/>
          <w:spacing w:val="-10"/>
          <w:sz w:val="20"/>
        </w:rPr>
        <w:t xml:space="preserve"> </w:t>
      </w:r>
      <w:r>
        <w:rPr>
          <w:rFonts w:ascii="Euclid" w:hAnsi="Euclid"/>
          <w:i/>
          <w:spacing w:val="-2"/>
          <w:sz w:val="20"/>
        </w:rPr>
        <w:t>median</w:t>
      </w:r>
      <w:r>
        <w:rPr>
          <w:b w:val="0"/>
          <w:spacing w:val="-2"/>
          <w:sz w:val="20"/>
        </w:rPr>
        <w:t>.</w:t>
      </w:r>
    </w:p>
    <w:p w14:paraId="4DB0A490">
      <w:pPr>
        <w:pStyle w:val="10"/>
        <w:numPr>
          <w:ilvl w:val="0"/>
          <w:numId w:val="3"/>
        </w:numPr>
        <w:tabs>
          <w:tab w:val="left" w:pos="319"/>
        </w:tabs>
        <w:spacing w:before="0" w:after="0" w:line="286" w:lineRule="exact"/>
        <w:ind w:left="319" w:right="0" w:hanging="199"/>
        <w:jc w:val="left"/>
        <w:rPr>
          <w:b w:val="0"/>
          <w:sz w:val="20"/>
        </w:rPr>
      </w:pPr>
      <w:r>
        <w:rPr>
          <w:rFonts w:ascii="Euclid" w:hAnsi="Euclid"/>
          <w:i/>
          <w:sz w:val="20"/>
        </w:rPr>
        <w:t>Element-wise</w:t>
      </w:r>
      <w:r>
        <w:rPr>
          <w:rFonts w:ascii="Euclid" w:hAnsi="Euclid"/>
          <w:i/>
          <w:spacing w:val="-12"/>
          <w:sz w:val="20"/>
        </w:rPr>
        <w:t xml:space="preserve"> </w:t>
      </w:r>
      <w:r>
        <w:rPr>
          <w:rFonts w:ascii="Euclid" w:hAnsi="Euclid"/>
          <w:i/>
          <w:sz w:val="20"/>
        </w:rPr>
        <w:t>vector</w:t>
      </w:r>
      <w:r>
        <w:rPr>
          <w:rFonts w:ascii="Euclid" w:hAnsi="Euclid"/>
          <w:i/>
          <w:spacing w:val="-11"/>
          <w:sz w:val="20"/>
        </w:rPr>
        <w:t xml:space="preserve"> </w:t>
      </w:r>
      <w:r>
        <w:rPr>
          <w:rFonts w:ascii="Euclid" w:hAnsi="Euclid"/>
          <w:i/>
          <w:sz w:val="20"/>
        </w:rPr>
        <w:t>trimmed</w:t>
      </w:r>
      <w:r>
        <w:rPr>
          <w:rFonts w:ascii="Euclid" w:hAnsi="Euclid"/>
          <w:i/>
          <w:spacing w:val="-12"/>
          <w:sz w:val="20"/>
        </w:rPr>
        <w:t xml:space="preserve"> </w:t>
      </w:r>
      <w:r>
        <w:rPr>
          <w:rFonts w:ascii="Euclid" w:hAnsi="Euclid"/>
          <w:i/>
          <w:spacing w:val="-2"/>
          <w:sz w:val="20"/>
        </w:rPr>
        <w:t>mean</w:t>
      </w:r>
      <w:r>
        <w:rPr>
          <w:b w:val="0"/>
          <w:spacing w:val="-2"/>
          <w:sz w:val="20"/>
        </w:rPr>
        <w:t>.</w:t>
      </w:r>
    </w:p>
    <w:p w14:paraId="2A025554">
      <w:pPr>
        <w:pStyle w:val="5"/>
        <w:spacing w:before="69" w:line="244" w:lineRule="auto"/>
        <w:ind w:left="120" w:right="1016"/>
        <w:jc w:val="both"/>
        <w:rPr>
          <w:b w:val="0"/>
        </w:rPr>
      </w:pPr>
      <w:r>
        <w:rPr>
          <w:b w:val="0"/>
          <w:spacing w:val="-6"/>
        </w:rPr>
        <w:t>All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three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these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choices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may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be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implemented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simply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by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performing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com- </w:t>
      </w:r>
      <w:r>
        <w:rPr>
          <w:b w:val="0"/>
          <w:w w:val="90"/>
        </w:rPr>
        <w:t>putations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along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dimensions.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before, different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additional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strategies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envisioned,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depending </w:t>
      </w:r>
      <w:r>
        <w:rPr>
          <w:b w:val="0"/>
        </w:rPr>
        <w:t>on</w:t>
      </w:r>
      <w:r>
        <w:rPr>
          <w:b w:val="0"/>
          <w:spacing w:val="-16"/>
        </w:rPr>
        <w:t xml:space="preserve"> </w:t>
      </w:r>
      <w:r>
        <w:rPr>
          <w:b w:val="0"/>
        </w:rPr>
        <w:t>the</w:t>
      </w:r>
      <w:r>
        <w:rPr>
          <w:b w:val="0"/>
          <w:spacing w:val="-16"/>
        </w:rPr>
        <w:t xml:space="preserve"> </w:t>
      </w:r>
      <w:r>
        <w:rPr>
          <w:b w:val="0"/>
        </w:rPr>
        <w:t>application.</w:t>
      </w:r>
    </w:p>
    <w:p w14:paraId="12E9FB2B">
      <w:pPr>
        <w:pStyle w:val="2"/>
        <w:numPr>
          <w:ilvl w:val="0"/>
          <w:numId w:val="2"/>
        </w:numPr>
        <w:tabs>
          <w:tab w:val="left" w:pos="442"/>
        </w:tabs>
        <w:spacing w:before="214" w:after="0" w:line="240" w:lineRule="auto"/>
        <w:ind w:left="442" w:right="0" w:hanging="322"/>
        <w:jc w:val="left"/>
      </w:pPr>
      <w:bookmarkStart w:id="28" w:name="_bookmark12"/>
      <w:bookmarkEnd w:id="28"/>
      <w:bookmarkStart w:id="29" w:name="Evaluation"/>
      <w:bookmarkEnd w:id="29"/>
      <w:r>
        <w:rPr>
          <w:spacing w:val="-2"/>
        </w:rPr>
        <w:t>Evaluation</w:t>
      </w:r>
    </w:p>
    <w:p w14:paraId="18311096">
      <w:pPr>
        <w:pStyle w:val="5"/>
        <w:spacing w:before="169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 xml:space="preserve">The proposed mechanism was evaluated on the well-known 2016 and 2020 </w:t>
      </w:r>
      <w:r>
        <w:rPr>
          <w:b w:val="0"/>
          <w:spacing w:val="-4"/>
        </w:rPr>
        <w:t>United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States</w:t>
      </w:r>
      <w:r>
        <w:rPr>
          <w:b w:val="0"/>
          <w:spacing w:val="-7"/>
        </w:rPr>
        <w:t xml:space="preserve"> </w:t>
      </w:r>
      <w:r>
        <w:rPr>
          <w:b w:val="0"/>
          <w:spacing w:val="-4"/>
        </w:rPr>
        <w:t>Presidential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Election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Tweets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datasets,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using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a</w:t>
      </w:r>
      <w:r>
        <w:rPr>
          <w:b w:val="0"/>
          <w:spacing w:val="-7"/>
        </w:rPr>
        <w:t xml:space="preserve"> </w:t>
      </w:r>
      <w:r>
        <w:rPr>
          <w:b w:val="0"/>
          <w:spacing w:val="-4"/>
        </w:rPr>
        <w:t xml:space="preserve">day-by-day </w:t>
      </w:r>
      <w:r>
        <w:rPr>
          <w:b w:val="0"/>
          <w:spacing w:val="-6"/>
        </w:rPr>
        <w:t>temporally segmented aggregation target. All three aggregation strategies described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Section</w:t>
      </w:r>
      <w:r>
        <w:rPr>
          <w:b w:val="0"/>
          <w:spacing w:val="-10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b w:val="0"/>
          <w:color w:val="0000FF"/>
          <w:spacing w:val="-6"/>
        </w:rPr>
        <w:t>3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color w:val="0000FF"/>
          <w:spacing w:val="-10"/>
        </w:rPr>
        <w:t xml:space="preserve"> </w:t>
      </w:r>
      <w:r>
        <w:rPr>
          <w:b w:val="0"/>
          <w:spacing w:val="-6"/>
        </w:rPr>
        <w:t>were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separately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followed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assessed.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Details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and </w:t>
      </w:r>
      <w:r>
        <w:rPr>
          <w:b w:val="0"/>
          <w:spacing w:val="-8"/>
        </w:rPr>
        <w:t>results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follow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in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next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Subsections.</w:t>
      </w:r>
    </w:p>
    <w:p w14:paraId="0207C429">
      <w:pPr>
        <w:pStyle w:val="3"/>
        <w:numPr>
          <w:ilvl w:val="1"/>
          <w:numId w:val="2"/>
        </w:numPr>
        <w:tabs>
          <w:tab w:val="left" w:pos="597"/>
        </w:tabs>
        <w:spacing w:before="210" w:after="0" w:line="240" w:lineRule="auto"/>
        <w:ind w:left="597" w:right="0" w:hanging="477"/>
        <w:jc w:val="left"/>
      </w:pPr>
      <w:bookmarkStart w:id="30" w:name="Datasets"/>
      <w:bookmarkEnd w:id="30"/>
      <w:r>
        <w:rPr>
          <w:spacing w:val="-2"/>
        </w:rPr>
        <w:t>Datasets</w:t>
      </w:r>
    </w:p>
    <w:p w14:paraId="7E95CB6B">
      <w:pPr>
        <w:pStyle w:val="5"/>
        <w:spacing w:before="119" w:line="244" w:lineRule="auto"/>
        <w:ind w:left="120" w:right="1017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2016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Presidential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Election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tweet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dataset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Kaggle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b w:val="0"/>
          <w:color w:val="0000FF"/>
          <w:w w:val="95"/>
          <w:vertAlign w:val="superscript"/>
        </w:rPr>
        <w:t>8</w:t>
      </w:r>
      <w:r>
        <w:rPr>
          <w:b w:val="0"/>
          <w:color w:val="0000FF"/>
          <w:w w:val="95"/>
          <w:vertAlign w:val="superscript"/>
        </w:rPr>
        <w:fldChar w:fldCharType="end"/>
      </w:r>
      <w:r>
        <w:rPr>
          <w:b w:val="0"/>
          <w:color w:val="0000FF"/>
          <w:spacing w:val="-1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contains</w:t>
      </w:r>
      <w:r>
        <w:rPr>
          <w:b w:val="0"/>
          <w:spacing w:val="-1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 xml:space="preserve">61 </w:t>
      </w:r>
      <w:r>
        <w:rPr>
          <w:b w:val="0"/>
          <w:spacing w:val="-2"/>
          <w:w w:val="90"/>
          <w:vertAlign w:val="baseline"/>
        </w:rPr>
        <w:t>million rows. Their overall time range is from 2016-08-30</w:t>
      </w:r>
      <w:r>
        <w:rPr>
          <w:b w:val="0"/>
          <w:spacing w:val="-3"/>
          <w:w w:val="90"/>
          <w:vertAlign w:val="baseline"/>
        </w:rPr>
        <w:t xml:space="preserve"> </w:t>
      </w:r>
      <w:r>
        <w:rPr>
          <w:b w:val="0"/>
          <w:spacing w:val="-2"/>
          <w:w w:val="90"/>
          <w:vertAlign w:val="baseline"/>
        </w:rPr>
        <w:t>to</w:t>
      </w:r>
      <w:r>
        <w:rPr>
          <w:b w:val="0"/>
          <w:spacing w:val="-3"/>
          <w:w w:val="90"/>
          <w:vertAlign w:val="baseline"/>
        </w:rPr>
        <w:t xml:space="preserve"> </w:t>
      </w:r>
      <w:r>
        <w:rPr>
          <w:b w:val="0"/>
          <w:spacing w:val="-2"/>
          <w:w w:val="90"/>
          <w:vertAlign w:val="baseline"/>
        </w:rPr>
        <w:t xml:space="preserve">2017-02-28, with </w:t>
      </w:r>
      <w:r>
        <w:rPr>
          <w:b w:val="0"/>
          <w:w w:val="95"/>
          <w:vertAlign w:val="baseline"/>
        </w:rPr>
        <w:t>20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days</w:t>
      </w:r>
      <w:r>
        <w:rPr>
          <w:b w:val="0"/>
          <w:spacing w:val="-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missing,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leading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total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of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163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days.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From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this</w:t>
      </w:r>
      <w:r>
        <w:rPr>
          <w:b w:val="0"/>
          <w:spacing w:val="-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initial</w:t>
      </w:r>
      <w:r>
        <w:rPr>
          <w:b w:val="0"/>
          <w:spacing w:val="-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 xml:space="preserve">dataset, </w:t>
      </w:r>
      <w:r>
        <w:rPr>
          <w:b w:val="0"/>
          <w:w w:val="90"/>
          <w:vertAlign w:val="baseline"/>
        </w:rPr>
        <w:t>we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retained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approximately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32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million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tweets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after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applying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common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clean- ing process: removal of empty rows, of non-English text, of duplicate tweets and of messages that contained less than 5 words after text preprocessing. This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is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important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for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proper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semantic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analysis,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since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an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adequate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number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of words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per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tweet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is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essential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to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achieving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high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opinion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mining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accuracy.</w:t>
      </w:r>
      <w:r>
        <w:rPr>
          <w:b w:val="0"/>
          <w:spacing w:val="-4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Sub- sequently, the keywords “Clinton”, “Obama” and “Trump” were exploited for partitioning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messages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into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ones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referring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to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Democrats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and</w:t>
      </w:r>
      <w:r>
        <w:rPr>
          <w:b w:val="0"/>
          <w:spacing w:val="-10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ones</w:t>
      </w:r>
      <w:r>
        <w:rPr>
          <w:b w:val="0"/>
          <w:spacing w:val="-9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 xml:space="preserve">referring </w:t>
      </w:r>
      <w:r>
        <w:rPr>
          <w:b w:val="0"/>
          <w:w w:val="95"/>
          <w:vertAlign w:val="baseline"/>
        </w:rPr>
        <w:t>to Republicans.</w:t>
      </w:r>
    </w:p>
    <w:p w14:paraId="6F6BD736">
      <w:pPr>
        <w:pStyle w:val="5"/>
        <w:spacing w:before="6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Overall, this entire manual process was equivalent to performing Step 1 of the proposed mechanism. It was not needed in its entirety for the smaller second</w:t>
      </w:r>
      <w:r>
        <w:rPr>
          <w:b w:val="0"/>
          <w:spacing w:val="20"/>
        </w:rPr>
        <w:t xml:space="preserve"> </w:t>
      </w:r>
      <w:r>
        <w:rPr>
          <w:b w:val="0"/>
          <w:w w:val="90"/>
        </w:rPr>
        <w:t>dataset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we</w:t>
      </w:r>
      <w:r>
        <w:rPr>
          <w:b w:val="0"/>
          <w:spacing w:val="20"/>
        </w:rPr>
        <w:t xml:space="preserve"> </w:t>
      </w:r>
      <w:r>
        <w:rPr>
          <w:b w:val="0"/>
          <w:w w:val="90"/>
        </w:rPr>
        <w:t>employed,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i.e.,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Election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2020</w:t>
      </w:r>
      <w:r>
        <w:rPr>
          <w:b w:val="0"/>
          <w:spacing w:val="21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21"/>
        </w:rPr>
        <w:t xml:space="preserve"> </w:t>
      </w:r>
      <w:r>
        <w:rPr>
          <w:b w:val="0"/>
          <w:spacing w:val="-4"/>
          <w:w w:val="90"/>
        </w:rPr>
        <w:t>from</w:t>
      </w:r>
    </w:p>
    <w:p w14:paraId="00F03F34">
      <w:pPr>
        <w:pStyle w:val="5"/>
        <w:spacing w:before="1"/>
        <w:rPr>
          <w:b w:val="0"/>
          <w:sz w:val="16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135255</wp:posOffset>
                </wp:positionV>
                <wp:extent cx="1332230" cy="1270"/>
                <wp:effectExtent l="0" t="0" r="0" b="0"/>
                <wp:wrapTopAndBottom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>
                              <a:moveTo>
                                <a:pt x="0" y="0"/>
                              </a:moveTo>
                              <a:lnTo>
                                <a:pt x="133200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51pt;margin-top:10.65pt;height:0.1pt;width:104.9pt;mso-position-horizontal-relative:page;mso-wrap-distance-bottom:0pt;mso-wrap-distance-top:0pt;z-index:-251619328;mso-width-relative:page;mso-height-relative:page;" filled="f" stroked="t" coordsize="1332230,1" o:gfxdata="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R8A31wAAAAkBAAAPAAAAAAAA&#10;AAEAIAAAACIAAABkcnMvZG93bnJldi54bWxQSwECFAAUAAAACACHTuJAK5MjCBMCAAB8BAAADgAA&#10;AAAAAAABACAAAAAmAQAAZHJzL2Uyb0RvYy54bWxQSwUGAAAAAAYABgBZAQAAqwUAAAAA&#10;" path="m0,0l1332001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208C5CD">
      <w:pPr>
        <w:spacing w:before="76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8</w:t>
      </w:r>
      <w:bookmarkStart w:id="31" w:name="_bookmark13"/>
      <w:bookmarkEnd w:id="31"/>
      <w:r>
        <w:fldChar w:fldCharType="begin"/>
      </w:r>
      <w:r>
        <w:instrText xml:space="preserve"> HYPERLINK "https://www.kaggle.com/paulrohan2020/2016-usa-presidential-election-tweets61m-rows"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https://www.kaggle.com/paulrohan2020/2016-usa-presidential-election-tweets61m-</w:t>
      </w:r>
      <w:r>
        <w:rPr>
          <w:b w:val="0"/>
          <w:color w:val="0000FF"/>
          <w:spacing w:val="-4"/>
          <w:sz w:val="14"/>
          <w:vertAlign w:val="baseline"/>
        </w:rPr>
        <w:t>rows</w:t>
      </w:r>
      <w:r>
        <w:rPr>
          <w:b w:val="0"/>
          <w:color w:val="0000FF"/>
          <w:spacing w:val="-4"/>
          <w:sz w:val="14"/>
          <w:vertAlign w:val="baseline"/>
        </w:rPr>
        <w:fldChar w:fldCharType="end"/>
      </w:r>
    </w:p>
    <w:p w14:paraId="763E5447">
      <w:pPr>
        <w:spacing w:after="0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75678D6">
      <w:pPr>
        <w:pStyle w:val="5"/>
        <w:spacing w:before="116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Kaggle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b w:val="0"/>
          <w:color w:val="0000FF"/>
          <w:w w:val="90"/>
          <w:vertAlign w:val="superscript"/>
        </w:rPr>
        <w:t>9</w:t>
      </w:r>
      <w:r>
        <w:rPr>
          <w:b w:val="0"/>
          <w:color w:val="0000FF"/>
          <w:w w:val="90"/>
          <w:vertAlign w:val="superscript"/>
        </w:rPr>
        <w:fldChar w:fldCharType="end"/>
      </w:r>
      <w:r>
        <w:rPr>
          <w:b w:val="0"/>
          <w:w w:val="90"/>
          <w:vertAlign w:val="baseline"/>
        </w:rPr>
        <w:t>,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since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its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tweets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are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preseparated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in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two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partisan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groups</w:t>
      </w:r>
      <w:r>
        <w:rPr>
          <w:b w:val="0"/>
          <w:spacing w:val="-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(Democrats and Republicans). It contains 1.72</w:t>
      </w:r>
      <w:r>
        <w:rPr>
          <w:b w:val="0"/>
          <w:spacing w:val="-1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 xml:space="preserve">million rows in total, with an overall time </w:t>
      </w:r>
      <w:r>
        <w:rPr>
          <w:b w:val="0"/>
          <w:w w:val="85"/>
          <w:vertAlign w:val="baseline"/>
        </w:rPr>
        <w:t xml:space="preserve">range from 2020-10-15 to 2020-11-08, meaning 25 days in total. From this ini- </w:t>
      </w:r>
      <w:r>
        <w:rPr>
          <w:b w:val="0"/>
          <w:w w:val="90"/>
          <w:vertAlign w:val="baseline"/>
        </w:rPr>
        <w:t>tial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dataset,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approximately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720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thousand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tweets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were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kept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after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applying</w:t>
      </w:r>
      <w:r>
        <w:rPr>
          <w:b w:val="0"/>
          <w:spacing w:val="-6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the cleaning process described above.</w:t>
      </w:r>
    </w:p>
    <w:p w14:paraId="54745E1A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>Subsequently,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applied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two </w:t>
      </w:r>
      <w:r>
        <w:rPr>
          <w:b w:val="0"/>
          <w:w w:val="85"/>
        </w:rPr>
        <w:t xml:space="preserve">message pools of each dataset. As a result, two day-by-day 4D descriptor time- </w:t>
      </w:r>
      <w:r>
        <w:rPr>
          <w:b w:val="0"/>
          <w:w w:val="90"/>
        </w:rPr>
        <w:t>series were derived, covering overall the exact same time range: one for the Republicans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Democrats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(separately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dataset).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Indica- </w:t>
      </w:r>
      <w:r>
        <w:rPr>
          <w:b w:val="0"/>
          <w:w w:val="95"/>
        </w:rPr>
        <w:t>tively,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2016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Presidential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Election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tweet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dataset,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generating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descriptors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relevant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required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24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hours.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Day-by-day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aggregation </w:t>
      </w:r>
      <w:r>
        <w:rPr>
          <w:b w:val="0"/>
          <w:w w:val="85"/>
        </w:rPr>
        <w:t xml:space="preserve">required 10 minutes for each aggregation strategy. Experiments were performed </w:t>
      </w:r>
      <w:r>
        <w:rPr>
          <w:b w:val="0"/>
          <w:w w:val="90"/>
        </w:rPr>
        <w:t xml:space="preserve">on a desktop computer with an AMD Ryzen </w:t>
      </w:r>
      <w:r>
        <w:fldChar w:fldCharType="begin"/>
      </w:r>
      <w:r>
        <w:instrText xml:space="preserve"> HYPERLINK "mailto:5@3.2GHz" \h </w:instrText>
      </w:r>
      <w:r>
        <w:fldChar w:fldCharType="separate"/>
      </w:r>
      <w:r>
        <w:rPr>
          <w:b w:val="0"/>
          <w:w w:val="90"/>
        </w:rPr>
        <w:t>5@3.2GHz</w:t>
      </w:r>
      <w:r>
        <w:rPr>
          <w:b w:val="0"/>
          <w:w w:val="90"/>
        </w:rPr>
        <w:fldChar w:fldCharType="end"/>
      </w:r>
      <w:r>
        <w:rPr>
          <w:b w:val="0"/>
          <w:w w:val="90"/>
        </w:rPr>
        <w:t xml:space="preserve"> CPU, 16GB of DDR4 </w:t>
      </w:r>
      <w:r>
        <w:rPr>
          <w:b w:val="0"/>
          <w:w w:val="95"/>
        </w:rPr>
        <w:t>RAM and an nVidia GeForce GTX1060 (6GB RAM) GP-GPU.</w:t>
      </w:r>
    </w:p>
    <w:p w14:paraId="345944F4">
      <w:pPr>
        <w:pStyle w:val="3"/>
        <w:numPr>
          <w:ilvl w:val="1"/>
          <w:numId w:val="2"/>
        </w:numPr>
        <w:tabs>
          <w:tab w:val="left" w:pos="597"/>
        </w:tabs>
        <w:spacing w:before="213" w:after="0" w:line="240" w:lineRule="auto"/>
        <w:ind w:left="597" w:right="0" w:hanging="477"/>
        <w:jc w:val="left"/>
      </w:pPr>
      <w:bookmarkStart w:id="32" w:name="_bookmark14"/>
      <w:bookmarkEnd w:id="32"/>
      <w:bookmarkStart w:id="33" w:name="Analysis 1: Timeseries Forecasting"/>
      <w:bookmarkEnd w:id="33"/>
      <w:r>
        <w:rPr>
          <w:spacing w:val="-6"/>
        </w:rPr>
        <w:t>Analysis</w:t>
      </w:r>
      <w:r>
        <w:rPr>
          <w:spacing w:val="7"/>
        </w:rPr>
        <w:t xml:space="preserve"> </w:t>
      </w:r>
      <w:r>
        <w:rPr>
          <w:spacing w:val="-6"/>
        </w:rPr>
        <w:t>1:</w:t>
      </w:r>
      <w:r>
        <w:rPr>
          <w:spacing w:val="8"/>
        </w:rPr>
        <w:t xml:space="preserve"> </w:t>
      </w:r>
      <w:r>
        <w:rPr>
          <w:spacing w:val="-6"/>
        </w:rPr>
        <w:t>Timeseries</w:t>
      </w:r>
      <w:r>
        <w:rPr>
          <w:spacing w:val="8"/>
        </w:rPr>
        <w:t xml:space="preserve"> </w:t>
      </w:r>
      <w:r>
        <w:rPr>
          <w:spacing w:val="-6"/>
        </w:rPr>
        <w:t>Forecasting</w:t>
      </w:r>
    </w:p>
    <w:p w14:paraId="43D3D7E3">
      <w:pPr>
        <w:pStyle w:val="5"/>
        <w:spacing w:before="118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first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type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evaluation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performed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assess their predictability using AI-enabled forecasting. Since the two constructed timeseries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compactly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capture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two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respective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parties </w:t>
      </w:r>
      <w:r>
        <w:rPr>
          <w:b w:val="0"/>
          <w:w w:val="85"/>
        </w:rPr>
        <w:t>during a heated pre/post-election period, forecasting has obvious political use- fulness: it may allow an interested organization to predict near-future changes</w:t>
      </w:r>
      <w:r>
        <w:rPr>
          <w:b w:val="0"/>
          <w:spacing w:val="40"/>
        </w:rPr>
        <w:t xml:space="preserve"> </w:t>
      </w:r>
      <w:r>
        <w:rPr>
          <w:b w:val="0"/>
        </w:rPr>
        <w:t>in</w:t>
      </w:r>
      <w:r>
        <w:rPr>
          <w:b w:val="0"/>
          <w:spacing w:val="-13"/>
        </w:rPr>
        <w:t xml:space="preserve"> </w:t>
      </w:r>
      <w:r>
        <w:rPr>
          <w:b w:val="0"/>
        </w:rPr>
        <w:t>its</w:t>
      </w:r>
      <w:r>
        <w:rPr>
          <w:b w:val="0"/>
          <w:spacing w:val="-13"/>
        </w:rPr>
        <w:t xml:space="preserve"> </w:t>
      </w:r>
      <w:r>
        <w:rPr>
          <w:b w:val="0"/>
        </w:rPr>
        <w:t>public</w:t>
      </w:r>
      <w:r>
        <w:rPr>
          <w:b w:val="0"/>
          <w:spacing w:val="-13"/>
        </w:rPr>
        <w:t xml:space="preserve"> </w:t>
      </w:r>
      <w:r>
        <w:rPr>
          <w:b w:val="0"/>
        </w:rPr>
        <w:t>image,</w:t>
      </w:r>
      <w:r>
        <w:rPr>
          <w:b w:val="0"/>
          <w:spacing w:val="-13"/>
        </w:rPr>
        <w:t xml:space="preserve"> </w:t>
      </w:r>
      <w:r>
        <w:rPr>
          <w:b w:val="0"/>
        </w:rPr>
        <w:t>using</w:t>
      </w:r>
      <w:r>
        <w:rPr>
          <w:b w:val="0"/>
          <w:spacing w:val="-13"/>
        </w:rPr>
        <w:t xml:space="preserve"> </w:t>
      </w:r>
      <w:r>
        <w:rPr>
          <w:b w:val="0"/>
        </w:rPr>
        <w:t>only</w:t>
      </w:r>
      <w:r>
        <w:rPr>
          <w:b w:val="0"/>
          <w:spacing w:val="-13"/>
        </w:rPr>
        <w:t xml:space="preserve"> </w:t>
      </w:r>
      <w:r>
        <w:rPr>
          <w:b w:val="0"/>
        </w:rPr>
        <w:t>Twitter</w:t>
      </w:r>
      <w:r>
        <w:rPr>
          <w:b w:val="0"/>
          <w:spacing w:val="-13"/>
        </w:rPr>
        <w:t xml:space="preserve"> </w:t>
      </w:r>
      <w:r>
        <w:rPr>
          <w:b w:val="0"/>
        </w:rPr>
        <w:t>data.</w:t>
      </w:r>
      <w:r>
        <w:rPr>
          <w:b w:val="0"/>
          <w:spacing w:val="-12"/>
        </w:rPr>
        <w:t xml:space="preserve"> </w:t>
      </w:r>
      <w:r>
        <w:rPr>
          <w:b w:val="0"/>
        </w:rPr>
        <w:t>Of</w:t>
      </w:r>
      <w:r>
        <w:rPr>
          <w:b w:val="0"/>
          <w:spacing w:val="-13"/>
        </w:rPr>
        <w:t xml:space="preserve"> </w:t>
      </w:r>
      <w:r>
        <w:rPr>
          <w:b w:val="0"/>
        </w:rPr>
        <w:t>course,</w:t>
      </w:r>
      <w:r>
        <w:rPr>
          <w:b w:val="0"/>
          <w:spacing w:val="-13"/>
        </w:rPr>
        <w:t xml:space="preserve"> </w:t>
      </w:r>
      <w:r>
        <w:rPr>
          <w:b w:val="0"/>
        </w:rPr>
        <w:t>in</w:t>
      </w:r>
      <w:r>
        <w:rPr>
          <w:b w:val="0"/>
          <w:spacing w:val="-13"/>
        </w:rPr>
        <w:t xml:space="preserve"> </w:t>
      </w:r>
      <w:r>
        <w:rPr>
          <w:b w:val="0"/>
        </w:rPr>
        <w:t>this</w:t>
      </w:r>
      <w:r>
        <w:rPr>
          <w:b w:val="0"/>
          <w:spacing w:val="-13"/>
        </w:rPr>
        <w:t xml:space="preserve"> </w:t>
      </w:r>
      <w:r>
        <w:rPr>
          <w:b w:val="0"/>
        </w:rPr>
        <w:t xml:space="preserve">context, </w:t>
      </w:r>
      <w:r>
        <w:rPr>
          <w:b w:val="0"/>
          <w:w w:val="90"/>
        </w:rPr>
        <w:t>“near-future” implies a forecasting horizon of a few weeks at the most.</w:t>
      </w:r>
    </w:p>
    <w:p w14:paraId="058FDC81">
      <w:pPr>
        <w:pStyle w:val="4"/>
        <w:numPr>
          <w:ilvl w:val="2"/>
          <w:numId w:val="2"/>
        </w:numPr>
        <w:tabs>
          <w:tab w:val="left" w:pos="760"/>
        </w:tabs>
        <w:spacing w:before="210" w:after="0" w:line="240" w:lineRule="auto"/>
        <w:ind w:left="760" w:right="0" w:hanging="640"/>
        <w:jc w:val="left"/>
      </w:pPr>
      <w:bookmarkStart w:id="34" w:name="Implementation"/>
      <w:bookmarkEnd w:id="34"/>
      <w:r>
        <w:rPr>
          <w:spacing w:val="-2"/>
        </w:rPr>
        <w:t>Implementation</w:t>
      </w:r>
    </w:p>
    <w:p w14:paraId="53954D2D">
      <w:pPr>
        <w:pStyle w:val="5"/>
        <w:spacing w:before="123" w:line="244" w:lineRule="auto"/>
        <w:ind w:left="120" w:right="1017"/>
        <w:jc w:val="both"/>
        <w:rPr>
          <w:b w:val="0"/>
        </w:rPr>
      </w:pPr>
      <w:r>
        <w:rPr>
          <w:b w:val="0"/>
          <w:w w:val="85"/>
        </w:rPr>
        <w:t xml:space="preserve">The two timeseries were day-by-day 4D descriptions of evolving public opinion </w:t>
      </w:r>
      <w:r>
        <w:rPr>
          <w:b w:val="0"/>
          <w:w w:val="90"/>
        </w:rPr>
        <w:t>about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Democrats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Republicans,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respectively.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However,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three </w:t>
      </w:r>
      <w:r>
        <w:rPr>
          <w:b w:val="0"/>
          <w:w w:val="85"/>
        </w:rPr>
        <w:t>different aggregation strategies were employed (mean, median, trimmed mean),</w:t>
      </w:r>
      <w:r>
        <w:rPr>
          <w:b w:val="0"/>
        </w:rPr>
        <w:t xml:space="preserve"> </w:t>
      </w:r>
      <w:r>
        <w:rPr>
          <w:b w:val="0"/>
          <w:spacing w:val="-8"/>
        </w:rPr>
        <w:t>in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fact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six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4D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timeseries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were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derived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overall,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with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all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of</w:t>
      </w:r>
      <w:r>
        <w:rPr>
          <w:b w:val="0"/>
          <w:spacing w:val="-3"/>
        </w:rPr>
        <w:t xml:space="preserve"> </w:t>
      </w:r>
      <w:r>
        <w:rPr>
          <w:b w:val="0"/>
          <w:spacing w:val="-8"/>
        </w:rPr>
        <w:t>them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>covering</w:t>
      </w:r>
      <w:r>
        <w:rPr>
          <w:b w:val="0"/>
          <w:spacing w:val="-4"/>
        </w:rPr>
        <w:t xml:space="preserve"> </w:t>
      </w:r>
      <w:r>
        <w:rPr>
          <w:b w:val="0"/>
          <w:spacing w:val="-8"/>
        </w:rPr>
        <w:t xml:space="preserve">the </w:t>
      </w:r>
      <w:r>
        <w:rPr>
          <w:b w:val="0"/>
          <w:w w:val="85"/>
        </w:rPr>
        <w:t xml:space="preserve">same period. Since forecasting is typically performed on univariate timeseries, </w:t>
      </w:r>
      <w:r>
        <w:rPr>
          <w:b w:val="0"/>
          <w:w w:val="90"/>
        </w:rPr>
        <w:t>each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descriptor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channel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handled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separately,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leading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total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24 </w:t>
      </w:r>
      <w:r>
        <w:rPr>
          <w:b w:val="0"/>
          <w:spacing w:val="-2"/>
        </w:rPr>
        <w:t>different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timeseries.</w:t>
      </w:r>
    </w:p>
    <w:p w14:paraId="4D786A52">
      <w:pPr>
        <w:pStyle w:val="5"/>
        <w:spacing w:before="3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 xml:space="preserve">A moderate 7-day forecasting horizon was selected, since this allows for </w:t>
      </w:r>
      <w:r>
        <w:rPr>
          <w:b w:val="0"/>
          <w:w w:val="85"/>
        </w:rPr>
        <w:t xml:space="preserve">rather reliable predictions while still being practically useful. A recent stacked </w:t>
      </w:r>
      <w:r>
        <w:rPr>
          <w:b w:val="0"/>
          <w:w w:val="90"/>
        </w:rPr>
        <w:t>LSTM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architecture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adopted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"_bookmark76" </w:instrText>
      </w:r>
      <w:r>
        <w:fldChar w:fldCharType="separate"/>
      </w:r>
      <w:r>
        <w:rPr>
          <w:b w:val="0"/>
          <w:color w:val="0000FF"/>
          <w:w w:val="90"/>
        </w:rPr>
        <w:t>35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LSTM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cell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followed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 fully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connected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neural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layer.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overall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DNN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trained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each timeseries, using Back-Propagation Through Time (BPTT) and a Continuous </w:t>
      </w:r>
      <w:r>
        <w:rPr>
          <w:b w:val="0"/>
          <w:spacing w:val="-8"/>
        </w:rPr>
        <w:t>Coin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Betting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(COCOB)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optimizer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[</w:t>
      </w:r>
      <w:r>
        <w:fldChar w:fldCharType="begin"/>
      </w:r>
      <w:r>
        <w:instrText xml:space="preserve"> HYPERLINK \l "_bookmark77" </w:instrText>
      </w:r>
      <w:r>
        <w:fldChar w:fldCharType="separate"/>
      </w:r>
      <w:r>
        <w:rPr>
          <w:b w:val="0"/>
          <w:color w:val="0000FF"/>
          <w:spacing w:val="-8"/>
        </w:rPr>
        <w:t>36</w:t>
      </w:r>
      <w:r>
        <w:rPr>
          <w:b w:val="0"/>
          <w:color w:val="0000FF"/>
          <w:spacing w:val="-8"/>
        </w:rPr>
        <w:fldChar w:fldCharType="end"/>
      </w:r>
      <w:r>
        <w:rPr>
          <w:b w:val="0"/>
          <w:spacing w:val="-8"/>
        </w:rPr>
        <w:t>].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This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training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approach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>was</w:t>
      </w:r>
      <w:r>
        <w:rPr>
          <w:b w:val="0"/>
          <w:spacing w:val="-1"/>
        </w:rPr>
        <w:t xml:space="preserve"> </w:t>
      </w:r>
      <w:r>
        <w:rPr>
          <w:b w:val="0"/>
          <w:spacing w:val="-8"/>
        </w:rPr>
        <w:t xml:space="preserve">selected </w:t>
      </w:r>
      <w:r>
        <w:rPr>
          <w:b w:val="0"/>
          <w:w w:val="90"/>
        </w:rPr>
        <w:t>over alternative optimizers (Adagrad and Adam) because it displayed supe- rior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performance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[</w:t>
      </w:r>
      <w:r>
        <w:fldChar w:fldCharType="begin"/>
      </w:r>
      <w:r>
        <w:instrText xml:space="preserve"> HYPERLINK \l "_bookmark76" </w:instrText>
      </w:r>
      <w:r>
        <w:fldChar w:fldCharType="separate"/>
      </w:r>
      <w:r>
        <w:rPr>
          <w:b w:val="0"/>
          <w:color w:val="0000FF"/>
          <w:w w:val="90"/>
        </w:rPr>
        <w:t>35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fact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COCOB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attempts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minimize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loss function by self-tuning its learning rate, accelerates convergence in compar- ison to other gradient descent-based algorithms with a constant or decaying learning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rate,</w:t>
      </w:r>
      <w:r>
        <w:rPr>
          <w:b w:val="0"/>
          <w:spacing w:val="3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convergence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becomes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slower</w:t>
      </w:r>
      <w:r>
        <w:rPr>
          <w:b w:val="0"/>
          <w:spacing w:val="3"/>
        </w:rPr>
        <w:t xml:space="preserve"> </w:t>
      </w:r>
      <w:r>
        <w:rPr>
          <w:b w:val="0"/>
          <w:w w:val="90"/>
        </w:rPr>
        <w:t>close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2"/>
        </w:rPr>
        <w:t xml:space="preserve"> </w:t>
      </w:r>
      <w:r>
        <w:rPr>
          <w:b w:val="0"/>
          <w:spacing w:val="-2"/>
          <w:w w:val="90"/>
        </w:rPr>
        <w:t>optimum.</w:t>
      </w:r>
    </w:p>
    <w:p w14:paraId="1871FF79">
      <w:pPr>
        <w:pStyle w:val="5"/>
        <w:spacing w:before="6"/>
        <w:rPr>
          <w:b w:val="0"/>
          <w:sz w:val="16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138430</wp:posOffset>
                </wp:positionV>
                <wp:extent cx="4284345" cy="1270"/>
                <wp:effectExtent l="0" t="0" r="0" b="0"/>
                <wp:wrapTopAndBottom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4345">
                              <a:moveTo>
                                <a:pt x="0" y="0"/>
                              </a:moveTo>
                              <a:lnTo>
                                <a:pt x="428400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51pt;margin-top:10.9pt;height:0.1pt;width:337.35pt;mso-position-horizontal-relative:page;mso-wrap-distance-bottom:0pt;mso-wrap-distance-top:0pt;z-index:-251619328;mso-width-relative:page;mso-height-relative:page;" filled="f" stroked="t" coordsize="4284345,1" o:gfxdata="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5jC+9YAAAAJAQAADwAAAAAA&#10;AAABACAAAAAiAAAAZHJzL2Rvd25yZXYueG1sUEsBAhQAFAAAAAgAh07iQEZ/AOYVAgAAfAQAAA4A&#10;AAAAAAAAAQAgAAAAJQEAAGRycy9lMm9Eb2MueG1sUEsFBgAAAAAGAAYAWQEAAKwFAAAAAA==&#10;" path="m0,0l4284002,0e">
                <v:fill on="f" focussize="0,0"/>
                <v:stroke weight="0.56692913385826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BC6FD67">
      <w:pPr>
        <w:spacing w:before="76"/>
        <w:ind w:left="279" w:right="0" w:firstLine="0"/>
        <w:jc w:val="left"/>
        <w:rPr>
          <w:b w:val="0"/>
          <w:sz w:val="14"/>
        </w:rPr>
      </w:pPr>
      <w:r>
        <w:rPr>
          <w:rFonts w:ascii="Lucida Handwriting"/>
          <w:spacing w:val="-2"/>
          <w:sz w:val="14"/>
          <w:vertAlign w:val="superscript"/>
        </w:rPr>
        <w:t>9</w:t>
      </w:r>
      <w:bookmarkStart w:id="35" w:name="_bookmark15"/>
      <w:bookmarkEnd w:id="35"/>
      <w:r>
        <w:fldChar w:fldCharType="begin"/>
      </w:r>
      <w:r>
        <w:instrText xml:space="preserve"> HYPERLINK "https://www.kaggle.com/datasets/manchunhui/us-election-2020-tweets" \h </w:instrText>
      </w:r>
      <w:r>
        <w:fldChar w:fldCharType="separate"/>
      </w:r>
      <w:r>
        <w:rPr>
          <w:b w:val="0"/>
          <w:color w:val="0000FF"/>
          <w:spacing w:val="-2"/>
          <w:sz w:val="14"/>
          <w:vertAlign w:val="baseline"/>
        </w:rPr>
        <w:t>https://www.kaggle.com/datasets/manchunhui/us-election-2020-tweets</w:t>
      </w:r>
      <w:r>
        <w:rPr>
          <w:b w:val="0"/>
          <w:color w:val="0000FF"/>
          <w:spacing w:val="-2"/>
          <w:sz w:val="14"/>
          <w:vertAlign w:val="baseline"/>
        </w:rPr>
        <w:fldChar w:fldCharType="end"/>
      </w:r>
    </w:p>
    <w:p w14:paraId="5573BD6F">
      <w:pPr>
        <w:spacing w:after="0"/>
        <w:jc w:val="left"/>
        <w:rPr>
          <w:sz w:val="14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2DDADCA">
      <w:pPr>
        <w:pStyle w:val="5"/>
        <w:spacing w:before="116" w:line="244" w:lineRule="auto"/>
        <w:ind w:left="120" w:right="1019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BPTT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updating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parameters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training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necessary </w:t>
      </w:r>
      <w:r>
        <w:rPr>
          <w:b w:val="0"/>
          <w:w w:val="95"/>
        </w:rPr>
        <w:t>when employing LSTMs.</w:t>
      </w:r>
    </w:p>
    <w:p w14:paraId="6E706B9C">
      <w:pPr>
        <w:pStyle w:val="5"/>
        <w:spacing w:before="1" w:line="244" w:lineRule="auto"/>
        <w:ind w:left="120" w:right="1018" w:firstLine="298"/>
        <w:jc w:val="both"/>
        <w:rPr>
          <w:b w:val="0"/>
        </w:rPr>
      </w:pPr>
      <w:r>
        <w:rPr>
          <w:b w:val="0"/>
          <w:w w:val="95"/>
        </w:rPr>
        <w:t>Optimal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hyperparameters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training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forecasting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DNN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were </w:t>
      </w:r>
      <w:r>
        <w:rPr>
          <w:b w:val="0"/>
          <w:w w:val="90"/>
        </w:rPr>
        <w:t>obtained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Sequential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Model-based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Algorithm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Configuration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(SMAC)</w:t>
      </w:r>
    </w:p>
    <w:p w14:paraId="700F2AAA">
      <w:pPr>
        <w:pStyle w:val="5"/>
        <w:spacing w:before="1" w:line="244" w:lineRule="auto"/>
        <w:ind w:left="120" w:right="1017"/>
        <w:jc w:val="both"/>
        <w:rPr>
          <w:b w:val="0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118110</wp:posOffset>
                </wp:positionV>
                <wp:extent cx="38100" cy="1270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277pt;margin-top:9.3pt;height:0.1pt;width:3pt;mso-position-horizontal-relative:page;z-index:-251635712;mso-width-relative:page;mso-height-relative:page;" filled="f" stroked="t" coordsize="38100,1" o:gfxdata="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aLx+w1AAAAAkBAAAPAAAAAAAAAAEA&#10;IAAAACIAAABkcnMvZG93bnJldi54bWxQSwECFAAUAAAACACHTuJAOqb56xMCAAB2BAAADgAAAAAA&#10;AAABACAAAAAj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422910</wp:posOffset>
                </wp:positionV>
                <wp:extent cx="38100" cy="1270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79.15pt;margin-top:33.3pt;height:0.1pt;width:3pt;mso-position-horizontal-relative:page;z-index:-251634688;mso-width-relative:page;mso-height-relative:page;" filled="f" stroked="t" coordsize="38100,1" o:gfxdata="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cAPAXTAAAACQEAAA8AAAAAAAAAAQAg&#10;AAAAIgAAAGRycy9kb3ducmV2LnhtbFBLAQIUABQAAAAIAIdO4kBnKyv2EwIAAHYEAAAOAAAAAAAA&#10;AAEAIAAAACIBAABkcnMvZTJvRG9jLnhtbFBLBQYAAAAABgAGAFkBAACnBQAAAAA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1219835</wp:posOffset>
                </wp:positionH>
                <wp:positionV relativeFrom="paragraph">
                  <wp:posOffset>575310</wp:posOffset>
                </wp:positionV>
                <wp:extent cx="38100" cy="1270"/>
                <wp:effectExtent l="0" t="0" r="0" b="0"/>
                <wp:wrapNone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96.05pt;margin-top:45.3pt;height:0.1pt;width:3pt;mso-position-horizontal-relative:page;z-index:-251634688;mso-width-relative:page;mso-height-relative:page;" filled="f" stroked="t" coordsize="38100,1" o:gfxdata="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Qjnq0wAAAAkBAAAPAAAAAAAAAAEA&#10;IAAAACIAAABkcnMvZG93bnJldi54bWxQSwECFAAUAAAACACHTuJAgLxc0BQCAAB2BAAADgAAAAAA&#10;AAABACAAAAAiAQAAZHJzL2Uyb0RvYy54bWxQSwUGAAAAAAYABgBZAQAAqAUAAAAA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894080</wp:posOffset>
                </wp:positionH>
                <wp:positionV relativeFrom="paragraph">
                  <wp:posOffset>880110</wp:posOffset>
                </wp:positionV>
                <wp:extent cx="38100" cy="1270"/>
                <wp:effectExtent l="0" t="0" r="0" b="0"/>
                <wp:wrapNone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26" o:spt="100" style="position:absolute;left:0pt;margin-left:70.4pt;margin-top:69.3pt;height:0.1pt;width:3pt;mso-position-horizontal-relative:page;z-index:-251633664;mso-width-relative:page;mso-height-relative:page;" filled="f" stroked="t" coordsize="38100,1" o:gfxdata="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u8UhtQAAAALAQAADwAAAAAAAAAB&#10;ACAAAAAiAAAAZHJzL2Rvd25yZXYueG1sUEsBAhQAFAAAAAgAh07iQN0xjs0UAgAAdgQAAA4AAAAA&#10;AAAAAQAgAAAAIwEAAGRycy9lMm9Eb2MueG1sUEsFBgAAAAAGAAYAWQEAAKkFAAAAAA=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1326515</wp:posOffset>
                </wp:positionH>
                <wp:positionV relativeFrom="paragraph">
                  <wp:posOffset>880110</wp:posOffset>
                </wp:positionV>
                <wp:extent cx="38100" cy="1270"/>
                <wp:effectExtent l="0" t="0" r="0" b="0"/>
                <wp:wrapNone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" o:spid="_x0000_s1026" o:spt="100" style="position:absolute;left:0pt;margin-left:104.45pt;margin-top:69.3pt;height:0.1pt;width:3pt;mso-position-horizontal-relative:page;z-index:-251633664;mso-width-relative:page;mso-height-relative:page;" filled="f" stroked="t" coordsize="38100,1" o:gfxdata="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f7YodUAAAALAQAADwAAAAAAAAAB&#10;ACAAAAAiAAAAZHJzL2Rvd25yZXYueG1sUEsBAhQAFAAAAAgAh07iQKb5J3ITAgAAdgQAAA4AAAAA&#10;AAAAAQAgAAAAJAEAAGRycy9lMm9Eb2MueG1sUEsFBgAAAAAGAAYAWQEAAKkFAAAAAA==&#10;" path="m0,0l3796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 w:val="0"/>
        </w:rPr>
        <w:t>[</w:t>
      </w:r>
      <w:r>
        <w:fldChar w:fldCharType="begin"/>
      </w:r>
      <w:r>
        <w:instrText xml:space="preserve"> HYPERLINK \l "_bookmark78" </w:instrText>
      </w:r>
      <w:r>
        <w:fldChar w:fldCharType="separate"/>
      </w:r>
      <w:r>
        <w:rPr>
          <w:b w:val="0"/>
          <w:color w:val="0000FF"/>
        </w:rPr>
        <w:t>37</w:t>
      </w:r>
      <w:r>
        <w:rPr>
          <w:b w:val="0"/>
          <w:color w:val="0000FF"/>
        </w:rPr>
        <w:fldChar w:fldCharType="end"/>
      </w:r>
      <w:r>
        <w:rPr>
          <w:b w:val="0"/>
        </w:rPr>
        <w:t xml:space="preserve">] and are presented in Table 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b w:val="0"/>
          <w:color w:val="0000FF"/>
        </w:rPr>
        <w:t>3</w:t>
      </w:r>
      <w:r>
        <w:rPr>
          <w:b w:val="0"/>
          <w:color w:val="0000FF"/>
        </w:rPr>
        <w:fldChar w:fldCharType="end"/>
      </w:r>
      <w:r>
        <w:rPr>
          <w:b w:val="0"/>
        </w:rPr>
        <w:t>. minibatch</w:t>
      </w:r>
      <w:r>
        <w:rPr>
          <w:b w:val="0"/>
          <w:spacing w:val="-16"/>
        </w:rPr>
        <w:t xml:space="preserve"> </w:t>
      </w:r>
      <w:r>
        <w:rPr>
          <w:b w:val="0"/>
        </w:rPr>
        <w:t xml:space="preserve">size denotes the num- </w:t>
      </w:r>
      <w:r>
        <w:rPr>
          <w:b w:val="0"/>
          <w:spacing w:val="-2"/>
        </w:rPr>
        <w:t>ber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of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timeseries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considered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for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each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full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backpropagation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in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>the</w:t>
      </w:r>
      <w:r>
        <w:rPr>
          <w:b w:val="0"/>
          <w:spacing w:val="-14"/>
        </w:rPr>
        <w:t xml:space="preserve"> </w:t>
      </w:r>
      <w:r>
        <w:rPr>
          <w:b w:val="0"/>
          <w:spacing w:val="-2"/>
        </w:rPr>
        <w:t xml:space="preserve">LSTM. </w:t>
      </w:r>
      <w:r>
        <w:rPr>
          <w:b w:val="0"/>
          <w:spacing w:val="-4"/>
        </w:rPr>
        <w:t>Epoch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size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denotes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how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many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times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dataset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traversed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within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each </w:t>
      </w:r>
      <w:r>
        <w:rPr>
          <w:b w:val="0"/>
          <w:spacing w:val="-6"/>
        </w:rPr>
        <w:t>epoch.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L2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regularization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 xml:space="preserve">Gaussian noise added to the input are used </w:t>
      </w:r>
      <w:r>
        <w:rPr>
          <w:b w:val="0"/>
        </w:rPr>
        <w:t xml:space="preserve">to reduce overfitting. LSTM unit weights were initialized using a ran- </w:t>
      </w:r>
      <w:r>
        <w:rPr>
          <w:b w:val="0"/>
          <w:spacing w:val="-2"/>
        </w:rPr>
        <w:t>dom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normal</w:t>
      </w:r>
      <w:r>
        <w:rPr>
          <w:b w:val="0"/>
          <w:spacing w:val="-11"/>
        </w:rPr>
        <w:t xml:space="preserve"> </w:t>
      </w:r>
      <w:r>
        <w:rPr>
          <w:b w:val="0"/>
          <w:spacing w:val="-2"/>
        </w:rPr>
        <w:t>initializer.</w:t>
      </w:r>
    </w:p>
    <w:p w14:paraId="2B7E0837">
      <w:pPr>
        <w:pStyle w:val="5"/>
        <w:spacing w:before="123"/>
        <w:rPr>
          <w:b w:val="0"/>
        </w:rPr>
      </w:pPr>
    </w:p>
    <w:p w14:paraId="44F2B1A0">
      <w:pPr>
        <w:spacing w:before="0"/>
        <w:ind w:left="120" w:right="0" w:firstLine="0"/>
        <w:jc w:val="both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Table</w:t>
      </w:r>
      <w:r>
        <w:rPr>
          <w:rFonts w:ascii="Georgia"/>
          <w:b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3</w:t>
      </w:r>
      <w:r>
        <w:rPr>
          <w:rFonts w:ascii="Georgia"/>
          <w:b/>
          <w:spacing w:val="37"/>
          <w:sz w:val="16"/>
        </w:rPr>
        <w:t xml:space="preserve"> </w:t>
      </w:r>
      <w:bookmarkStart w:id="36" w:name="_bookmark16"/>
      <w:bookmarkEnd w:id="36"/>
      <w:r>
        <w:rPr>
          <w:b w:val="0"/>
          <w:spacing w:val="-2"/>
          <w:sz w:val="16"/>
        </w:rPr>
        <w:t>Hyperparameters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used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training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forecasting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model.</w:t>
      </w:r>
    </w:p>
    <w:p w14:paraId="22BA0A63">
      <w:pPr>
        <w:pStyle w:val="5"/>
        <w:spacing w:before="5"/>
        <w:rPr>
          <w:b w:val="0"/>
          <w:sz w:val="11"/>
        </w:rPr>
      </w:pPr>
    </w:p>
    <w:tbl>
      <w:tblPr>
        <w:tblStyle w:val="7"/>
        <w:tblW w:w="0" w:type="auto"/>
        <w:tblInd w:w="18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2"/>
        <w:gridCol w:w="702"/>
      </w:tblGrid>
      <w:tr w14:paraId="6094E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2592" w:type="dxa"/>
          </w:tcPr>
          <w:p w14:paraId="36D6FABA">
            <w:pPr>
              <w:pStyle w:val="11"/>
              <w:spacing w:line="168" w:lineRule="exact"/>
              <w:ind w:left="8" w:right="15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2"/>
                <w:sz w:val="16"/>
              </w:rPr>
              <w:t>Hyperparameter</w:t>
            </w:r>
          </w:p>
        </w:tc>
        <w:tc>
          <w:tcPr>
            <w:tcW w:w="702" w:type="dxa"/>
          </w:tcPr>
          <w:p w14:paraId="54599215">
            <w:pPr>
              <w:pStyle w:val="11"/>
              <w:spacing w:line="168" w:lineRule="exact"/>
              <w:ind w:left="8" w:right="11"/>
              <w:rPr>
                <w:rFonts w:ascii="Euclid"/>
                <w:b/>
                <w:i/>
                <w:sz w:val="16"/>
              </w:rPr>
            </w:pPr>
            <w:r>
              <w:rPr>
                <w:rFonts w:ascii="Euclid"/>
                <w:b/>
                <w:i/>
                <w:spacing w:val="-2"/>
                <w:sz w:val="16"/>
              </w:rPr>
              <w:t>Value</w:t>
            </w:r>
          </w:p>
        </w:tc>
      </w:tr>
      <w:tr w14:paraId="1020F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2592" w:type="dxa"/>
            <w:tcBorders>
              <w:bottom w:val="nil"/>
            </w:tcBorders>
          </w:tcPr>
          <w:p w14:paraId="25723B3C">
            <w:pPr>
              <w:pStyle w:val="11"/>
              <w:spacing w:line="167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78740</wp:posOffset>
                      </wp:positionV>
                      <wp:extent cx="32385" cy="5080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" o:spid="_x0000_s1026" o:spt="203" style="position:absolute;left:0pt;margin-left:51.25pt;margin-top:6.2pt;height:0.4pt;width:2.55pt;z-index:-251632640;mso-width-relative:page;mso-height-relative:page;" coordsize="32384,5080" o:gfxdata="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v7f32AAAAAkBAAAPAAAAAAAAAAEAIAAAACIAAABkcnMvZG93bnJldi54bWxQSwEC&#10;FAAUAAAACACHTuJAWSNwBGYCAAChBQAADgAAAAAAAAABACAAAAAnAQAAZHJzL2Uyb0RvYy54bWxQ&#10;SwUGAAAAAAYABgBZAQAA/wUAAAAA&#10;">
                      <o:lock v:ext="edit" aspectratio="f"/>
                      <v:shape id="Graphic 60" o:spid="_x0000_s1026" o:spt="100" style="position:absolute;left:0;top:2527;height:1270;width:32384;" filled="f" stroked="t" coordsize="32384,1" o:gfxdata="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5HwbsAAADb&#10;AAAADwAAAAAAAAABACAAAAAiAAAAZHJzL2Rvd25yZXYueG1sUEsBAhQAFAAAAAgAh07iQDMvBZ47&#10;AAAAOQAAABAAAAAAAAAAAQAgAAAACgEAAGRycy9zaGFwZXhtbC54bWxQSwUGAAAAAAYABgBbAQAA&#10;tA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>cell</w:t>
            </w:r>
            <w:r>
              <w:rPr>
                <w:b w:val="0"/>
                <w:spacing w:val="-10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dimension</w:t>
            </w:r>
          </w:p>
        </w:tc>
        <w:tc>
          <w:tcPr>
            <w:tcW w:w="702" w:type="dxa"/>
            <w:tcBorders>
              <w:bottom w:val="nil"/>
            </w:tcBorders>
          </w:tcPr>
          <w:p w14:paraId="26A23E64">
            <w:pPr>
              <w:pStyle w:val="11"/>
              <w:spacing w:line="167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spacing w:val="-5"/>
                <w:w w:val="95"/>
                <w:sz w:val="16"/>
              </w:rPr>
              <w:t>20</w:t>
            </w:r>
          </w:p>
        </w:tc>
      </w:tr>
      <w:tr w14:paraId="2CE6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6CAC7611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1" o:spid="_x0000_s1026" o:spt="203" style="position:absolute;left:0pt;margin-left:58.85pt;margin-top:6.3pt;height:0.4pt;width:2.55pt;z-index:-251632640;mso-width-relative:page;mso-height-relative:page;" coordsize="32384,5080" o:gfxdata="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Q4lP2AAAAAkBAAAPAAAAAAAAAAEAIAAAACIAAABkcnMvZG93bnJldi54bWxQSwECFAAU&#10;AAAACACHTuJAdQN912MCAAChBQAADgAAAAAAAAABACAAAAAnAQAAZHJzL2Uyb0RvYy54bWxQSwUG&#10;AAAAAAYABgBZAQAA/AUAAAAA&#10;">
                      <o:lock v:ext="edit" aspectratio="f"/>
                      <v:shape id="Graphic 62" o:spid="_x0000_s1026" o:spt="100" style="position:absolute;left:0;top:2527;height:1270;width:32384;" filled="f" stroked="t" coordsize="32384,1" o:gfxdata="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B8Lb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1026" o:spt="203" style="position:absolute;left:0pt;margin-left:80.25pt;margin-top:6.3pt;height:0.4pt;width:2.55pt;z-index:-251631616;mso-width-relative:page;mso-height-relative:page;" coordsize="32384,5080" o:gfxdata="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jhoTtcAAAAJAQAADwAAAAAAAAABACAAAAAiAAAAZHJzL2Rvd25yZXYueG1sUEsBAhQA&#10;FAAAAAgAh07iQLsGIahlAgAAoQUAAA4AAAAAAAAAAQAgAAAAJgEAAGRycy9lMm9Eb2MueG1sUEsF&#10;BgAAAAAGAAYAWQEAAP0FAAAAAA==&#10;">
                      <o:lock v:ext="edit" aspectratio="f"/>
                      <v:shape id="Graphic 64" o:spid="_x0000_s1026" o:spt="100" style="position:absolute;left:0;top:2527;height:1270;width:32384;" filled="f" stroked="t" coordsize="32384,1" o:gfxdata="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VBwr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w w:val="90"/>
                <w:sz w:val="16"/>
              </w:rPr>
              <w:t>gaussian</w:t>
            </w:r>
            <w:r>
              <w:rPr>
                <w:b w:val="0"/>
                <w:spacing w:val="-1"/>
                <w:sz w:val="16"/>
              </w:rPr>
              <w:t xml:space="preserve"> </w:t>
            </w:r>
            <w:r>
              <w:rPr>
                <w:b w:val="0"/>
                <w:w w:val="90"/>
                <w:sz w:val="16"/>
              </w:rPr>
              <w:t>noise</w:t>
            </w:r>
            <w:r>
              <w:rPr>
                <w:b w:val="0"/>
                <w:sz w:val="16"/>
              </w:rPr>
              <w:t xml:space="preserve"> </w:t>
            </w:r>
            <w:r>
              <w:rPr>
                <w:b w:val="0"/>
                <w:spacing w:val="-2"/>
                <w:w w:val="90"/>
                <w:sz w:val="16"/>
              </w:rPr>
              <w:t>stdev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0D7BDA48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1e-</w:t>
            </w:r>
            <w:r>
              <w:rPr>
                <w:b w:val="0"/>
                <w:spacing w:val="-10"/>
                <w:w w:val="95"/>
                <w:sz w:val="16"/>
              </w:rPr>
              <w:t>4</w:t>
            </w:r>
          </w:p>
        </w:tc>
      </w:tr>
      <w:tr w14:paraId="266C4D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3DE212D5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5" o:spid="_x0000_s1026" o:spt="203" style="position:absolute;left:0pt;margin-left:41.65pt;margin-top:6.3pt;height:0.4pt;width:2.55pt;z-index:-251631616;mso-width-relative:page;mso-height-relative:page;" coordsize="32384,5080" o:gfxdata="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GhckfWAAAABwEAAA8AAAAAAAAAAQAgAAAAIgAAAGRycy9kb3ducmV2LnhtbFBLAQIUABQA&#10;AAAIAIdO4kCwH99fZAIAAKEFAAAOAAAAAAAAAAEAIAAAACUBAABkcnMvZTJvRG9jLnhtbFBLBQYA&#10;AAAABgAGAFkBAAD7BQAAAAA=&#10;">
                      <o:lock v:ext="edit" aspectratio="f"/>
                      <v:shape id="Graphic 66" o:spid="_x0000_s1026" o:spt="100" style="position:absolute;left:0;top:2527;height:1270;width:32384;" filled="f" stroked="t" coordsize="32384,1" o:gfxdata="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t6Lr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z w:val="16"/>
              </w:rPr>
              <w:t>l2</w:t>
            </w:r>
            <w:r>
              <w:rPr>
                <w:b w:val="0"/>
                <w:spacing w:val="-8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regularization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339B867D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1e-</w:t>
            </w:r>
            <w:r>
              <w:rPr>
                <w:b w:val="0"/>
                <w:spacing w:val="-10"/>
                <w:w w:val="95"/>
                <w:sz w:val="16"/>
              </w:rPr>
              <w:t>4</w:t>
            </w:r>
          </w:p>
        </w:tc>
      </w:tr>
      <w:tr w14:paraId="11C59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164EF8A2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7" o:spid="_x0000_s1026" o:spt="203" style="position:absolute;left:0pt;margin-left:52.8pt;margin-top:6.3pt;height:0.4pt;width:2.55pt;z-index:-251630592;mso-width-relative:page;mso-height-relative:page;" coordsize="32384,5080" o:gfxdata="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twEw2AAAAAkBAAAPAAAAAAAAAAEAIAAAACIAAABkcnMvZG93bnJldi54bWxQSwEC&#10;FAAUAAAACACHTuJAJw2ZVmYCAAChBQAADgAAAAAAAAABACAAAAAnAQAAZHJzL2Uyb0RvYy54bWxQ&#10;SwUGAAAAAAYABgBZAQAA/wUAAAAA&#10;">
                      <o:lock v:ext="edit" aspectratio="f"/>
                      <v:shape id="Graphic 68" o:spid="_x0000_s1026" o:spt="100" style="position:absolute;left:0;top:2527;height:1270;width:32384;" filled="f" stroked="t" coordsize="32384,1" o:gfxdata="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hLx7sAAADb&#10;AAAADwAAAAAAAAABACAAAAAiAAAAZHJzL2Rvd25yZXYueG1sUEsBAhQAFAAAAAgAh07iQDMvBZ47&#10;AAAAOQAAABAAAAAAAAAAAQAgAAAACgEAAGRycy9zaGFwZXhtbC54bWxQSwUGAAAAAAYABgBbAQAA&#10;tA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9" o:spid="_x0000_s1026" o:spt="203" style="position:absolute;left:0pt;margin-left:77.25pt;margin-top:6.3pt;height:0.4pt;width:2.55pt;z-index:-251630592;mso-width-relative:page;mso-height-relative:page;" coordsize="32384,5080" o:gfxdata="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EiJg9cAAAAJAQAADwAAAAAAAAABACAAAAAiAAAAZHJzL2Rvd25yZXYueG1sUEsBAhQA&#10;FAAAAAgAh07iQLEzWqJlAgAAoQUAAA4AAAAAAAAAAQAgAAAAJgEAAGRycy9lMm9Eb2MueG1sUEsF&#10;BgAAAAAGAAYAWQEAAP0FAAAAAA==&#10;">
                      <o:lock v:ext="edit" aspectratio="f"/>
                      <v:shape id="Graphic 70" o:spid="_x0000_s1026" o:spt="100" style="position:absolute;left:0;top:2527;height:1270;width:32384;" filled="f" stroked="t" coordsize="32384,1" o:gfxdata="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fRHLsAAADb&#10;AAAADwAAAAAAAAABACAAAAAiAAAAZHJzL2Rvd25yZXYueG1sUEsBAhQAFAAAAAgAh07iQDMvBZ47&#10;AAAAOQAAABAAAAAAAAAAAQAgAAAACgEAAGRycy9zaGFwZXhtbC54bWxQSwUGAAAAAAYABgBbAQAA&#10;tA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4"/>
                <w:sz w:val="16"/>
              </w:rPr>
              <w:t>max epoch</w:t>
            </w:r>
            <w:r>
              <w:rPr>
                <w:b w:val="0"/>
                <w:spacing w:val="-3"/>
                <w:sz w:val="16"/>
              </w:rPr>
              <w:t xml:space="preserve"> </w:t>
            </w:r>
            <w:r>
              <w:rPr>
                <w:b w:val="0"/>
                <w:spacing w:val="-4"/>
                <w:sz w:val="16"/>
              </w:rPr>
              <w:t>size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07EF5406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1</w:t>
            </w:r>
          </w:p>
        </w:tc>
      </w:tr>
      <w:tr w14:paraId="6B361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6DDCCEEB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1" o:spid="_x0000_s1026" o:spt="203" style="position:absolute;left:0pt;margin-left:49.65pt;margin-top:6.3pt;height:0.4pt;width:2.55pt;z-index:-251629568;mso-width-relative:page;mso-height-relative:page;" coordsize="32384,5080" o:gfxdata="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OV2c2AAAAAgBAAAPAAAAAAAAAAEAIAAAACIAAABkcnMvZG93bnJldi54bWxQSwECFAAU&#10;AAAACACHTuJAzWT4dmMCAAChBQAADgAAAAAAAAABACAAAAAnAQAAZHJzL2Uyb0RvYy54bWxQSwUG&#10;AAAAAAYABgBZAQAA/AUAAAAA&#10;">
                      <o:lock v:ext="edit" aspectratio="f"/>
                      <v:shape id="Graphic 72" o:spid="_x0000_s1026" o:spt="100" style="position:absolute;left:0;top:2527;height:1270;width:32384;" filled="f" stroked="t" coordsize="32384,1" o:gfxdata="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q8L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" o:spid="_x0000_s1026" o:spt="203" style="position:absolute;left:0pt;margin-left:68.9pt;margin-top:6.3pt;height:0.4pt;width:2.55pt;z-index:-251629568;mso-width-relative:page;mso-height-relative:page;" coordsize="32384,5080" o:gfxdata="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MfE9gAAAAJAQAADwAAAAAAAAABACAAAAAiAAAAZHJzL2Rvd25yZXYueG1sUEsBAhQA&#10;FAAAAAgAh07iQANhpAlkAgAAoQUAAA4AAAAAAAAAAQAgAAAAJwEAAGRycy9lMm9Eb2MueG1sUEsF&#10;BgAAAAAGAAYAWQEAAP0FAAAAAA==&#10;">
                      <o:lock v:ext="edit" aspectratio="f"/>
                      <v:shape id="Graphic 74" o:spid="_x0000_s1026" o:spt="100" style="position:absolute;left:0;top:2527;height:1270;width:32384;" filled="f" stroked="t" coordsize="32384,1" o:gfxdata="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zXH7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6"/>
                <w:sz w:val="16"/>
              </w:rPr>
              <w:t>max</w:t>
            </w:r>
            <w:r>
              <w:rPr>
                <w:b w:val="0"/>
                <w:spacing w:val="-5"/>
                <w:sz w:val="16"/>
              </w:rPr>
              <w:t xml:space="preserve"> </w:t>
            </w:r>
            <w:r>
              <w:rPr>
                <w:b w:val="0"/>
                <w:spacing w:val="-6"/>
                <w:sz w:val="16"/>
              </w:rPr>
              <w:t>num</w:t>
            </w:r>
            <w:r>
              <w:rPr>
                <w:b w:val="0"/>
                <w:spacing w:val="-4"/>
                <w:sz w:val="16"/>
              </w:rPr>
              <w:t xml:space="preserve"> </w:t>
            </w:r>
            <w:r>
              <w:rPr>
                <w:b w:val="0"/>
                <w:spacing w:val="-6"/>
                <w:sz w:val="16"/>
              </w:rPr>
              <w:t>epochs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6CDA561C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2</w:t>
            </w:r>
          </w:p>
        </w:tc>
      </w:tr>
      <w:tr w14:paraId="525A0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4F745DC6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5" o:spid="_x0000_s1026" o:spt="203" style="position:absolute;left:0pt;margin-left:75.6pt;margin-top:6.3pt;height:0.4pt;width:2.55pt;z-index:-251628544;mso-width-relative:page;mso-height-relative:page;" coordsize="32384,5080" o:gfxdata="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glnE9gAAAAJAQAADwAAAAAAAAABACAAAAAiAAAAZHJzL2Rvd25yZXYueG1sUEsBAhQA&#10;FAAAAAgAh07iQAh4Wv5kAgAAoQUAAA4AAAAAAAAAAQAgAAAAJwEAAGRycy9lMm9Eb2MueG1sUEsF&#10;BgAAAAAGAAYAWQEAAP0FAAAAAA==&#10;">
                      <o:lock v:ext="edit" aspectratio="f"/>
                      <v:shape id="Graphic 76" o:spid="_x0000_s1026" o:spt="100" style="position:absolute;left:0;top:2527;height:1270;width:32384;" filled="f" stroked="t" coordsize="32384,1" o:gfxdata="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uzzvQAA&#10;ANsAAAAPAAAAAAAAAAEAIAAAACIAAABkcnMvZG93bnJldi54bWxQSwECFAAUAAAACACHTuJAMy8F&#10;njsAAAA5AAAAEAAAAAAAAAABACAAAAAMAQAAZHJzL3NoYXBleG1sLnhtbFBLBQYAAAAABgAGAFsB&#10;AAC2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6"/>
                <w:sz w:val="16"/>
              </w:rPr>
              <w:t>minibatch</w:t>
            </w:r>
            <w:r>
              <w:rPr>
                <w:b w:val="0"/>
                <w:spacing w:val="5"/>
                <w:sz w:val="16"/>
              </w:rPr>
              <w:t xml:space="preserve"> </w:t>
            </w:r>
            <w:r>
              <w:rPr>
                <w:b w:val="0"/>
                <w:spacing w:val="-4"/>
                <w:sz w:val="16"/>
              </w:rPr>
              <w:t>size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72FA3C2E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4</w:t>
            </w:r>
          </w:p>
        </w:tc>
      </w:tr>
      <w:tr w14:paraId="646459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  <w:bottom w:val="nil"/>
            </w:tcBorders>
          </w:tcPr>
          <w:p w14:paraId="3809E363">
            <w:pPr>
              <w:pStyle w:val="11"/>
              <w:spacing w:line="170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7" o:spid="_x0000_s1026" o:spt="203" style="position:absolute;left:0pt;margin-left:47.4pt;margin-top:6.3pt;height:0.4pt;width:2.55pt;z-index:-251628544;mso-width-relative:page;mso-height-relative:page;" coordsize="32384,5080" o:gfxdata="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gT5AdYAAAAHAQAADwAAAAAAAAABACAAAAAiAAAAZHJzL2Rvd25yZXYueG1sUEsBAhQA&#10;FAAAAAgAh07iQJ9qHPdmAgAAoQUAAA4AAAAAAAAAAQAgAAAAJQEAAGRycy9lMm9Eb2MueG1sUEsF&#10;BgAAAAAGAAYAWQEAAP0FAAAAAA==&#10;">
                      <o:lock v:ext="edit" aspectratio="f"/>
                      <v:shape id="Graphic 78" o:spid="_x0000_s1026" o:spt="100" style="position:absolute;left:0;top:2527;height:1270;width:32384;" filled="f" stroked="t" coordsize="32384,1" o:gfxdata="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HdGrsAAADb&#10;AAAADwAAAAAAAAABACAAAAAiAAAAZHJzL2Rvd25yZXYueG1sUEsBAhQAFAAAAAgAh07iQDMvBZ47&#10;AAAAOQAAABAAAAAAAAAAAQAgAAAACgEAAGRycy9zaGFwZXhtbC54bWxQSwUGAAAAAAYABgBbAQAA&#10;tA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9" o:spid="_x0000_s1026" o:spt="203" style="position:absolute;left:0pt;margin-left:75.4pt;margin-top:6.3pt;height:0.4pt;width:2.55pt;z-index:-251627520;mso-width-relative:page;mso-height-relative:page;" coordsize="32384,5080" o:gfxdata="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hz1XPYAAAACQEAAA8AAAAAAAAAAQAgAAAAIgAAAGRycy9kb3ducmV2LnhtbFBLAQIU&#10;ABQAAAAIAIdO4kCsYxJqZQIAAKEFAAAOAAAAAAAAAAEAIAAAACcBAABkcnMvZTJvRG9jLnhtbFBL&#10;BQYAAAAABgAGAFkBAAD+BQAAAAA=&#10;">
                      <o:lock v:ext="edit" aspectratio="f"/>
                      <v:shape id="Graphic 80" o:spid="_x0000_s1026" o:spt="100" style="position:absolute;left:0;top:2527;height:1270;width:32384;" filled="f" stroked="t" coordsize="32384,1" o:gfxdata="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sqE7ugAAANsA&#10;AAAPAAAAAAAAAAEAIAAAACIAAABkcnMvZG93bnJldi54bWxQSwECFAAUAAAACACHTuJAMy8FnjsA&#10;AAA5AAAAEAAAAAAAAAABACAAAAAJAQAAZHJzL3NoYXBleG1sLnhtbFBLBQYAAAAABgAGAFsBAACz&#10;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8"/>
                <w:sz w:val="16"/>
              </w:rPr>
              <w:t>num</w:t>
            </w:r>
            <w:r>
              <w:rPr>
                <w:b w:val="0"/>
                <w:spacing w:val="2"/>
                <w:sz w:val="16"/>
              </w:rPr>
              <w:t xml:space="preserve"> </w:t>
            </w:r>
            <w:r>
              <w:rPr>
                <w:b w:val="0"/>
                <w:spacing w:val="-8"/>
                <w:sz w:val="16"/>
              </w:rPr>
              <w:t>hidden</w:t>
            </w:r>
            <w:r>
              <w:rPr>
                <w:b w:val="0"/>
                <w:spacing w:val="2"/>
                <w:sz w:val="16"/>
              </w:rPr>
              <w:t xml:space="preserve"> </w:t>
            </w:r>
            <w:r>
              <w:rPr>
                <w:b w:val="0"/>
                <w:spacing w:val="-8"/>
                <w:sz w:val="16"/>
              </w:rPr>
              <w:t>layers</w:t>
            </w:r>
          </w:p>
        </w:tc>
        <w:tc>
          <w:tcPr>
            <w:tcW w:w="702" w:type="dxa"/>
            <w:tcBorders>
              <w:top w:val="nil"/>
              <w:bottom w:val="nil"/>
            </w:tcBorders>
          </w:tcPr>
          <w:p w14:paraId="4A2BB5BD">
            <w:pPr>
              <w:pStyle w:val="11"/>
              <w:spacing w:line="170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spacing w:val="-10"/>
                <w:w w:val="95"/>
                <w:sz w:val="16"/>
              </w:rPr>
              <w:t>1</w:t>
            </w:r>
          </w:p>
        </w:tc>
      </w:tr>
      <w:tr w14:paraId="35195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592" w:type="dxa"/>
            <w:tcBorders>
              <w:top w:val="nil"/>
            </w:tcBorders>
          </w:tcPr>
          <w:p w14:paraId="68A53010">
            <w:pPr>
              <w:pStyle w:val="11"/>
              <w:spacing w:line="171" w:lineRule="exact"/>
              <w:rPr>
                <w:b w:val="0"/>
                <w:sz w:val="16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1" o:spid="_x0000_s1026" o:spt="203" style="position:absolute;left:0pt;margin-left:34.7pt;margin-top:6.3pt;height:0.4pt;width:2.55pt;z-index:-251627520;mso-width-relative:page;mso-height-relative:page;" coordsize="32384,5080" o:gfxdata="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7UmzdYAAAAHAQAADwAAAAAAAAABACAAAAAiAAAAZHJzL2Rvd25yZXYueG1sUEsBAhQAFAAA&#10;AAgAh07iQGBw/KhjAgAAoQUAAA4AAAAAAAAAAQAgAAAAJQEAAGRycy9lMm9Eb2MueG1sUEsFBgAA&#10;AAAGAAYAWQEAAPoFAAAAAA==&#10;">
                      <o:lock v:ext="edit" aspectratio="f"/>
                      <v:shape id="Graphic 82" o:spid="_x0000_s1026" o:spt="100" style="position:absolute;left:0;top:2527;height:1270;width:32384;" filled="f" stroked="t" coordsize="32384,1" o:gfxdata="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ya174A&#10;AADbAAAADwAAAAAAAAABACAAAAAiAAAAZHJzL2Rvd25yZXYueG1sUEsBAhQAFAAAAAgAh07iQDMv&#10;BZ47AAAAOQAAABAAAAAAAAAAAQAgAAAADQEAAGRycy9zaGFwZXhtbC54bWxQSwUGAAAAAAYABgBb&#10;AQAAtwMAAAAA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3" o:spid="_x0000_s1026" o:spt="203" style="position:absolute;left:0pt;margin-left:63.65pt;margin-top:6.3pt;height:0.4pt;width:2.55pt;z-index:-251626496;mso-width-relative:page;mso-height-relative:page;" coordsize="32384,5080" o:gfxdata="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aren1wAAAAkBAAAPAAAAAAAAAAEAIAAAACIAAABkcnMvZG93bnJldi54bWxQSwECFAAU&#10;AAAACACHTuJArnWg12QCAAChBQAADgAAAAAAAAABACAAAAAmAQAAZHJzL2Uyb0RvYy54bWxQSwUG&#10;AAAAAAYABgBZAQAA/AUAAAAA&#10;">
                      <o:lock v:ext="edit" aspectratio="f"/>
                      <v:shape id="Graphic 84" o:spid="_x0000_s1026" o:spt="100" style="position:absolute;left:0;top:2527;height:1270;width:32384;" filled="f" stroked="t" coordsize="32384,1" o:gfxdata="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iac4vQAA&#10;ANsAAAAPAAAAAAAAAAEAIAAAACIAAABkcnMvZG93bnJldi54bWxQSwECFAAUAAAACACHTuJAMy8F&#10;njsAAAA5AAAAEAAAAAAAAAABACAAAAAMAQAAZHJzL3NoYXBleG1sLnhtbFBLBQYAAAAABgAGAFsB&#10;AAC2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80010</wp:posOffset>
                      </wp:positionV>
                      <wp:extent cx="32385" cy="5080"/>
                      <wp:effectExtent l="0" t="0" r="0" b="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4" cy="5080"/>
                                <a:chOff x="0" y="0"/>
                                <a:chExt cx="32384" cy="508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527"/>
                                  <a:ext cx="3238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>
                                      <a:moveTo>
                                        <a:pt x="0" y="0"/>
                                      </a:moveTo>
                                      <a:lnTo>
                                        <a:pt x="3227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5" o:spid="_x0000_s1026" o:spt="203" style="position:absolute;left:0pt;margin-left:101.5pt;margin-top:6.3pt;height:0.4pt;width:2.55pt;z-index:-251626496;mso-width-relative:page;mso-height-relative:page;" coordsize="32384,5080" o:gfxdata="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uPvJ7ZAAAACQEAAA8AAAAAAAAAAQAgAAAAIgAAAGRycy9kb3ducmV2LnhtbFBLAQIU&#10;ABQAAAAIAIdO4kClbF4gZAIAAKEFAAAOAAAAAAAAAAEAIAAAACgBAABkcnMvZTJvRG9jLnhtbFBL&#10;BQYAAAAABgAGAFkBAAD+BQAAAAA=&#10;">
                      <o:lock v:ext="edit" aspectratio="f"/>
                      <v:shape id="Graphic 86" o:spid="_x0000_s1026" o:spt="100" style="position:absolute;left:0;top:2527;height:1270;width:32384;" filled="f" stroked="t" coordsize="32384,1" o:gfxdata="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F5zUvQAA&#10;ANsAAAAPAAAAAAAAAAEAIAAAACIAAABkcnMvZG93bnJldi54bWxQSwECFAAUAAAACACHTuJAMy8F&#10;njsAAAA5AAAAEAAAAAAAAAABACAAAAAMAQAAZHJzL3NoYXBleG1sLnhtbFBLBQYAAAAABgAGAFsB&#10;AAC2AwAAAAA=&#10;" path="m0,0l32270,0e">
                        <v:fill on="f" focussize="0,0"/>
                        <v:stroke weight="0.39795275590551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 w:val="0"/>
                <w:spacing w:val="-4"/>
                <w:sz w:val="16"/>
              </w:rPr>
              <w:t>random normal initializer</w:t>
            </w:r>
            <w:r>
              <w:rPr>
                <w:b w:val="0"/>
                <w:spacing w:val="-3"/>
                <w:sz w:val="16"/>
              </w:rPr>
              <w:t xml:space="preserve"> </w:t>
            </w:r>
            <w:r>
              <w:rPr>
                <w:b w:val="0"/>
                <w:spacing w:val="-4"/>
                <w:sz w:val="16"/>
              </w:rPr>
              <w:t>stdev</w:t>
            </w:r>
          </w:p>
        </w:tc>
        <w:tc>
          <w:tcPr>
            <w:tcW w:w="702" w:type="dxa"/>
            <w:tcBorders>
              <w:top w:val="nil"/>
            </w:tcBorders>
          </w:tcPr>
          <w:p w14:paraId="72D3864C">
            <w:pPr>
              <w:pStyle w:val="11"/>
              <w:spacing w:line="171" w:lineRule="exact"/>
              <w:ind w:left="11" w:right="3"/>
              <w:rPr>
                <w:b w:val="0"/>
                <w:sz w:val="16"/>
              </w:rPr>
            </w:pPr>
            <w:r>
              <w:rPr>
                <w:b w:val="0"/>
                <w:w w:val="85"/>
                <w:sz w:val="16"/>
              </w:rPr>
              <w:t>1e-</w:t>
            </w:r>
            <w:r>
              <w:rPr>
                <w:b w:val="0"/>
                <w:spacing w:val="-10"/>
                <w:w w:val="95"/>
                <w:sz w:val="16"/>
              </w:rPr>
              <w:t>4</w:t>
            </w:r>
          </w:p>
        </w:tc>
      </w:tr>
    </w:tbl>
    <w:p w14:paraId="475E71DD">
      <w:pPr>
        <w:pStyle w:val="5"/>
        <w:rPr>
          <w:b w:val="0"/>
          <w:sz w:val="16"/>
        </w:rPr>
      </w:pPr>
    </w:p>
    <w:p w14:paraId="03244ED2">
      <w:pPr>
        <w:pStyle w:val="5"/>
        <w:spacing w:before="121"/>
        <w:rPr>
          <w:b w:val="0"/>
          <w:sz w:val="16"/>
        </w:rPr>
      </w:pPr>
    </w:p>
    <w:p w14:paraId="3869F102">
      <w:pPr>
        <w:pStyle w:val="5"/>
        <w:spacing w:line="244" w:lineRule="auto"/>
        <w:ind w:left="120" w:right="1018" w:firstLine="298"/>
        <w:jc w:val="both"/>
        <w:rPr>
          <w:b w:val="0"/>
        </w:rPr>
      </w:pPr>
      <w:r>
        <w:rPr>
          <w:b w:val="0"/>
          <w:w w:val="85"/>
        </w:rPr>
        <w:t xml:space="preserve">Out of the two evaluation datasets, only the 2016 one was used for training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model.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segment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withheld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test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purposes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end </w:t>
      </w:r>
      <w:r>
        <w:rPr>
          <w:b w:val="0"/>
          <w:w w:val="85"/>
        </w:rPr>
        <w:t xml:space="preserve">of each timeseries, with a length equal to the forecasting horizon; the remaining </w:t>
      </w:r>
      <w:r>
        <w:rPr>
          <w:b w:val="0"/>
          <w:w w:val="90"/>
        </w:rPr>
        <w:t xml:space="preserve">data constituted the training dataset. Moreover, this pretrained model was also separately tested on the 2020 dataset. The results from testing on both </w:t>
      </w:r>
      <w:r>
        <w:rPr>
          <w:b w:val="0"/>
          <w:spacing w:val="-8"/>
        </w:rPr>
        <w:t>datasets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are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presented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in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sequel.</w:t>
      </w:r>
    </w:p>
    <w:p w14:paraId="3D81F5CF">
      <w:pPr>
        <w:pStyle w:val="5"/>
        <w:spacing w:before="4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Deseasonalisation was applied as a common preprocessing step, since DNNs </w:t>
      </w:r>
      <w:r>
        <w:rPr>
          <w:b w:val="0"/>
          <w:w w:val="90"/>
        </w:rPr>
        <w:t>are weak at modelling seasonality [</w:t>
      </w:r>
      <w:r>
        <w:fldChar w:fldCharType="begin"/>
      </w:r>
      <w:r>
        <w:instrText xml:space="preserve"> HYPERLINK \l "_bookmark79" </w:instrText>
      </w:r>
      <w:r>
        <w:fldChar w:fldCharType="separate"/>
      </w:r>
      <w:r>
        <w:rPr>
          <w:b w:val="0"/>
          <w:color w:val="0000FF"/>
          <w:w w:val="90"/>
        </w:rPr>
        <w:t>38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 That was achieved by decomposing each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seasonal,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trend,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remainder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components,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  <w:w w:val="85"/>
        </w:rPr>
        <w:t xml:space="preserve">subsequently remove the seasonality component, by employing STL decompo- </w:t>
      </w:r>
      <w:r>
        <w:rPr>
          <w:b w:val="0"/>
          <w:w w:val="90"/>
        </w:rPr>
        <w:t>sition.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exhibited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seasonality,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step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returned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zero </w:t>
      </w:r>
      <w:r>
        <w:rPr>
          <w:b w:val="0"/>
          <w:spacing w:val="-2"/>
          <w:w w:val="95"/>
        </w:rPr>
        <w:t>seasonality.</w:t>
      </w:r>
    </w:p>
    <w:p w14:paraId="26FA8B2B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>Sliding window schemes were adopted for feeding inputs to the DNN and deriving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outputs,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output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window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size</w:t>
      </w:r>
      <w:r>
        <w:rPr>
          <w:b w:val="0"/>
          <w:spacing w:val="-8"/>
          <w:w w:val="90"/>
        </w:rPr>
        <w:t xml:space="preserve"> </w:t>
      </w:r>
      <w:r>
        <w:rPr>
          <w:b w:val="0"/>
          <w:i/>
          <w:w w:val="90"/>
        </w:rPr>
        <w:t>n</w:t>
      </w:r>
      <w:r>
        <w:rPr>
          <w:b w:val="0"/>
          <w:i/>
          <w:spacing w:val="-5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equal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size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forecasting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horizon</w:t>
      </w:r>
      <w:r>
        <w:rPr>
          <w:b w:val="0"/>
          <w:spacing w:val="-10"/>
        </w:rPr>
        <w:t xml:space="preserve"> </w:t>
      </w:r>
      <w:r>
        <w:rPr>
          <w:b w:val="0"/>
          <w:i/>
          <w:spacing w:val="-6"/>
        </w:rPr>
        <w:t xml:space="preserve">H </w:t>
      </w:r>
      <w:r>
        <w:rPr>
          <w:b w:val="0"/>
          <w:spacing w:val="-6"/>
        </w:rPr>
        <w:t>=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7.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input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window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size</w:t>
      </w:r>
      <w:r>
        <w:rPr>
          <w:b w:val="0"/>
          <w:spacing w:val="-10"/>
        </w:rPr>
        <w:t xml:space="preserve"> </w:t>
      </w:r>
      <w:r>
        <w:rPr>
          <w:b w:val="0"/>
          <w:i/>
          <w:spacing w:val="-6"/>
        </w:rPr>
        <w:t>m</w:t>
      </w:r>
      <w:r>
        <w:rPr>
          <w:b w:val="0"/>
          <w:i/>
          <w:spacing w:val="-7"/>
        </w:rPr>
        <w:t xml:space="preserve"> </w:t>
      </w:r>
      <w:r>
        <w:rPr>
          <w:b w:val="0"/>
          <w:spacing w:val="-6"/>
        </w:rPr>
        <w:t>was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empirically </w:t>
      </w:r>
      <w:r>
        <w:rPr>
          <w:b w:val="0"/>
          <w:w w:val="90"/>
        </w:rPr>
        <w:t>set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9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=</w:t>
      </w:r>
      <w:r>
        <w:rPr>
          <w:b w:val="0"/>
          <w:spacing w:val="-10"/>
          <w:w w:val="90"/>
        </w:rPr>
        <w:t xml:space="preserve"> </w:t>
      </w:r>
      <w:r>
        <w:rPr>
          <w:b w:val="0"/>
          <w:i/>
          <w:w w:val="90"/>
        </w:rPr>
        <w:t>n</w:t>
      </w:r>
      <w:r>
        <w:rPr>
          <w:b w:val="0"/>
          <w:w w:val="90"/>
        </w:rPr>
        <w:t>1</w:t>
      </w:r>
      <w:r>
        <w:rPr>
          <w:b w:val="0"/>
          <w:i/>
          <w:w w:val="90"/>
        </w:rPr>
        <w:t>.</w:t>
      </w:r>
      <w:r>
        <w:rPr>
          <w:b w:val="0"/>
          <w:w w:val="90"/>
        </w:rPr>
        <w:t>25.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training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broken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down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blocks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size </w:t>
      </w:r>
      <w:r>
        <w:rPr>
          <w:b w:val="0"/>
          <w:i/>
          <w:spacing w:val="-6"/>
        </w:rPr>
        <w:t>m</w:t>
      </w:r>
      <w:r>
        <w:rPr>
          <w:b w:val="0"/>
          <w:i/>
          <w:spacing w:val="-16"/>
        </w:rPr>
        <w:t xml:space="preserve"> </w:t>
      </w:r>
      <w:r>
        <w:rPr>
          <w:b w:val="0"/>
          <w:spacing w:val="-6"/>
        </w:rPr>
        <w:t>+</w:t>
      </w:r>
      <w:r>
        <w:rPr>
          <w:b w:val="0"/>
          <w:spacing w:val="-20"/>
        </w:rPr>
        <w:t xml:space="preserve"> </w:t>
      </w:r>
      <w:r>
        <w:rPr>
          <w:b w:val="0"/>
          <w:i/>
          <w:spacing w:val="-6"/>
        </w:rPr>
        <w:t>n</w:t>
      </w:r>
      <w:r>
        <w:rPr>
          <w:b w:val="0"/>
          <w:spacing w:val="-6"/>
        </w:rPr>
        <w:t>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thus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forming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input–output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pairs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each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LSTM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cell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instance.</w:t>
      </w:r>
    </w:p>
    <w:p w14:paraId="52C3FC0A">
      <w:pPr>
        <w:pStyle w:val="5"/>
        <w:spacing w:before="100"/>
        <w:rPr>
          <w:b w:val="0"/>
        </w:rPr>
      </w:pPr>
    </w:p>
    <w:p w14:paraId="6C2443A7">
      <w:pPr>
        <w:pStyle w:val="4"/>
        <w:numPr>
          <w:ilvl w:val="2"/>
          <w:numId w:val="2"/>
        </w:numPr>
        <w:tabs>
          <w:tab w:val="left" w:pos="760"/>
        </w:tabs>
        <w:spacing w:before="0" w:after="0" w:line="240" w:lineRule="auto"/>
        <w:ind w:left="760" w:right="0" w:hanging="640"/>
        <w:jc w:val="both"/>
      </w:pPr>
      <w:bookmarkStart w:id="37" w:name="Metrics and Results"/>
      <w:bookmarkEnd w:id="37"/>
      <w:r>
        <w:rPr>
          <w:spacing w:val="-2"/>
        </w:rPr>
        <w:t>Metrics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Results</w:t>
      </w:r>
    </w:p>
    <w:p w14:paraId="1FE4A702">
      <w:pPr>
        <w:pStyle w:val="5"/>
        <w:spacing w:before="123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A set of common timeseries forecasting evaluation quantitative metrics were employed for assessing the predictability of the computed timeseries.</w:t>
      </w:r>
    </w:p>
    <w:p w14:paraId="5CA38955">
      <w:pPr>
        <w:spacing w:before="0" w:line="199" w:lineRule="auto"/>
        <w:ind w:left="120" w:right="1018" w:firstLine="298"/>
        <w:jc w:val="both"/>
        <w:rPr>
          <w:b w:val="0"/>
          <w:sz w:val="20"/>
        </w:rPr>
      </w:pPr>
      <w:r>
        <w:rPr>
          <w:b w:val="0"/>
          <w:spacing w:val="-4"/>
          <w:sz w:val="20"/>
        </w:rPr>
        <w:t>First,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12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Symmetric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Mean</w:t>
      </w:r>
      <w:r>
        <w:rPr>
          <w:rFonts w:ascii="Euclid"/>
          <w:i/>
          <w:spacing w:val="-13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Absolute</w:t>
      </w:r>
      <w:r>
        <w:rPr>
          <w:rFonts w:ascii="Euclid"/>
          <w:i/>
          <w:spacing w:val="-12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Percentage</w:t>
      </w:r>
      <w:r>
        <w:rPr>
          <w:rFonts w:ascii="Euclid"/>
          <w:i/>
          <w:spacing w:val="-11"/>
          <w:sz w:val="20"/>
        </w:rPr>
        <w:t xml:space="preserve"> </w:t>
      </w:r>
      <w:r>
        <w:rPr>
          <w:rFonts w:ascii="Euclid"/>
          <w:i/>
          <w:spacing w:val="-4"/>
          <w:sz w:val="20"/>
        </w:rPr>
        <w:t>Error</w:t>
      </w:r>
      <w:r>
        <w:rPr>
          <w:rFonts w:ascii="Euclid"/>
          <w:i/>
          <w:spacing w:val="5"/>
          <w:sz w:val="20"/>
        </w:rPr>
        <w:t xml:space="preserve"> </w:t>
      </w:r>
      <w:r>
        <w:rPr>
          <w:b w:val="0"/>
          <w:spacing w:val="-4"/>
          <w:sz w:val="20"/>
        </w:rPr>
        <w:t>(SMAPE)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is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defined </w:t>
      </w:r>
      <w:r>
        <w:rPr>
          <w:b w:val="0"/>
          <w:sz w:val="20"/>
        </w:rPr>
        <w:t>as follows:</w:t>
      </w:r>
    </w:p>
    <w:p w14:paraId="309ED228">
      <w:pPr>
        <w:spacing w:after="0" w:line="199" w:lineRule="auto"/>
        <w:jc w:val="both"/>
        <w:rPr>
          <w:sz w:val="20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08B5E7E">
      <w:pPr>
        <w:spacing w:before="65" w:line="242" w:lineRule="auto"/>
        <w:ind w:left="120" w:right="1016" w:firstLine="0"/>
        <w:jc w:val="left"/>
        <w:rPr>
          <w:b w:val="0"/>
          <w:sz w:val="16"/>
        </w:rPr>
      </w:pPr>
      <w:r>
        <w:rPr>
          <w:rFonts w:ascii="Georgia" w:hAnsi="Georgia"/>
          <w:b/>
          <w:sz w:val="16"/>
        </w:rPr>
        <w:t>Table 4</w:t>
      </w:r>
      <w:r>
        <w:rPr>
          <w:rFonts w:ascii="Georgia" w:hAnsi="Georgia"/>
          <w:b/>
          <w:spacing w:val="33"/>
          <w:sz w:val="16"/>
        </w:rPr>
        <w:t xml:space="preserve"> </w:t>
      </w:r>
      <w:bookmarkStart w:id="38" w:name="_bookmark17"/>
      <w:bookmarkEnd w:id="38"/>
      <w:r>
        <w:rPr>
          <w:b w:val="0"/>
          <w:sz w:val="16"/>
        </w:rPr>
        <w:t>Forecasting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results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US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2016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Presidential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Election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Tweets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dataset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 xml:space="preserve">the </w:t>
      </w:r>
      <w:r>
        <w:rPr>
          <w:b w:val="0"/>
          <w:spacing w:val="-4"/>
          <w:sz w:val="16"/>
        </w:rPr>
        <w:t xml:space="preserve">six constructed timeseries. “Dem” denotes the Democrats, “Rep” denotes the Republicans, </w:t>
      </w:r>
      <w:r>
        <w:rPr>
          <w:b w:val="0"/>
          <w:sz w:val="16"/>
        </w:rPr>
        <w:t>while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“mean”,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“med”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“trim”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imply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three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respective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aggregation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strategies: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mean, median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trimmed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mean.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In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each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case,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SMAPE/MASE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metrics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have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 xml:space="preserve">been </w:t>
      </w:r>
      <w:r>
        <w:rPr>
          <w:b w:val="0"/>
          <w:spacing w:val="-2"/>
          <w:sz w:val="16"/>
        </w:rPr>
        <w:t>independently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averaged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across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channels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using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both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mean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the </w:t>
      </w:r>
      <w:r>
        <w:rPr>
          <w:b w:val="0"/>
          <w:sz w:val="16"/>
        </w:rPr>
        <w:t>median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operator.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A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lower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value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is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better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both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metrics,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while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SMAPE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is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a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percentage.</w:t>
      </w:r>
    </w:p>
    <w:p w14:paraId="5069495B">
      <w:pPr>
        <w:pStyle w:val="5"/>
        <w:spacing w:before="4" w:after="1"/>
        <w:rPr>
          <w:b w:val="0"/>
          <w:sz w:val="11"/>
        </w:rPr>
      </w:pPr>
    </w:p>
    <w:tbl>
      <w:tblPr>
        <w:tblStyle w:val="7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1385"/>
        <w:gridCol w:w="1532"/>
        <w:gridCol w:w="1264"/>
        <w:gridCol w:w="1411"/>
      </w:tblGrid>
      <w:tr w14:paraId="4CFB02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1100" w:type="dxa"/>
          </w:tcPr>
          <w:p w14:paraId="020C935C">
            <w:pPr>
              <w:pStyle w:val="11"/>
              <w:spacing w:line="162" w:lineRule="exact"/>
              <w:ind w:left="0" w:right="117"/>
              <w:jc w:val="right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Timeseries</w:t>
            </w:r>
          </w:p>
        </w:tc>
        <w:tc>
          <w:tcPr>
            <w:tcW w:w="1385" w:type="dxa"/>
          </w:tcPr>
          <w:p w14:paraId="5F3B39F0">
            <w:pPr>
              <w:pStyle w:val="11"/>
              <w:spacing w:line="162" w:lineRule="exact"/>
              <w:ind w:left="8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Mean</w:t>
            </w:r>
            <w:r>
              <w:rPr>
                <w:rFonts w:ascii="Euclid"/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SMAPE</w:t>
            </w:r>
          </w:p>
        </w:tc>
        <w:tc>
          <w:tcPr>
            <w:tcW w:w="1532" w:type="dxa"/>
          </w:tcPr>
          <w:p w14:paraId="434378A8">
            <w:pPr>
              <w:pStyle w:val="11"/>
              <w:spacing w:line="162" w:lineRule="exact"/>
              <w:ind w:left="9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Median</w:t>
            </w:r>
            <w:r>
              <w:rPr>
                <w:rFonts w:ascii="Euclid"/>
                <w:b/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SMAPE</w:t>
            </w:r>
          </w:p>
        </w:tc>
        <w:tc>
          <w:tcPr>
            <w:tcW w:w="1264" w:type="dxa"/>
          </w:tcPr>
          <w:p w14:paraId="5815085B">
            <w:pPr>
              <w:pStyle w:val="11"/>
              <w:spacing w:line="162" w:lineRule="exact"/>
              <w:ind w:left="9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Mean</w:t>
            </w:r>
            <w:r>
              <w:rPr>
                <w:rFonts w:ascii="Euclid"/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MASE</w:t>
            </w:r>
          </w:p>
        </w:tc>
        <w:tc>
          <w:tcPr>
            <w:tcW w:w="1411" w:type="dxa"/>
          </w:tcPr>
          <w:p w14:paraId="06EA2FF4">
            <w:pPr>
              <w:pStyle w:val="11"/>
              <w:spacing w:line="162" w:lineRule="exact"/>
              <w:ind w:left="7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Median</w:t>
            </w:r>
            <w:r>
              <w:rPr>
                <w:rFonts w:ascii="Euclid"/>
                <w:b/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MASE</w:t>
            </w:r>
          </w:p>
        </w:tc>
      </w:tr>
      <w:tr w14:paraId="221B2A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100" w:type="dxa"/>
            <w:tcBorders>
              <w:bottom w:val="nil"/>
            </w:tcBorders>
          </w:tcPr>
          <w:p w14:paraId="55FDAA1F">
            <w:pPr>
              <w:pStyle w:val="11"/>
              <w:spacing w:line="162" w:lineRule="exact"/>
              <w:ind w:left="0" w:right="145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Dem-</w:t>
            </w:r>
            <w:r>
              <w:rPr>
                <w:b w:val="0"/>
                <w:spacing w:val="-4"/>
                <w:sz w:val="15"/>
              </w:rPr>
              <w:t>Mean</w:t>
            </w:r>
          </w:p>
        </w:tc>
        <w:tc>
          <w:tcPr>
            <w:tcW w:w="1385" w:type="dxa"/>
            <w:tcBorders>
              <w:bottom w:val="nil"/>
            </w:tcBorders>
          </w:tcPr>
          <w:p w14:paraId="1CB97A4F">
            <w:pPr>
              <w:pStyle w:val="11"/>
              <w:spacing w:line="162" w:lineRule="exac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0.1096</w:t>
            </w:r>
          </w:p>
        </w:tc>
        <w:tc>
          <w:tcPr>
            <w:tcW w:w="1532" w:type="dxa"/>
            <w:tcBorders>
              <w:bottom w:val="nil"/>
            </w:tcBorders>
          </w:tcPr>
          <w:p w14:paraId="1F1D5FAD">
            <w:pPr>
              <w:pStyle w:val="11"/>
              <w:spacing w:line="162" w:lineRule="exact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0.0563</w:t>
            </w:r>
          </w:p>
        </w:tc>
        <w:tc>
          <w:tcPr>
            <w:tcW w:w="1264" w:type="dxa"/>
            <w:tcBorders>
              <w:bottom w:val="nil"/>
            </w:tcBorders>
          </w:tcPr>
          <w:p w14:paraId="5235CADE">
            <w:pPr>
              <w:pStyle w:val="11"/>
              <w:spacing w:line="162" w:lineRule="exact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1.2396</w:t>
            </w:r>
          </w:p>
        </w:tc>
        <w:tc>
          <w:tcPr>
            <w:tcW w:w="1411" w:type="dxa"/>
            <w:tcBorders>
              <w:bottom w:val="nil"/>
            </w:tcBorders>
          </w:tcPr>
          <w:p w14:paraId="625265B4">
            <w:pPr>
              <w:pStyle w:val="11"/>
              <w:spacing w:line="162" w:lineRule="exact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1.0799</w:t>
            </w:r>
          </w:p>
        </w:tc>
      </w:tr>
      <w:tr w14:paraId="1A7AD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71BA913B">
            <w:pPr>
              <w:pStyle w:val="11"/>
              <w:ind w:left="0" w:right="186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Dem-</w:t>
            </w:r>
            <w:r>
              <w:rPr>
                <w:b w:val="0"/>
                <w:spacing w:val="-5"/>
                <w:sz w:val="15"/>
              </w:rPr>
              <w:t>Med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0459ACE5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0.1380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15FA1C74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0.0913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5893E1A0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1.0620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6D921844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1.1711</w:t>
            </w:r>
          </w:p>
        </w:tc>
      </w:tr>
      <w:tr w14:paraId="2BC07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2F658BAB">
            <w:pPr>
              <w:pStyle w:val="11"/>
              <w:ind w:left="0" w:right="167"/>
              <w:jc w:val="right"/>
              <w:rPr>
                <w:b w:val="0"/>
                <w:sz w:val="15"/>
              </w:rPr>
            </w:pPr>
            <w:r>
              <w:rPr>
                <w:b w:val="0"/>
                <w:sz w:val="15"/>
              </w:rPr>
              <w:t>Dem-</w:t>
            </w:r>
            <w:r>
              <w:rPr>
                <w:b w:val="0"/>
                <w:spacing w:val="-4"/>
                <w:sz w:val="15"/>
              </w:rPr>
              <w:t>Trim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5D2B890A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0.1798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788139CE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0.0676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06169999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1.3364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5ABC6797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1.0885</w:t>
            </w:r>
          </w:p>
        </w:tc>
      </w:tr>
      <w:tr w14:paraId="4519F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33B93532">
            <w:pPr>
              <w:pStyle w:val="11"/>
              <w:ind w:left="0" w:right="170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Rep-</w:t>
            </w:r>
            <w:r>
              <w:rPr>
                <w:b w:val="0"/>
                <w:spacing w:val="-4"/>
                <w:sz w:val="15"/>
              </w:rPr>
              <w:t>Mean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1AA71E4A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0.0529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3FD29FE8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0.0280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18F20087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0.7689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2DA8356E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0.6937</w:t>
            </w:r>
          </w:p>
        </w:tc>
      </w:tr>
      <w:tr w14:paraId="7B14B2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5F263908">
            <w:pPr>
              <w:pStyle w:val="11"/>
              <w:ind w:left="0" w:right="211"/>
              <w:jc w:val="right"/>
              <w:rPr>
                <w:b w:val="0"/>
                <w:sz w:val="15"/>
              </w:rPr>
            </w:pPr>
            <w:r>
              <w:rPr>
                <w:b w:val="0"/>
                <w:sz w:val="15"/>
              </w:rPr>
              <w:t>Rep-</w:t>
            </w:r>
            <w:r>
              <w:rPr>
                <w:b w:val="0"/>
                <w:spacing w:val="-5"/>
                <w:sz w:val="15"/>
              </w:rPr>
              <w:t>Med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6A5974FD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0.0492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41D3EBA3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0.0330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0EE51BA3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0.5158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3830F906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0.5303</w:t>
            </w:r>
          </w:p>
        </w:tc>
      </w:tr>
      <w:tr w14:paraId="0496D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100" w:type="dxa"/>
            <w:tcBorders>
              <w:top w:val="nil"/>
            </w:tcBorders>
          </w:tcPr>
          <w:p w14:paraId="1E5E4463">
            <w:pPr>
              <w:pStyle w:val="11"/>
              <w:ind w:left="0" w:right="192"/>
              <w:jc w:val="right"/>
              <w:rPr>
                <w:b w:val="0"/>
                <w:sz w:val="15"/>
              </w:rPr>
            </w:pPr>
            <w:r>
              <w:rPr>
                <w:b w:val="0"/>
                <w:w w:val="105"/>
                <w:sz w:val="15"/>
              </w:rPr>
              <w:t>Rep-</w:t>
            </w:r>
            <w:r>
              <w:rPr>
                <w:b w:val="0"/>
                <w:spacing w:val="-4"/>
                <w:w w:val="105"/>
                <w:sz w:val="15"/>
              </w:rPr>
              <w:t>Trim</w:t>
            </w:r>
          </w:p>
        </w:tc>
        <w:tc>
          <w:tcPr>
            <w:tcW w:w="1385" w:type="dxa"/>
            <w:tcBorders>
              <w:top w:val="nil"/>
            </w:tcBorders>
          </w:tcPr>
          <w:p w14:paraId="322BCFA4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0.0737</w:t>
            </w:r>
          </w:p>
        </w:tc>
        <w:tc>
          <w:tcPr>
            <w:tcW w:w="1532" w:type="dxa"/>
            <w:tcBorders>
              <w:top w:val="nil"/>
            </w:tcBorders>
          </w:tcPr>
          <w:p w14:paraId="5940E1D3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0.0314</w:t>
            </w:r>
          </w:p>
        </w:tc>
        <w:tc>
          <w:tcPr>
            <w:tcW w:w="1264" w:type="dxa"/>
            <w:tcBorders>
              <w:top w:val="nil"/>
            </w:tcBorders>
          </w:tcPr>
          <w:p w14:paraId="0FE1FB3F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0.6931</w:t>
            </w:r>
          </w:p>
        </w:tc>
        <w:tc>
          <w:tcPr>
            <w:tcW w:w="1411" w:type="dxa"/>
            <w:tcBorders>
              <w:top w:val="nil"/>
            </w:tcBorders>
          </w:tcPr>
          <w:p w14:paraId="1387D5DB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0.6549</w:t>
            </w:r>
          </w:p>
        </w:tc>
      </w:tr>
    </w:tbl>
    <w:p w14:paraId="63409427">
      <w:pPr>
        <w:pStyle w:val="5"/>
        <w:spacing w:before="177"/>
        <w:rPr>
          <w:b w:val="0"/>
          <w:sz w:val="16"/>
        </w:rPr>
      </w:pPr>
    </w:p>
    <w:p w14:paraId="6553A52E">
      <w:pPr>
        <w:spacing w:before="0" w:line="242" w:lineRule="auto"/>
        <w:ind w:left="120" w:right="1016" w:firstLine="0"/>
        <w:jc w:val="left"/>
        <w:rPr>
          <w:b w:val="0"/>
          <w:sz w:val="16"/>
        </w:rPr>
      </w:pPr>
      <w:r>
        <w:rPr>
          <w:rFonts w:ascii="Georgia" w:hAnsi="Georgia"/>
          <w:b/>
          <w:sz w:val="16"/>
        </w:rPr>
        <w:t>Table 5</w:t>
      </w:r>
      <w:r>
        <w:rPr>
          <w:rFonts w:ascii="Georgia" w:hAnsi="Georgia"/>
          <w:b/>
          <w:spacing w:val="33"/>
          <w:sz w:val="16"/>
        </w:rPr>
        <w:t xml:space="preserve"> </w:t>
      </w:r>
      <w:bookmarkStart w:id="39" w:name="_bookmark18"/>
      <w:bookmarkEnd w:id="39"/>
      <w:r>
        <w:rPr>
          <w:b w:val="0"/>
          <w:sz w:val="16"/>
        </w:rPr>
        <w:t>Forecasting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results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US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2020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Presidential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Election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Tweets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dataset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 xml:space="preserve">the </w:t>
      </w:r>
      <w:r>
        <w:rPr>
          <w:b w:val="0"/>
          <w:spacing w:val="-4"/>
          <w:sz w:val="16"/>
        </w:rPr>
        <w:t xml:space="preserve">six constructed timeseries. “Dem” denotes the Democrats, “Rep” denotes the Republicans, </w:t>
      </w:r>
      <w:r>
        <w:rPr>
          <w:b w:val="0"/>
          <w:sz w:val="16"/>
        </w:rPr>
        <w:t>while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“mean”,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“med”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“trim”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imply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three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respective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aggregation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strategies: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mean, median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trimmed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mean.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In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each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case,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SMAPE/MASE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metrics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have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 xml:space="preserve">been </w:t>
      </w:r>
      <w:r>
        <w:rPr>
          <w:b w:val="0"/>
          <w:spacing w:val="-2"/>
          <w:sz w:val="16"/>
        </w:rPr>
        <w:t>independently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averaged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across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channels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using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both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mean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the </w:t>
      </w:r>
      <w:r>
        <w:rPr>
          <w:b w:val="0"/>
          <w:sz w:val="16"/>
        </w:rPr>
        <w:t>median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operator.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A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lower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value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is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better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both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metrics,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while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SMAPE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is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a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percentage.</w:t>
      </w:r>
    </w:p>
    <w:p w14:paraId="10D4E25E">
      <w:pPr>
        <w:pStyle w:val="5"/>
        <w:spacing w:before="4"/>
        <w:rPr>
          <w:b w:val="0"/>
          <w:sz w:val="11"/>
        </w:rPr>
      </w:pPr>
    </w:p>
    <w:tbl>
      <w:tblPr>
        <w:tblStyle w:val="7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1385"/>
        <w:gridCol w:w="1532"/>
        <w:gridCol w:w="1264"/>
        <w:gridCol w:w="1411"/>
      </w:tblGrid>
      <w:tr w14:paraId="61F251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1100" w:type="dxa"/>
          </w:tcPr>
          <w:p w14:paraId="4E802A0E">
            <w:pPr>
              <w:pStyle w:val="11"/>
              <w:spacing w:line="162" w:lineRule="exact"/>
              <w:ind w:left="0" w:right="117"/>
              <w:jc w:val="right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Timeseries</w:t>
            </w:r>
          </w:p>
        </w:tc>
        <w:tc>
          <w:tcPr>
            <w:tcW w:w="1385" w:type="dxa"/>
          </w:tcPr>
          <w:p w14:paraId="2C90C590">
            <w:pPr>
              <w:pStyle w:val="11"/>
              <w:spacing w:line="162" w:lineRule="exact"/>
              <w:ind w:left="8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Mean</w:t>
            </w:r>
            <w:r>
              <w:rPr>
                <w:rFonts w:ascii="Euclid"/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SMAPE</w:t>
            </w:r>
          </w:p>
        </w:tc>
        <w:tc>
          <w:tcPr>
            <w:tcW w:w="1532" w:type="dxa"/>
          </w:tcPr>
          <w:p w14:paraId="0AEF37D5">
            <w:pPr>
              <w:pStyle w:val="11"/>
              <w:spacing w:line="162" w:lineRule="exact"/>
              <w:ind w:left="9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Median</w:t>
            </w:r>
            <w:r>
              <w:rPr>
                <w:rFonts w:ascii="Euclid"/>
                <w:b/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SMAPE</w:t>
            </w:r>
          </w:p>
        </w:tc>
        <w:tc>
          <w:tcPr>
            <w:tcW w:w="1264" w:type="dxa"/>
          </w:tcPr>
          <w:p w14:paraId="0C5F13B0">
            <w:pPr>
              <w:pStyle w:val="11"/>
              <w:spacing w:line="162" w:lineRule="exact"/>
              <w:ind w:left="9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Mean</w:t>
            </w:r>
            <w:r>
              <w:rPr>
                <w:rFonts w:ascii="Euclid"/>
                <w:b/>
                <w:i/>
                <w:spacing w:val="-12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MASE</w:t>
            </w:r>
          </w:p>
        </w:tc>
        <w:tc>
          <w:tcPr>
            <w:tcW w:w="1411" w:type="dxa"/>
          </w:tcPr>
          <w:p w14:paraId="7EB86306">
            <w:pPr>
              <w:pStyle w:val="11"/>
              <w:spacing w:line="162" w:lineRule="exact"/>
              <w:ind w:left="7" w:right="15"/>
              <w:rPr>
                <w:rFonts w:ascii="Euclid"/>
                <w:b/>
                <w:i/>
                <w:sz w:val="15"/>
              </w:rPr>
            </w:pPr>
            <w:r>
              <w:rPr>
                <w:rFonts w:ascii="Euclid"/>
                <w:b/>
                <w:i/>
                <w:spacing w:val="-2"/>
                <w:w w:val="105"/>
                <w:sz w:val="15"/>
              </w:rPr>
              <w:t>Median</w:t>
            </w:r>
            <w:r>
              <w:rPr>
                <w:rFonts w:ascii="Euclid"/>
                <w:b/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rFonts w:ascii="Euclid"/>
                <w:b/>
                <w:i/>
                <w:spacing w:val="-4"/>
                <w:w w:val="105"/>
                <w:sz w:val="15"/>
              </w:rPr>
              <w:t>MASE</w:t>
            </w:r>
          </w:p>
        </w:tc>
      </w:tr>
      <w:tr w14:paraId="73807D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1100" w:type="dxa"/>
            <w:tcBorders>
              <w:bottom w:val="nil"/>
            </w:tcBorders>
          </w:tcPr>
          <w:p w14:paraId="2C3AF13D">
            <w:pPr>
              <w:pStyle w:val="11"/>
              <w:spacing w:line="162" w:lineRule="exact"/>
              <w:ind w:left="0" w:right="145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Dem-</w:t>
            </w:r>
            <w:r>
              <w:rPr>
                <w:b w:val="0"/>
                <w:spacing w:val="-4"/>
                <w:sz w:val="15"/>
              </w:rPr>
              <w:t>Mean</w:t>
            </w:r>
          </w:p>
        </w:tc>
        <w:tc>
          <w:tcPr>
            <w:tcW w:w="1385" w:type="dxa"/>
            <w:tcBorders>
              <w:bottom w:val="nil"/>
            </w:tcBorders>
          </w:tcPr>
          <w:p w14:paraId="243CD102">
            <w:pPr>
              <w:pStyle w:val="11"/>
              <w:spacing w:line="162" w:lineRule="exac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0.1793</w:t>
            </w:r>
          </w:p>
        </w:tc>
        <w:tc>
          <w:tcPr>
            <w:tcW w:w="1532" w:type="dxa"/>
            <w:tcBorders>
              <w:bottom w:val="nil"/>
            </w:tcBorders>
          </w:tcPr>
          <w:p w14:paraId="45AC3162">
            <w:pPr>
              <w:pStyle w:val="11"/>
              <w:spacing w:line="162" w:lineRule="exact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0.1490</w:t>
            </w:r>
          </w:p>
        </w:tc>
        <w:tc>
          <w:tcPr>
            <w:tcW w:w="1264" w:type="dxa"/>
            <w:tcBorders>
              <w:bottom w:val="nil"/>
            </w:tcBorders>
          </w:tcPr>
          <w:p w14:paraId="6DF1F1D1">
            <w:pPr>
              <w:pStyle w:val="11"/>
              <w:spacing w:line="162" w:lineRule="exact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1.6975</w:t>
            </w:r>
          </w:p>
        </w:tc>
        <w:tc>
          <w:tcPr>
            <w:tcW w:w="1411" w:type="dxa"/>
            <w:tcBorders>
              <w:bottom w:val="nil"/>
            </w:tcBorders>
          </w:tcPr>
          <w:p w14:paraId="343A5185">
            <w:pPr>
              <w:pStyle w:val="11"/>
              <w:spacing w:line="162" w:lineRule="exact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1.6943</w:t>
            </w:r>
          </w:p>
        </w:tc>
      </w:tr>
      <w:tr w14:paraId="0F610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39D6ECA9">
            <w:pPr>
              <w:pStyle w:val="11"/>
              <w:ind w:left="0" w:right="186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Dem-</w:t>
            </w:r>
            <w:r>
              <w:rPr>
                <w:b w:val="0"/>
                <w:spacing w:val="-5"/>
                <w:sz w:val="15"/>
              </w:rPr>
              <w:t>Med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4C4C266F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0.3431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0ED007C0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0.2088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366FD030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1.7526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14ACC436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1.6620</w:t>
            </w:r>
          </w:p>
        </w:tc>
      </w:tr>
      <w:tr w14:paraId="418239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528F4694">
            <w:pPr>
              <w:pStyle w:val="11"/>
              <w:ind w:left="0" w:right="167"/>
              <w:jc w:val="right"/>
              <w:rPr>
                <w:b w:val="0"/>
                <w:sz w:val="15"/>
              </w:rPr>
            </w:pPr>
            <w:r>
              <w:rPr>
                <w:b w:val="0"/>
                <w:sz w:val="15"/>
              </w:rPr>
              <w:t>Dem-</w:t>
            </w:r>
            <w:r>
              <w:rPr>
                <w:b w:val="0"/>
                <w:spacing w:val="-4"/>
                <w:sz w:val="15"/>
              </w:rPr>
              <w:t>Trim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59B5DEA2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0.2847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4B72E6A7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0.1903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7ACEA4F3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1.7535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02A6086A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1.7434</w:t>
            </w:r>
          </w:p>
        </w:tc>
      </w:tr>
      <w:tr w14:paraId="5C142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28801274">
            <w:pPr>
              <w:pStyle w:val="11"/>
              <w:ind w:left="0" w:right="170"/>
              <w:jc w:val="right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Rep-</w:t>
            </w:r>
            <w:r>
              <w:rPr>
                <w:b w:val="0"/>
                <w:spacing w:val="-4"/>
                <w:sz w:val="15"/>
              </w:rPr>
              <w:t>Mean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576994D5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0.0961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0193261F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0.0813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09794D3F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1.5233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55171CAD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1.4572</w:t>
            </w:r>
          </w:p>
        </w:tc>
      </w:tr>
      <w:tr w14:paraId="2D757E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00" w:type="dxa"/>
            <w:tcBorders>
              <w:top w:val="nil"/>
              <w:bottom w:val="nil"/>
            </w:tcBorders>
          </w:tcPr>
          <w:p w14:paraId="4AAF0276">
            <w:pPr>
              <w:pStyle w:val="11"/>
              <w:ind w:left="0" w:right="211"/>
              <w:jc w:val="right"/>
              <w:rPr>
                <w:b w:val="0"/>
                <w:sz w:val="15"/>
              </w:rPr>
            </w:pPr>
            <w:r>
              <w:rPr>
                <w:b w:val="0"/>
                <w:sz w:val="15"/>
              </w:rPr>
              <w:t>Rep-</w:t>
            </w:r>
            <w:r>
              <w:rPr>
                <w:b w:val="0"/>
                <w:spacing w:val="-5"/>
                <w:sz w:val="15"/>
              </w:rPr>
              <w:t>Med</w:t>
            </w:r>
          </w:p>
        </w:tc>
        <w:tc>
          <w:tcPr>
            <w:tcW w:w="1385" w:type="dxa"/>
            <w:tcBorders>
              <w:top w:val="nil"/>
              <w:bottom w:val="nil"/>
            </w:tcBorders>
          </w:tcPr>
          <w:p w14:paraId="278919CA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0.1867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 w14:paraId="51BD9FAC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0.1303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5656855D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1.7228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14:paraId="43340B46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1.6949</w:t>
            </w:r>
          </w:p>
        </w:tc>
      </w:tr>
      <w:tr w14:paraId="4539B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100" w:type="dxa"/>
            <w:tcBorders>
              <w:top w:val="nil"/>
            </w:tcBorders>
          </w:tcPr>
          <w:p w14:paraId="7E227549">
            <w:pPr>
              <w:pStyle w:val="11"/>
              <w:ind w:left="0" w:right="192"/>
              <w:jc w:val="right"/>
              <w:rPr>
                <w:b w:val="0"/>
                <w:sz w:val="15"/>
              </w:rPr>
            </w:pPr>
            <w:r>
              <w:rPr>
                <w:b w:val="0"/>
                <w:w w:val="105"/>
                <w:sz w:val="15"/>
              </w:rPr>
              <w:t>Rep-</w:t>
            </w:r>
            <w:r>
              <w:rPr>
                <w:b w:val="0"/>
                <w:spacing w:val="-4"/>
                <w:w w:val="105"/>
                <w:sz w:val="15"/>
              </w:rPr>
              <w:t>Trim</w:t>
            </w:r>
          </w:p>
        </w:tc>
        <w:tc>
          <w:tcPr>
            <w:tcW w:w="1385" w:type="dxa"/>
            <w:tcBorders>
              <w:top w:val="nil"/>
            </w:tcBorders>
          </w:tcPr>
          <w:p w14:paraId="5980E0EB">
            <w:pPr>
              <w:pStyle w:val="11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0.1472</w:t>
            </w:r>
          </w:p>
        </w:tc>
        <w:tc>
          <w:tcPr>
            <w:tcW w:w="1532" w:type="dxa"/>
            <w:tcBorders>
              <w:top w:val="nil"/>
            </w:tcBorders>
          </w:tcPr>
          <w:p w14:paraId="101E0F89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0.0999</w:t>
            </w:r>
          </w:p>
        </w:tc>
        <w:tc>
          <w:tcPr>
            <w:tcW w:w="1264" w:type="dxa"/>
            <w:tcBorders>
              <w:top w:val="nil"/>
            </w:tcBorders>
          </w:tcPr>
          <w:p w14:paraId="07E014A4">
            <w:pPr>
              <w:pStyle w:val="11"/>
              <w:ind w:right="6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1.5961</w:t>
            </w:r>
          </w:p>
        </w:tc>
        <w:tc>
          <w:tcPr>
            <w:tcW w:w="1411" w:type="dxa"/>
            <w:tcBorders>
              <w:top w:val="nil"/>
            </w:tcBorders>
          </w:tcPr>
          <w:p w14:paraId="56D5676B">
            <w:pPr>
              <w:pStyle w:val="11"/>
              <w:ind w:right="8"/>
              <w:rPr>
                <w:b w:val="0"/>
                <w:sz w:val="15"/>
              </w:rPr>
            </w:pPr>
            <w:r>
              <w:rPr>
                <w:b w:val="0"/>
                <w:spacing w:val="-2"/>
                <w:sz w:val="15"/>
              </w:rPr>
              <w:t>1.5637</w:t>
            </w:r>
          </w:p>
        </w:tc>
      </w:tr>
    </w:tbl>
    <w:p w14:paraId="00D658B9">
      <w:pPr>
        <w:pStyle w:val="5"/>
        <w:rPr>
          <w:b w:val="0"/>
        </w:rPr>
      </w:pPr>
    </w:p>
    <w:p w14:paraId="516181F4">
      <w:pPr>
        <w:pStyle w:val="5"/>
        <w:spacing w:before="40"/>
        <w:rPr>
          <w:b w:val="0"/>
        </w:rPr>
      </w:pPr>
    </w:p>
    <w:p w14:paraId="762E01A9">
      <w:pPr>
        <w:spacing w:after="0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991237A">
      <w:pPr>
        <w:spacing w:before="73" w:line="114" w:lineRule="exact"/>
        <w:ind w:left="3537" w:right="0" w:firstLine="0"/>
        <w:jc w:val="left"/>
        <w:rPr>
          <w:b w:val="0"/>
          <w:i/>
          <w:sz w:val="14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2770505</wp:posOffset>
                </wp:positionH>
                <wp:positionV relativeFrom="paragraph">
                  <wp:posOffset>73025</wp:posOffset>
                </wp:positionV>
                <wp:extent cx="183515" cy="273050"/>
                <wp:effectExtent l="0" t="0" r="0" b="0"/>
                <wp:wrapNone/>
                <wp:docPr id="87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40849">
                            <w:pPr>
                              <w:pStyle w:val="5"/>
                              <w:spacing w:line="192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6" o:spt="202" type="#_x0000_t202" style="position:absolute;left:0pt;margin-left:218.15pt;margin-top:5.75pt;height:21.5pt;width:14.45pt;mso-position-horizontal-relative:page;z-index:-251624448;mso-width-relative:page;mso-height-relative:page;" filled="f" stroked="f" coordsize="21600,21600" o:gfxdata="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Jg0kjZAAAACQEAAA8AAAAAAAAAAQAgAAAAIgAAAGRycy9kb3ducmV2LnhtbFBLAQIUABQAAAAI&#10;AIdO4kCC3QMdswEAAHU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240849">
                      <w:pPr>
                        <w:pStyle w:val="5"/>
                        <w:spacing w:line="192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/>
          <w:spacing w:val="-10"/>
          <w:w w:val="115"/>
          <w:sz w:val="14"/>
        </w:rPr>
        <w:t>H</w:t>
      </w:r>
    </w:p>
    <w:p w14:paraId="7B20AA12">
      <w:pPr>
        <w:spacing w:before="0" w:line="265" w:lineRule="exact"/>
        <w:ind w:left="1839" w:right="0" w:firstLine="0"/>
        <w:jc w:val="left"/>
        <w:rPr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2439035</wp:posOffset>
                </wp:positionH>
                <wp:positionV relativeFrom="paragraph">
                  <wp:posOffset>138430</wp:posOffset>
                </wp:positionV>
                <wp:extent cx="295275" cy="1270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>
                              <a:moveTo>
                                <a:pt x="0" y="0"/>
                              </a:moveTo>
                              <a:lnTo>
                                <a:pt x="29522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8" o:spid="_x0000_s1026" o:spt="100" style="position:absolute;left:0pt;margin-left:192.05pt;margin-top:10.9pt;height:0.1pt;width:23.25pt;mso-position-horizontal-relative:page;z-index:-251625472;mso-width-relative:page;mso-height-relative:page;" filled="f" stroked="t" coordsize="295275,1" o:gfxdata="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qrclDWAAAACQEAAA8AAAAAAAAA&#10;AQAgAAAAIgAAAGRycy9kb3ducmV2LnhtbFBLAQIUABQAAAAIAIdO4kDJzKniEwIAAHkEAAAOAAAA&#10;AAAAAAEAIAAAACUBAABkcnMvZTJvRG9jLnhtbFBLBQYAAAAABgAGAFkBAACqBQAAAAA=&#10;" path="m0,0l295224,0e">
                <v:fill on="f" focussize="0,0"/>
                <v:stroke weight="0.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 w:val="0"/>
          <w:i/>
          <w:spacing w:val="11"/>
          <w:w w:val="105"/>
          <w:sz w:val="20"/>
        </w:rPr>
        <w:t>SMAPE</w:t>
      </w:r>
      <w:r>
        <w:rPr>
          <w:b w:val="0"/>
          <w:i/>
          <w:spacing w:val="20"/>
          <w:w w:val="105"/>
          <w:sz w:val="20"/>
        </w:rPr>
        <w:t xml:space="preserve"> </w:t>
      </w:r>
      <w:r>
        <w:rPr>
          <w:b w:val="0"/>
          <w:w w:val="105"/>
          <w:sz w:val="20"/>
        </w:rPr>
        <w:t>=</w:t>
      </w:r>
      <w:r>
        <w:rPr>
          <w:b w:val="0"/>
          <w:spacing w:val="32"/>
          <w:w w:val="105"/>
          <w:sz w:val="20"/>
        </w:rPr>
        <w:t xml:space="preserve"> </w:t>
      </w:r>
      <w:r>
        <w:rPr>
          <w:b w:val="0"/>
          <w:spacing w:val="-4"/>
          <w:w w:val="105"/>
          <w:position w:val="13"/>
          <w:sz w:val="20"/>
        </w:rPr>
        <w:t>100%</w:t>
      </w:r>
    </w:p>
    <w:p w14:paraId="6FBAC212">
      <w:pPr>
        <w:spacing w:before="0" w:line="148" w:lineRule="exact"/>
        <w:ind w:left="0" w:right="502" w:firstLine="0"/>
        <w:jc w:val="right"/>
        <w:rPr>
          <w:b w:val="0"/>
          <w:i/>
          <w:sz w:val="20"/>
        </w:rPr>
      </w:pPr>
      <w:r>
        <w:rPr>
          <w:b w:val="0"/>
          <w:i/>
          <w:spacing w:val="-10"/>
          <w:w w:val="105"/>
          <w:sz w:val="20"/>
        </w:rPr>
        <w:t>H</w:t>
      </w:r>
    </w:p>
    <w:p w14:paraId="6FB39DFA">
      <w:pPr>
        <w:spacing w:before="0" w:line="127" w:lineRule="exact"/>
        <w:ind w:left="3463" w:right="0" w:firstLine="0"/>
        <w:jc w:val="left"/>
        <w:rPr>
          <w:b w:val="0"/>
          <w:sz w:val="14"/>
        </w:rPr>
      </w:pPr>
      <w:r>
        <w:rPr>
          <w:b w:val="0"/>
          <w:i/>
          <w:spacing w:val="-5"/>
          <w:w w:val="110"/>
          <w:sz w:val="14"/>
        </w:rPr>
        <w:t>k</w:t>
      </w:r>
      <w:r>
        <w:rPr>
          <w:b w:val="0"/>
          <w:spacing w:val="-5"/>
          <w:w w:val="110"/>
          <w:sz w:val="14"/>
        </w:rPr>
        <w:t>=1</w:t>
      </w:r>
    </w:p>
    <w:p w14:paraId="51B15020">
      <w:pPr>
        <w:spacing w:before="81" w:line="307" w:lineRule="exact"/>
        <w:ind w:left="16" w:right="0" w:firstLine="0"/>
        <w:jc w:val="center"/>
        <w:rPr>
          <w:rFonts w:ascii="微软雅黑" w:hAnsi="微软雅黑"/>
          <w:sz w:val="20"/>
        </w:rPr>
      </w:pPr>
      <w:r>
        <w:br w:type="column"/>
      </w:r>
      <w:r>
        <w:rPr>
          <w:rFonts w:ascii="微软雅黑" w:hAnsi="微软雅黑"/>
          <w:w w:val="105"/>
          <w:sz w:val="20"/>
        </w:rPr>
        <w:t>|</w:t>
      </w:r>
      <w:r>
        <w:rPr>
          <w:b w:val="0"/>
          <w:i/>
          <w:w w:val="105"/>
          <w:sz w:val="20"/>
        </w:rPr>
        <w:t>F</w:t>
      </w:r>
      <w:r>
        <w:rPr>
          <w:b w:val="0"/>
          <w:i/>
          <w:w w:val="105"/>
          <w:sz w:val="20"/>
          <w:vertAlign w:val="subscript"/>
        </w:rPr>
        <w:t>k</w:t>
      </w:r>
      <w:r>
        <w:rPr>
          <w:b w:val="0"/>
          <w:i/>
          <w:spacing w:val="-10"/>
          <w:w w:val="105"/>
          <w:sz w:val="20"/>
          <w:vertAlign w:val="baseline"/>
        </w:rPr>
        <w:t xml:space="preserve"> </w:t>
      </w:r>
      <w:r>
        <w:rPr>
          <w:rFonts w:ascii="微软雅黑" w:hAnsi="微软雅黑"/>
          <w:w w:val="105"/>
          <w:sz w:val="20"/>
          <w:vertAlign w:val="baseline"/>
        </w:rPr>
        <w:t>−</w:t>
      </w:r>
      <w:r>
        <w:rPr>
          <w:rFonts w:ascii="微软雅黑" w:hAnsi="微软雅黑"/>
          <w:spacing w:val="-18"/>
          <w:w w:val="105"/>
          <w:sz w:val="20"/>
          <w:vertAlign w:val="baseline"/>
        </w:rPr>
        <w:t xml:space="preserve"> </w:t>
      </w:r>
      <w:r>
        <w:rPr>
          <w:b w:val="0"/>
          <w:i/>
          <w:spacing w:val="-5"/>
          <w:w w:val="105"/>
          <w:sz w:val="20"/>
          <w:vertAlign w:val="baseline"/>
        </w:rPr>
        <w:t>Y</w:t>
      </w:r>
      <w:r>
        <w:rPr>
          <w:b w:val="0"/>
          <w:i/>
          <w:spacing w:val="-5"/>
          <w:w w:val="105"/>
          <w:sz w:val="20"/>
          <w:vertAlign w:val="subscript"/>
        </w:rPr>
        <w:t>k</w:t>
      </w:r>
      <w:r>
        <w:rPr>
          <w:rFonts w:ascii="微软雅黑" w:hAnsi="微软雅黑"/>
          <w:spacing w:val="-5"/>
          <w:w w:val="105"/>
          <w:sz w:val="20"/>
          <w:vertAlign w:val="baseline"/>
        </w:rPr>
        <w:t>|</w:t>
      </w:r>
    </w:p>
    <w:p w14:paraId="3C997D50">
      <w:pPr>
        <w:pStyle w:val="5"/>
        <w:spacing w:line="20" w:lineRule="exact"/>
        <w:ind w:left="17" w:right="-58"/>
        <w:rPr>
          <w:rFonts w:ascii="微软雅黑"/>
          <w:sz w:val="2"/>
        </w:rPr>
      </w:pPr>
      <w:r>
        <w:rPr>
          <w:rFonts w:ascii="微软雅黑"/>
          <w:sz w:val="2"/>
        </w:rPr>
        <mc:AlternateContent>
          <mc:Choice Requires="wpg">
            <w:drawing>
              <wp:inline distT="0" distB="0" distL="0" distR="0">
                <wp:extent cx="800100" cy="5080"/>
                <wp:effectExtent l="9525" t="0" r="0" b="4445"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080"/>
                          <a:chOff x="0" y="0"/>
                          <a:chExt cx="800100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540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79947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" o:spid="_x0000_s1026" o:spt="203" style="height:0.4pt;width:63pt;" coordsize="800100,5080" o:gfxdata="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8wk0tIAAAACAQAADwAAAAAAAAABACAAAAAiAAAAZHJzL2Rvd25yZXYueG1sUEsBAhQAFAAAAAgA&#10;h07iQOvPM1xkAgAApgUAAA4AAAAAAAAAAQAgAAAAIQEAAGRycy9lMm9Eb2MueG1sUEsFBgAAAAAG&#10;AAYAWQEAAPcFAAAAAA==&#10;">
                <o:lock v:ext="edit" aspectratio="f"/>
                <v:shape id="Graphic 90" o:spid="_x0000_s1026" o:spt="100" style="position:absolute;left:0;top:2540;height:1270;width:800100;" filled="f" stroked="t" coordsize="800100,1" o:gfxdata="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asOK5AAAA2wAA&#10;AA8AAAAAAAAAAQAgAAAAIgAAAGRycy9kb3ducmV2LnhtbFBLAQIUABQAAAAIAIdO4kAzLwWeOwAA&#10;ADkAAAAQAAAAAAAAAAEAIAAAAAgBAABkcnMvc2hhcGV4bWwueG1sUEsFBgAAAAAGAAYAWwEAALID&#10;AAAAAA==&#10;" path="m0,0l799477,0e">
                  <v:fill on="f" focussize="0,0"/>
                  <v:stroke weight="0.4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536DE3F">
      <w:pPr>
        <w:spacing w:before="0" w:line="287" w:lineRule="exact"/>
        <w:ind w:left="17" w:right="0" w:firstLine="0"/>
        <w:jc w:val="center"/>
        <w:rPr>
          <w:b w:val="0"/>
          <w:sz w:val="20"/>
        </w:rPr>
      </w:pPr>
      <w:r>
        <w:rPr>
          <w:b w:val="0"/>
          <w:sz w:val="20"/>
        </w:rPr>
        <w:t>(</w:t>
      </w:r>
      <w:r>
        <w:rPr>
          <w:rFonts w:ascii="微软雅黑"/>
          <w:sz w:val="20"/>
        </w:rPr>
        <w:t>|</w:t>
      </w:r>
      <w:r>
        <w:rPr>
          <w:b w:val="0"/>
          <w:i/>
          <w:sz w:val="20"/>
        </w:rPr>
        <w:t>Y</w:t>
      </w:r>
      <w:r>
        <w:rPr>
          <w:b w:val="0"/>
          <w:i/>
          <w:sz w:val="20"/>
          <w:vertAlign w:val="subscript"/>
        </w:rPr>
        <w:t>k</w:t>
      </w:r>
      <w:r>
        <w:rPr>
          <w:rFonts w:ascii="微软雅黑"/>
          <w:sz w:val="20"/>
          <w:vertAlign w:val="baseline"/>
        </w:rPr>
        <w:t>|</w:t>
      </w:r>
      <w:r>
        <w:rPr>
          <w:rFonts w:ascii="微软雅黑"/>
          <w:spacing w:val="12"/>
          <w:sz w:val="20"/>
          <w:vertAlign w:val="baseline"/>
        </w:rPr>
        <w:t xml:space="preserve"> </w:t>
      </w:r>
      <w:r>
        <w:rPr>
          <w:b w:val="0"/>
          <w:sz w:val="20"/>
          <w:vertAlign w:val="baseline"/>
        </w:rPr>
        <w:t>+</w:t>
      </w:r>
      <w:r>
        <w:rPr>
          <w:b w:val="0"/>
          <w:spacing w:val="7"/>
          <w:sz w:val="20"/>
          <w:vertAlign w:val="baseline"/>
        </w:rPr>
        <w:t xml:space="preserve"> </w:t>
      </w:r>
      <w:r>
        <w:rPr>
          <w:rFonts w:ascii="微软雅黑"/>
          <w:spacing w:val="-2"/>
          <w:sz w:val="20"/>
          <w:vertAlign w:val="baseline"/>
        </w:rPr>
        <w:t>|</w:t>
      </w:r>
      <w:r>
        <w:rPr>
          <w:b w:val="0"/>
          <w:i/>
          <w:spacing w:val="-2"/>
          <w:sz w:val="20"/>
          <w:vertAlign w:val="baseline"/>
        </w:rPr>
        <w:t>F</w:t>
      </w:r>
      <w:r>
        <w:rPr>
          <w:b w:val="0"/>
          <w:i/>
          <w:spacing w:val="-2"/>
          <w:sz w:val="20"/>
          <w:vertAlign w:val="subscript"/>
        </w:rPr>
        <w:t>k</w:t>
      </w:r>
      <w:r>
        <w:rPr>
          <w:rFonts w:ascii="微软雅黑"/>
          <w:spacing w:val="-2"/>
          <w:sz w:val="20"/>
          <w:vertAlign w:val="baseline"/>
        </w:rPr>
        <w:t>|</w:t>
      </w:r>
      <w:r>
        <w:rPr>
          <w:b w:val="0"/>
          <w:spacing w:val="-2"/>
          <w:sz w:val="20"/>
          <w:vertAlign w:val="baseline"/>
        </w:rPr>
        <w:t>)</w:t>
      </w:r>
      <w:r>
        <w:rPr>
          <w:b w:val="0"/>
          <w:i/>
          <w:spacing w:val="-2"/>
          <w:sz w:val="20"/>
          <w:vertAlign w:val="baseline"/>
        </w:rPr>
        <w:t>/</w:t>
      </w:r>
      <w:r>
        <w:rPr>
          <w:b w:val="0"/>
          <w:spacing w:val="-2"/>
          <w:sz w:val="20"/>
          <w:vertAlign w:val="baseline"/>
        </w:rPr>
        <w:t>2</w:t>
      </w:r>
    </w:p>
    <w:p w14:paraId="6B1B84B0">
      <w:pPr>
        <w:spacing w:before="31" w:line="240" w:lineRule="auto"/>
        <w:rPr>
          <w:b w:val="0"/>
          <w:sz w:val="20"/>
        </w:rPr>
      </w:pPr>
      <w:r>
        <w:br w:type="column"/>
      </w:r>
    </w:p>
    <w:p w14:paraId="23CE5BC7">
      <w:pPr>
        <w:tabs>
          <w:tab w:val="left" w:pos="1519"/>
        </w:tabs>
        <w:spacing w:before="0"/>
        <w:ind w:left="0" w:right="0" w:firstLine="0"/>
        <w:jc w:val="left"/>
        <w:rPr>
          <w:b w:val="0"/>
          <w:sz w:val="20"/>
        </w:rPr>
      </w:pPr>
      <w:r>
        <w:rPr>
          <w:b w:val="0"/>
          <w:i/>
          <w:spacing w:val="-10"/>
          <w:sz w:val="20"/>
        </w:rPr>
        <w:t>,</w:t>
      </w:r>
      <w:r>
        <w:rPr>
          <w:b w:val="0"/>
          <w:i/>
          <w:sz w:val="20"/>
        </w:rPr>
        <w:tab/>
      </w:r>
      <w:r>
        <w:rPr>
          <w:b w:val="0"/>
          <w:spacing w:val="-5"/>
          <w:sz w:val="20"/>
        </w:rPr>
        <w:t>(1)</w:t>
      </w:r>
    </w:p>
    <w:p w14:paraId="031B95C5">
      <w:pPr>
        <w:spacing w:after="0"/>
        <w:jc w:val="left"/>
        <w:rPr>
          <w:sz w:val="20"/>
        </w:rPr>
        <w:sectPr>
          <w:type w:val="continuous"/>
          <w:pgSz w:w="8790" w:h="13330"/>
          <w:pgMar w:top="640" w:right="0" w:bottom="0" w:left="900" w:header="29" w:footer="0" w:gutter="0"/>
          <w:cols w:equalWidth="0" w:num="3">
            <w:col w:w="3753" w:space="40"/>
            <w:col w:w="1277" w:space="23"/>
            <w:col w:w="2797"/>
          </w:cols>
        </w:sectPr>
      </w:pPr>
    </w:p>
    <w:p w14:paraId="3C1965BD">
      <w:pPr>
        <w:pStyle w:val="5"/>
        <w:spacing w:before="51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 xml:space="preserve">where </w:t>
      </w:r>
      <w:r>
        <w:rPr>
          <w:b w:val="0"/>
          <w:i/>
          <w:w w:val="90"/>
        </w:rPr>
        <w:t>H</w:t>
      </w:r>
      <w:r>
        <w:rPr>
          <w:b w:val="0"/>
          <w:w w:val="90"/>
        </w:rPr>
        <w:t xml:space="preserve">, </w:t>
      </w:r>
      <w:r>
        <w:rPr>
          <w:b w:val="0"/>
          <w:i/>
          <w:w w:val="90"/>
        </w:rPr>
        <w:t>F</w:t>
      </w:r>
      <w:r>
        <w:rPr>
          <w:b w:val="0"/>
          <w:i/>
          <w:w w:val="90"/>
          <w:vertAlign w:val="subscript"/>
        </w:rPr>
        <w:t>k</w:t>
      </w:r>
      <w:r>
        <w:rPr>
          <w:b w:val="0"/>
          <w:w w:val="90"/>
          <w:vertAlign w:val="baseline"/>
        </w:rPr>
        <w:t xml:space="preserve">, and </w:t>
      </w:r>
      <w:r>
        <w:rPr>
          <w:b w:val="0"/>
          <w:i/>
          <w:w w:val="90"/>
          <w:vertAlign w:val="baseline"/>
        </w:rPr>
        <w:t>Y</w:t>
      </w:r>
      <w:r>
        <w:rPr>
          <w:b w:val="0"/>
          <w:i/>
          <w:w w:val="90"/>
          <w:vertAlign w:val="subscript"/>
        </w:rPr>
        <w:t>k</w:t>
      </w:r>
      <w:r>
        <w:rPr>
          <w:b w:val="0"/>
          <w:i/>
          <w:vertAlign w:val="baseline"/>
        </w:rPr>
        <w:t xml:space="preserve"> </w:t>
      </w:r>
      <w:r>
        <w:rPr>
          <w:b w:val="0"/>
          <w:w w:val="90"/>
          <w:vertAlign w:val="baseline"/>
        </w:rPr>
        <w:t>indicate the size of the horizon, the forecast of the DNN and the ground-truth forecast, respectively.</w:t>
      </w:r>
    </w:p>
    <w:p w14:paraId="12A99E61">
      <w:pPr>
        <w:pStyle w:val="5"/>
        <w:spacing w:before="29" w:line="204" w:lineRule="auto"/>
        <w:ind w:left="120" w:right="1018" w:firstLine="298"/>
        <w:jc w:val="both"/>
        <w:rPr>
          <w:b w:val="0"/>
        </w:rPr>
      </w:pPr>
      <w:r>
        <w:rPr>
          <w:b w:val="0"/>
          <w:w w:val="85"/>
        </w:rPr>
        <w:t>Due to the low interpretability and high skewness of SMAPE [</w:t>
      </w:r>
      <w:r>
        <w:fldChar w:fldCharType="begin"/>
      </w:r>
      <w:r>
        <w:instrText xml:space="preserve"> HYPERLINK \l "_bookmark80" </w:instrText>
      </w:r>
      <w:r>
        <w:fldChar w:fldCharType="separate"/>
      </w:r>
      <w:r>
        <w:rPr>
          <w:b w:val="0"/>
          <w:color w:val="0000FF"/>
          <w:w w:val="85"/>
        </w:rPr>
        <w:t>39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], the scale- </w:t>
      </w:r>
      <w:r>
        <w:rPr>
          <w:b w:val="0"/>
          <w:spacing w:val="-6"/>
        </w:rPr>
        <w:t>independent</w:t>
      </w:r>
      <w:r>
        <w:rPr>
          <w:b w:val="0"/>
          <w:spacing w:val="-10"/>
        </w:rPr>
        <w:t xml:space="preserve"> </w:t>
      </w:r>
      <w:r>
        <w:rPr>
          <w:rFonts w:ascii="Euclid"/>
          <w:i/>
          <w:spacing w:val="-6"/>
        </w:rPr>
        <w:t>Mean</w:t>
      </w:r>
      <w:r>
        <w:rPr>
          <w:rFonts w:ascii="Euclid"/>
          <w:i/>
          <w:spacing w:val="-11"/>
        </w:rPr>
        <w:t xml:space="preserve"> </w:t>
      </w:r>
      <w:r>
        <w:rPr>
          <w:rFonts w:ascii="Euclid"/>
          <w:i/>
          <w:spacing w:val="-6"/>
        </w:rPr>
        <w:t>Absolute</w:t>
      </w:r>
      <w:r>
        <w:rPr>
          <w:rFonts w:ascii="Euclid"/>
          <w:i/>
          <w:spacing w:val="-11"/>
        </w:rPr>
        <w:t xml:space="preserve"> </w:t>
      </w:r>
      <w:r>
        <w:rPr>
          <w:rFonts w:ascii="Euclid"/>
          <w:i/>
          <w:spacing w:val="-6"/>
        </w:rPr>
        <w:t>Scaled</w:t>
      </w:r>
      <w:r>
        <w:rPr>
          <w:rFonts w:ascii="Euclid"/>
          <w:i/>
          <w:spacing w:val="-10"/>
        </w:rPr>
        <w:t xml:space="preserve"> </w:t>
      </w:r>
      <w:r>
        <w:rPr>
          <w:rFonts w:ascii="Euclid"/>
          <w:i/>
          <w:spacing w:val="-6"/>
        </w:rPr>
        <w:t>Error</w:t>
      </w:r>
      <w:r>
        <w:rPr>
          <w:rFonts w:ascii="Euclid"/>
          <w:i/>
          <w:spacing w:val="1"/>
        </w:rPr>
        <w:t xml:space="preserve"> </w:t>
      </w:r>
      <w:r>
        <w:rPr>
          <w:b w:val="0"/>
          <w:spacing w:val="-6"/>
        </w:rPr>
        <w:t>(MASE)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metric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was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also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employed. </w:t>
      </w:r>
      <w:r>
        <w:rPr>
          <w:b w:val="0"/>
          <w:w w:val="90"/>
        </w:rPr>
        <w:t>For non-seasonal timeseries, it is defined as follows:</w:t>
      </w:r>
    </w:p>
    <w:p w14:paraId="73BF5A59">
      <w:pPr>
        <w:spacing w:after="0" w:line="204" w:lineRule="auto"/>
        <w:jc w:val="both"/>
        <w:sectPr>
          <w:type w:val="continuous"/>
          <w:pgSz w:w="8790" w:h="13330"/>
          <w:pgMar w:top="640" w:right="0" w:bottom="0" w:left="900" w:header="29" w:footer="0" w:gutter="0"/>
          <w:cols w:space="720" w:num="1"/>
        </w:sectPr>
      </w:pPr>
    </w:p>
    <w:p w14:paraId="12EBFE7A">
      <w:pPr>
        <w:pStyle w:val="5"/>
        <w:spacing w:before="172"/>
        <w:rPr>
          <w:b w:val="0"/>
        </w:rPr>
      </w:pPr>
    </w:p>
    <w:p w14:paraId="5DBC4182">
      <w:pPr>
        <w:spacing w:before="0"/>
        <w:ind w:left="0" w:right="0" w:firstLine="0"/>
        <w:jc w:val="right"/>
        <w:rPr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2462530</wp:posOffset>
                </wp:positionH>
                <wp:positionV relativeFrom="paragraph">
                  <wp:posOffset>88265</wp:posOffset>
                </wp:positionV>
                <wp:extent cx="1205230" cy="1270"/>
                <wp:effectExtent l="0" t="0" r="0" b="0"/>
                <wp:wrapNone/>
                <wp:docPr id="91" name="Graphi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230">
                              <a:moveTo>
                                <a:pt x="0" y="0"/>
                              </a:moveTo>
                              <a:lnTo>
                                <a:pt x="12046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1" o:spid="_x0000_s1026" o:spt="100" style="position:absolute;left:0pt;margin-left:193.9pt;margin-top:6.95pt;height:0.1pt;width:94.9pt;mso-position-horizontal-relative:page;z-index:251661312;mso-width-relative:page;mso-height-relative:page;" filled="f" stroked="t" coordsize="1205230,1" o:gfxdata="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iulwdsAAAAJAQAA&#10;DwAAAAAAAAABACAAAAAiAAAAZHJzL2Rvd25yZXYueG1sUEsBAhQAFAAAAAgAh07iQKPUWNUWAgAA&#10;fAQAAA4AAAAAAAAAAQAgAAAAKgEAAGRycy9lMm9Eb2MueG1sUEsFBgAAAAAGAAYAWQEAALIFAAAA&#10;AA==&#10;" path="m0,0l1204620,0e">
                <v:fill on="f" focussize="0,0"/>
                <v:stroke weight="0.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2595245</wp:posOffset>
                </wp:positionH>
                <wp:positionV relativeFrom="paragraph">
                  <wp:posOffset>-635</wp:posOffset>
                </wp:positionV>
                <wp:extent cx="444500" cy="94615"/>
                <wp:effectExtent l="0" t="0" r="0" b="0"/>
                <wp:wrapNone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2B2CC">
                            <w:pPr>
                              <w:tabs>
                                <w:tab w:val="left" w:pos="409"/>
                              </w:tabs>
                              <w:spacing w:before="0" w:line="146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b w:val="0"/>
                                <w:i/>
                                <w:spacing w:val="-10"/>
                                <w:w w:val="11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b w:val="0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b w:val="0"/>
                                <w:i/>
                                <w:spacing w:val="-6"/>
                                <w:w w:val="115"/>
                                <w:position w:val="1"/>
                                <w:sz w:val="14"/>
                              </w:rPr>
                              <w:t>k</w:t>
                            </w:r>
                            <w:r>
                              <w:rPr>
                                <w:b w:val="0"/>
                                <w:spacing w:val="-6"/>
                                <w:w w:val="115"/>
                                <w:position w:val="1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204.35pt;margin-top:-0.05pt;height:7.45pt;width:35pt;mso-position-horizontal-relative:page;z-index:-251623424;mso-width-relative:page;mso-height-relative:page;" filled="f" stroked="f" coordsize="21600,21600" o:gfxdata="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sV8z&#10;1gAAAAgBAAAPAAAAAAAAAAEAIAAAACIAAABkcnMvZG93bnJldi54bWxQSwECFAAUAAAACACHTuJA&#10;4jxHxLEBAAB0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2D2B2CC">
                      <w:pPr>
                        <w:tabs>
                          <w:tab w:val="left" w:pos="409"/>
                        </w:tabs>
                        <w:spacing w:before="0" w:line="146" w:lineRule="exact"/>
                        <w:ind w:left="0" w:right="0" w:firstLine="0"/>
                        <w:jc w:val="left"/>
                        <w:rPr>
                          <w:b w:val="0"/>
                          <w:sz w:val="14"/>
                        </w:rPr>
                      </w:pPr>
                      <w:r>
                        <w:rPr>
                          <w:b w:val="0"/>
                          <w:i/>
                          <w:spacing w:val="-10"/>
                          <w:w w:val="115"/>
                          <w:sz w:val="14"/>
                        </w:rPr>
                        <w:t>H</w:t>
                      </w:r>
                      <w:r>
                        <w:rPr>
                          <w:b w:val="0"/>
                          <w:i/>
                          <w:sz w:val="14"/>
                        </w:rPr>
                        <w:tab/>
                      </w:r>
                      <w:r>
                        <w:rPr>
                          <w:b w:val="0"/>
                          <w:i/>
                          <w:spacing w:val="-6"/>
                          <w:w w:val="115"/>
                          <w:position w:val="1"/>
                          <w:sz w:val="14"/>
                        </w:rPr>
                        <w:t>k</w:t>
                      </w:r>
                      <w:r>
                        <w:rPr>
                          <w:b w:val="0"/>
                          <w:spacing w:val="-6"/>
                          <w:w w:val="115"/>
                          <w:position w:val="1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bookmarkStart w:id="40" w:name="_bookmark19"/>
      <w:bookmarkEnd w:id="40"/>
      <w:r>
        <w:rPr>
          <w:b w:val="0"/>
          <w:i/>
          <w:w w:val="105"/>
          <w:sz w:val="20"/>
        </w:rPr>
        <w:t>MASE</w:t>
      </w:r>
      <w:r>
        <w:rPr>
          <w:b w:val="0"/>
          <w:i/>
          <w:spacing w:val="34"/>
          <w:w w:val="115"/>
          <w:sz w:val="20"/>
        </w:rPr>
        <w:t xml:space="preserve"> </w:t>
      </w:r>
      <w:r>
        <w:rPr>
          <w:b w:val="0"/>
          <w:spacing w:val="-10"/>
          <w:w w:val="115"/>
          <w:sz w:val="20"/>
        </w:rPr>
        <w:t>=</w:t>
      </w:r>
    </w:p>
    <w:p w14:paraId="45E10521">
      <w:pPr>
        <w:spacing w:before="113" w:line="271" w:lineRule="auto"/>
        <w:ind w:left="439" w:right="0" w:hanging="192"/>
        <w:jc w:val="left"/>
        <w:rPr>
          <w:rFonts w:ascii="Arial" w:hAnsi="Arial"/>
          <w:sz w:val="20"/>
        </w:rPr>
      </w:pPr>
      <w:r>
        <w:br w:type="column"/>
      </w:r>
      <w:r>
        <w:rPr>
          <w:b w:val="0"/>
          <w:w w:val="120"/>
          <w:sz w:val="14"/>
          <w:u w:val="single"/>
        </w:rPr>
        <w:t>1</w:t>
      </w:r>
      <w:r>
        <w:rPr>
          <w:b w:val="0"/>
          <w:spacing w:val="-11"/>
          <w:w w:val="150"/>
          <w:sz w:val="14"/>
          <w:u w:val="none"/>
        </w:rPr>
        <w:t xml:space="preserve"> </w:t>
      </w:r>
      <w:r>
        <w:rPr>
          <w:rFonts w:ascii="Arial" w:hAnsi="Arial"/>
          <w:w w:val="150"/>
          <w:position w:val="7"/>
          <w:sz w:val="20"/>
          <w:u w:val="none"/>
        </w:rPr>
        <w:t>Σ</w:t>
      </w:r>
      <w:r>
        <w:rPr>
          <w:b w:val="0"/>
          <w:i/>
          <w:w w:val="150"/>
          <w:position w:val="2"/>
          <w:sz w:val="14"/>
          <w:u w:val="none"/>
        </w:rPr>
        <w:t xml:space="preserve">H </w:t>
      </w:r>
      <w:r>
        <w:rPr>
          <w:rFonts w:ascii="Arial" w:hAnsi="Arial"/>
          <w:spacing w:val="-10"/>
          <w:w w:val="150"/>
          <w:sz w:val="20"/>
          <w:u w:val="none"/>
        </w:rPr>
        <w:t>Σ</w:t>
      </w:r>
    </w:p>
    <w:p w14:paraId="2C91317C">
      <w:pPr>
        <w:spacing w:before="211"/>
        <w:ind w:left="129" w:right="0" w:firstLine="0"/>
        <w:jc w:val="left"/>
        <w:rPr>
          <w:rFonts w:ascii="微软雅黑" w:hAnsi="微软雅黑"/>
          <w:sz w:val="20"/>
        </w:rPr>
      </w:pPr>
      <w:r>
        <w:br w:type="column"/>
      </w:r>
      <w:r>
        <w:rPr>
          <w:rFonts w:ascii="微软雅黑" w:hAnsi="微软雅黑"/>
          <w:w w:val="105"/>
          <w:sz w:val="20"/>
        </w:rPr>
        <w:t>|</w:t>
      </w:r>
      <w:r>
        <w:rPr>
          <w:b w:val="0"/>
          <w:i/>
          <w:w w:val="105"/>
          <w:sz w:val="20"/>
        </w:rPr>
        <w:t>F</w:t>
      </w:r>
      <w:r>
        <w:rPr>
          <w:b w:val="0"/>
          <w:i/>
          <w:w w:val="105"/>
          <w:sz w:val="20"/>
          <w:vertAlign w:val="subscript"/>
        </w:rPr>
        <w:t>k</w:t>
      </w:r>
      <w:r>
        <w:rPr>
          <w:b w:val="0"/>
          <w:i/>
          <w:spacing w:val="-10"/>
          <w:w w:val="105"/>
          <w:sz w:val="20"/>
          <w:vertAlign w:val="baseline"/>
        </w:rPr>
        <w:t xml:space="preserve"> </w:t>
      </w:r>
      <w:r>
        <w:rPr>
          <w:rFonts w:ascii="微软雅黑" w:hAnsi="微软雅黑"/>
          <w:w w:val="105"/>
          <w:sz w:val="20"/>
          <w:vertAlign w:val="baseline"/>
        </w:rPr>
        <w:t>−</w:t>
      </w:r>
      <w:r>
        <w:rPr>
          <w:rFonts w:ascii="微软雅黑" w:hAnsi="微软雅黑"/>
          <w:spacing w:val="-18"/>
          <w:w w:val="105"/>
          <w:sz w:val="20"/>
          <w:vertAlign w:val="baseline"/>
        </w:rPr>
        <w:t xml:space="preserve"> </w:t>
      </w:r>
      <w:r>
        <w:rPr>
          <w:b w:val="0"/>
          <w:i/>
          <w:spacing w:val="-6"/>
          <w:w w:val="105"/>
          <w:sz w:val="20"/>
          <w:vertAlign w:val="baseline"/>
        </w:rPr>
        <w:t>Y</w:t>
      </w:r>
      <w:r>
        <w:rPr>
          <w:b w:val="0"/>
          <w:i/>
          <w:spacing w:val="-6"/>
          <w:w w:val="105"/>
          <w:sz w:val="20"/>
          <w:vertAlign w:val="subscript"/>
        </w:rPr>
        <w:t>k</w:t>
      </w:r>
      <w:r>
        <w:rPr>
          <w:rFonts w:ascii="微软雅黑" w:hAnsi="微软雅黑"/>
          <w:spacing w:val="-6"/>
          <w:w w:val="105"/>
          <w:sz w:val="20"/>
          <w:vertAlign w:val="baseline"/>
        </w:rPr>
        <w:t>|</w:t>
      </w:r>
    </w:p>
    <w:p w14:paraId="25909D8D">
      <w:pPr>
        <w:spacing w:before="64" w:line="240" w:lineRule="auto"/>
        <w:rPr>
          <w:rFonts w:ascii="微软雅黑"/>
          <w:sz w:val="20"/>
        </w:rPr>
      </w:pPr>
      <w:r>
        <w:br w:type="column"/>
      </w:r>
    </w:p>
    <w:p w14:paraId="5AF49AF4">
      <w:pPr>
        <w:tabs>
          <w:tab w:val="left" w:pos="1881"/>
        </w:tabs>
        <w:spacing w:before="0"/>
        <w:ind w:left="168" w:right="0" w:firstLine="0"/>
        <w:jc w:val="left"/>
        <w:rPr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135255</wp:posOffset>
                </wp:positionV>
                <wp:extent cx="626110" cy="136525"/>
                <wp:effectExtent l="0" t="0" r="0" b="0"/>
                <wp:wrapNone/>
                <wp:docPr id="93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AB7463">
                            <w:pPr>
                              <w:spacing w:before="0" w:line="214" w:lineRule="exact"/>
                              <w:ind w:left="0" w:right="0" w:firstLine="0"/>
                              <w:jc w:val="left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0"/>
                              </w:rPr>
                              <w:t>|</w:t>
                            </w:r>
                            <w:r>
                              <w:rPr>
                                <w:b w:val="0"/>
                                <w:i/>
                                <w:sz w:val="20"/>
                              </w:rPr>
                              <w:t>Y</w:t>
                            </w:r>
                            <w:r>
                              <w:rPr>
                                <w:b w:val="0"/>
                                <w:i/>
                                <w:sz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b w:val="0"/>
                                <w:i/>
                                <w:spacing w:val="-7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微软雅黑" w:hAnsi="微软雅黑"/>
                                <w:spacing w:val="-15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  <w:spacing w:val="-2"/>
                                <w:sz w:val="2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b w:val="0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20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b w:val="0"/>
                                <w:spacing w:val="-2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spacing w:val="-2"/>
                                <w:sz w:val="20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26" o:spt="202" type="#_x0000_t202" style="position:absolute;left:0pt;margin-left:239.5pt;margin-top:10.65pt;height:10.75pt;width:49.3pt;mso-position-horizontal-relative:page;z-index:251663360;mso-width-relative:page;mso-height-relative:page;" filled="f" stroked="f" coordsize="21600,21600" o:gfxdata="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asR9kAAAAJAQAADwAAAAAAAAABACAAAAAiAAAAZHJzL2Rvd25yZXYueG1sUEsBAhQAFAAAAAgA&#10;h07iQLeIoLGyAQAAdQ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AB7463">
                      <w:pPr>
                        <w:spacing w:before="0" w:line="214" w:lineRule="exact"/>
                        <w:ind w:left="0" w:right="0" w:firstLine="0"/>
                        <w:jc w:val="left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sz w:val="20"/>
                        </w:rPr>
                        <w:t>|</w:t>
                      </w:r>
                      <w:r>
                        <w:rPr>
                          <w:b w:val="0"/>
                          <w:i/>
                          <w:sz w:val="20"/>
                        </w:rPr>
                        <w:t>Y</w:t>
                      </w:r>
                      <w:r>
                        <w:rPr>
                          <w:b w:val="0"/>
                          <w:i/>
                          <w:sz w:val="20"/>
                          <w:vertAlign w:val="subscript"/>
                        </w:rPr>
                        <w:t>k</w:t>
                      </w:r>
                      <w:r>
                        <w:rPr>
                          <w:b w:val="0"/>
                          <w:i/>
                          <w:spacing w:val="-7"/>
                          <w:sz w:val="20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sz w:val="20"/>
                          <w:vertAlign w:val="baseline"/>
                        </w:rPr>
                        <w:t>−</w:t>
                      </w:r>
                      <w:r>
                        <w:rPr>
                          <w:rFonts w:ascii="微软雅黑" w:hAnsi="微软雅黑"/>
                          <w:spacing w:val="-15"/>
                          <w:sz w:val="20"/>
                          <w:vertAlign w:val="baseline"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  <w:spacing w:val="-2"/>
                          <w:sz w:val="20"/>
                          <w:vertAlign w:val="baseline"/>
                        </w:rPr>
                        <w:t>Y</w:t>
                      </w:r>
                      <w:r>
                        <w:rPr>
                          <w:b w:val="0"/>
                          <w:i/>
                          <w:spacing w:val="-2"/>
                          <w:sz w:val="20"/>
                          <w:vertAlign w:val="subscript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20"/>
                          <w:vertAlign w:val="subscript"/>
                        </w:rPr>
                        <w:t>−</w:t>
                      </w:r>
                      <w:r>
                        <w:rPr>
                          <w:b w:val="0"/>
                          <w:spacing w:val="-2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微软雅黑" w:hAnsi="微软雅黑"/>
                          <w:spacing w:val="-2"/>
                          <w:sz w:val="20"/>
                          <w:vertAlign w:val="baseline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/>
          <w:spacing w:val="-10"/>
          <w:sz w:val="20"/>
        </w:rPr>
        <w:t>,</w:t>
      </w:r>
      <w:r>
        <w:rPr>
          <w:b w:val="0"/>
          <w:i/>
          <w:sz w:val="20"/>
        </w:rPr>
        <w:tab/>
      </w:r>
      <w:r>
        <w:rPr>
          <w:b w:val="0"/>
          <w:spacing w:val="-5"/>
          <w:sz w:val="20"/>
        </w:rPr>
        <w:t>(2)</w:t>
      </w:r>
    </w:p>
    <w:p w14:paraId="22F939FB">
      <w:pPr>
        <w:spacing w:after="0"/>
        <w:jc w:val="left"/>
        <w:rPr>
          <w:sz w:val="20"/>
        </w:rPr>
        <w:sectPr>
          <w:type w:val="continuous"/>
          <w:pgSz w:w="8790" w:h="13330"/>
          <w:pgMar w:top="640" w:right="0" w:bottom="0" w:left="900" w:header="29" w:footer="0" w:gutter="0"/>
          <w:cols w:equalWidth="0" w:num="4">
            <w:col w:w="2900" w:space="40"/>
            <w:col w:w="789" w:space="39"/>
            <w:col w:w="924" w:space="39"/>
            <w:col w:w="3159"/>
          </w:cols>
        </w:sectPr>
      </w:pPr>
    </w:p>
    <w:p w14:paraId="37C0BD11">
      <w:pPr>
        <w:pStyle w:val="5"/>
        <w:spacing w:before="2"/>
        <w:rPr>
          <w:b w:val="0"/>
        </w:rPr>
      </w:pPr>
    </w:p>
    <w:p w14:paraId="16957799">
      <w:pPr>
        <w:pStyle w:val="5"/>
        <w:spacing w:line="244" w:lineRule="auto"/>
        <w:ind w:left="120" w:right="1016" w:firstLine="298"/>
        <w:jc w:val="both"/>
        <w:rPr>
          <w:b w:val="0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2477770</wp:posOffset>
                </wp:positionH>
                <wp:positionV relativeFrom="paragraph">
                  <wp:posOffset>-229870</wp:posOffset>
                </wp:positionV>
                <wp:extent cx="203200" cy="194945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F8F93">
                            <w:pPr>
                              <w:spacing w:before="0" w:line="148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b w:val="0"/>
                                <w:spacing w:val="79"/>
                                <w:sz w:val="1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pacing w:val="-10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 w:val="0"/>
                                <w:spacing w:val="40"/>
                                <w:sz w:val="14"/>
                                <w:u w:val="single"/>
                              </w:rPr>
                              <w:t xml:space="preserve"> </w:t>
                            </w:r>
                          </w:p>
                          <w:p w14:paraId="66C46201">
                            <w:pPr>
                              <w:spacing w:before="0" w:line="156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b w:val="0"/>
                                <w:i/>
                                <w:w w:val="1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b w:val="0"/>
                                <w:i/>
                                <w:spacing w:val="-2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b w:val="0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195.1pt;margin-top:-18.1pt;height:15.35pt;width:16pt;mso-position-horizontal-relative:page;z-index:251662336;mso-width-relative:page;mso-height-relative:page;" filled="f" stroked="f" coordsize="21600,21600" o:gfxdata="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+K22NkAAAAKAQAADwAAAAAAAAABACAAAAAiAAAAZHJzL2Rvd25yZXYueG1sUEsBAhQAFAAAAAgA&#10;h07iQGr+CSGyAQAAdQ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AF8F93">
                      <w:pPr>
                        <w:spacing w:before="0" w:line="148" w:lineRule="exact"/>
                        <w:ind w:left="0" w:right="0" w:firstLine="0"/>
                        <w:jc w:val="left"/>
                        <w:rPr>
                          <w:b w:val="0"/>
                          <w:sz w:val="14"/>
                        </w:rPr>
                      </w:pPr>
                      <w:r>
                        <w:rPr>
                          <w:b w:val="0"/>
                          <w:spacing w:val="79"/>
                          <w:sz w:val="14"/>
                          <w:u w:val="single"/>
                        </w:rPr>
                        <w:t xml:space="preserve"> </w:t>
                      </w:r>
                      <w:r>
                        <w:rPr>
                          <w:b w:val="0"/>
                          <w:spacing w:val="-10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b w:val="0"/>
                          <w:spacing w:val="40"/>
                          <w:sz w:val="14"/>
                          <w:u w:val="single"/>
                        </w:rPr>
                        <w:t xml:space="preserve"> </w:t>
                      </w:r>
                    </w:p>
                    <w:p w14:paraId="66C46201">
                      <w:pPr>
                        <w:spacing w:before="0" w:line="156" w:lineRule="exact"/>
                        <w:ind w:left="0" w:right="0" w:firstLine="0"/>
                        <w:jc w:val="left"/>
                        <w:rPr>
                          <w:b w:val="0"/>
                          <w:sz w:val="14"/>
                        </w:rPr>
                      </w:pPr>
                      <w:r>
                        <w:rPr>
                          <w:b w:val="0"/>
                          <w:i/>
                          <w:w w:val="110"/>
                          <w:sz w:val="14"/>
                        </w:rPr>
                        <w:t>T</w:t>
                      </w:r>
                      <w:r>
                        <w:rPr>
                          <w:b w:val="0"/>
                          <w:i/>
                          <w:spacing w:val="-2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b w:val="0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2851150</wp:posOffset>
                </wp:positionH>
                <wp:positionV relativeFrom="paragraph">
                  <wp:posOffset>-231140</wp:posOffset>
                </wp:positionV>
                <wp:extent cx="184150" cy="191135"/>
                <wp:effectExtent l="0" t="0" r="0" b="0"/>
                <wp:wrapNone/>
                <wp:docPr id="9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5DB4F1">
                            <w:pPr>
                              <w:spacing w:before="0" w:line="135" w:lineRule="exact"/>
                              <w:ind w:left="0" w:right="0" w:firstLine="0"/>
                              <w:jc w:val="left"/>
                              <w:rPr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b w:val="0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</w:p>
                          <w:p w14:paraId="6835CE58">
                            <w:pPr>
                              <w:spacing w:before="0" w:line="163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b w:val="0"/>
                                <w:i/>
                                <w:spacing w:val="-5"/>
                                <w:w w:val="11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b w:val="0"/>
                                <w:spacing w:val="-5"/>
                                <w:w w:val="110"/>
                                <w:sz w:val="14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5" o:spid="_x0000_s1026" o:spt="202" type="#_x0000_t202" style="position:absolute;left:0pt;margin-left:224.5pt;margin-top:-18.2pt;height:15.05pt;width:14.5pt;mso-position-horizontal-relative:page;z-index:251663360;mso-width-relative:page;mso-height-relative:page;" filled="f" stroked="f" coordsize="21600,21600" o:gfxdata="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8SBfNdkAAAAKAQAADwAAAAAAAAABACAAAAAiAAAAZHJzL2Rvd25yZXYueG1sUEsBAhQAFAAAAAgA&#10;h07iQCAuTI2yAQAAdQ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5DB4F1">
                      <w:pPr>
                        <w:spacing w:before="0" w:line="135" w:lineRule="exact"/>
                        <w:ind w:left="0" w:right="0" w:firstLine="0"/>
                        <w:jc w:val="left"/>
                        <w:rPr>
                          <w:b w:val="0"/>
                          <w:i/>
                          <w:sz w:val="14"/>
                        </w:rPr>
                      </w:pPr>
                      <w:r>
                        <w:rPr>
                          <w:b w:val="0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</w:p>
                    <w:p w14:paraId="6835CE58">
                      <w:pPr>
                        <w:spacing w:before="0" w:line="163" w:lineRule="exact"/>
                        <w:ind w:left="0" w:right="0" w:firstLine="0"/>
                        <w:jc w:val="left"/>
                        <w:rPr>
                          <w:b w:val="0"/>
                          <w:sz w:val="14"/>
                        </w:rPr>
                      </w:pPr>
                      <w:r>
                        <w:rPr>
                          <w:b w:val="0"/>
                          <w:i/>
                          <w:spacing w:val="-5"/>
                          <w:w w:val="110"/>
                          <w:sz w:val="14"/>
                        </w:rPr>
                        <w:t>k</w:t>
                      </w:r>
                      <w:r>
                        <w:rPr>
                          <w:b w:val="0"/>
                          <w:spacing w:val="-5"/>
                          <w:w w:val="110"/>
                          <w:sz w:val="14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Eq.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(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b w:val="0"/>
          <w:color w:val="0000FF"/>
          <w:w w:val="90"/>
        </w:rPr>
        <w:t>2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),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numerator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SMAPE,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normalised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 average in-sample one-step naive forecast error. A MASE value greater than 1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indicates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performance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tested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worse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average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than </w:t>
      </w:r>
      <w:r>
        <w:rPr>
          <w:b w:val="0"/>
          <w:w w:val="85"/>
        </w:rPr>
        <w:t xml:space="preserve">the naive benchmark, while a value less than 1 denotes the opposite. Therefore,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error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metric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provides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direct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indication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accuracy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relatively </w:t>
      </w:r>
      <w:r>
        <w:rPr>
          <w:b w:val="0"/>
          <w:w w:val="95"/>
        </w:rPr>
        <w:t>to the naive benchmark.</w:t>
      </w:r>
    </w:p>
    <w:p w14:paraId="08F09E98">
      <w:pPr>
        <w:pStyle w:val="5"/>
        <w:spacing w:before="4" w:line="244" w:lineRule="auto"/>
        <w:ind w:left="120" w:right="1017" w:firstLine="298"/>
        <w:jc w:val="both"/>
        <w:rPr>
          <w:b w:val="0"/>
        </w:rPr>
      </w:pPr>
      <w:r>
        <w:rPr>
          <w:b w:val="0"/>
          <w:spacing w:val="-2"/>
          <w:w w:val="90"/>
        </w:rPr>
        <w:t xml:space="preserve">Since these metrics are computed for univariate timeseries forecasting, we </w:t>
      </w:r>
      <w:r>
        <w:rPr>
          <w:b w:val="0"/>
          <w:w w:val="85"/>
        </w:rPr>
        <w:t>employed mean and median aggregation across the four descriptor channels for each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six</w:t>
      </w:r>
      <w:r>
        <w:rPr>
          <w:b w:val="0"/>
        </w:rPr>
        <w:t xml:space="preserve"> </w:t>
      </w:r>
      <w:r>
        <w:rPr>
          <w:b w:val="0"/>
          <w:w w:val="85"/>
        </w:rPr>
        <w:t>timeseries.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results</w:t>
      </w:r>
      <w:r>
        <w:rPr>
          <w:b w:val="0"/>
        </w:rPr>
        <w:t xml:space="preserve"> </w:t>
      </w:r>
      <w:r>
        <w:rPr>
          <w:b w:val="0"/>
          <w:w w:val="85"/>
        </w:rPr>
        <w:t>obtained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for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the</w:t>
      </w:r>
      <w:r>
        <w:rPr>
          <w:b w:val="0"/>
        </w:rPr>
        <w:t xml:space="preserve"> </w:t>
      </w:r>
      <w:r>
        <w:rPr>
          <w:b w:val="0"/>
          <w:w w:val="85"/>
        </w:rPr>
        <w:t>2016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and</w:t>
      </w:r>
      <w:r>
        <w:rPr>
          <w:b w:val="0"/>
          <w:spacing w:val="-1"/>
        </w:rPr>
        <w:t xml:space="preserve"> </w:t>
      </w:r>
      <w:r>
        <w:rPr>
          <w:b w:val="0"/>
          <w:w w:val="85"/>
        </w:rPr>
        <w:t>2020</w:t>
      </w:r>
      <w:r>
        <w:rPr>
          <w:b w:val="0"/>
        </w:rPr>
        <w:t xml:space="preserve"> </w:t>
      </w:r>
      <w:r>
        <w:rPr>
          <w:b w:val="0"/>
          <w:spacing w:val="-2"/>
          <w:w w:val="85"/>
        </w:rPr>
        <w:t>datasets</w:t>
      </w:r>
    </w:p>
    <w:p w14:paraId="1883C5D3">
      <w:pPr>
        <w:spacing w:after="0" w:line="244" w:lineRule="auto"/>
        <w:jc w:val="both"/>
        <w:sectPr>
          <w:type w:val="continuous"/>
          <w:pgSz w:w="8790" w:h="13330"/>
          <w:pgMar w:top="640" w:right="0" w:bottom="0" w:left="900" w:header="29" w:footer="0" w:gutter="0"/>
          <w:cols w:space="720" w:num="1"/>
        </w:sectPr>
      </w:pPr>
    </w:p>
    <w:p w14:paraId="5120143B">
      <w:pPr>
        <w:pStyle w:val="5"/>
        <w:spacing w:before="6"/>
        <w:rPr>
          <w:b w:val="0"/>
          <w:sz w:val="9"/>
        </w:rPr>
      </w:pPr>
    </w:p>
    <w:p w14:paraId="6E3FDC7E">
      <w:pPr>
        <w:pStyle w:val="5"/>
        <w:ind w:left="730"/>
      </w:pPr>
      <w:r>
        <w:drawing>
          <wp:inline distT="0" distB="0" distL="0" distR="0">
            <wp:extent cx="3489325" cy="2133600"/>
            <wp:effectExtent l="0" t="0" r="0" b="0"/>
            <wp:docPr id="96" name="Imag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5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DE8">
      <w:pPr>
        <w:spacing w:before="137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23"/>
          <w:sz w:val="16"/>
        </w:rPr>
        <w:t xml:space="preserve"> </w:t>
      </w:r>
      <w:r>
        <w:rPr>
          <w:rFonts w:ascii="Georgia"/>
          <w:b/>
          <w:sz w:val="16"/>
        </w:rPr>
        <w:t>2</w:t>
      </w:r>
      <w:r>
        <w:rPr>
          <w:rFonts w:ascii="Georgia"/>
          <w:b/>
          <w:spacing w:val="42"/>
          <w:sz w:val="16"/>
        </w:rPr>
        <w:t xml:space="preserve"> </w:t>
      </w:r>
      <w:bookmarkStart w:id="41" w:name="_bookmark20"/>
      <w:bookmarkEnd w:id="41"/>
      <w:r>
        <w:rPr>
          <w:b w:val="0"/>
          <w:sz w:val="16"/>
        </w:rPr>
        <w:t xml:space="preserve">Daily number of tweets for Democrats (Dems) and Republicans (Reps) in 2016 </w:t>
      </w:r>
      <w:r>
        <w:rPr>
          <w:b w:val="0"/>
          <w:spacing w:val="-2"/>
          <w:sz w:val="16"/>
        </w:rPr>
        <w:t>dataset.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two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dates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given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per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event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are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that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event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(first)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and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 xml:space="preserve">the </w:t>
      </w:r>
      <w:r>
        <w:rPr>
          <w:b w:val="0"/>
          <w:sz w:val="16"/>
        </w:rPr>
        <w:t>respective reaction in Twitter (second).</w:t>
      </w:r>
    </w:p>
    <w:p w14:paraId="5575E76A">
      <w:pPr>
        <w:pStyle w:val="5"/>
        <w:spacing w:before="123"/>
        <w:rPr>
          <w:b w:val="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1065530</wp:posOffset>
            </wp:positionH>
            <wp:positionV relativeFrom="paragraph">
              <wp:posOffset>242570</wp:posOffset>
            </wp:positionV>
            <wp:extent cx="3459480" cy="2141220"/>
            <wp:effectExtent l="0" t="0" r="0" b="0"/>
            <wp:wrapTopAndBottom/>
            <wp:docPr id="97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7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B2FDF">
      <w:pPr>
        <w:spacing w:before="137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-11"/>
          <w:sz w:val="16"/>
        </w:rPr>
        <w:t xml:space="preserve"> </w:t>
      </w:r>
      <w:r>
        <w:rPr>
          <w:rFonts w:ascii="Georgia"/>
          <w:b/>
          <w:sz w:val="16"/>
        </w:rPr>
        <w:t>3</w:t>
      </w:r>
      <w:r>
        <w:rPr>
          <w:rFonts w:ascii="Georgia"/>
          <w:b/>
          <w:spacing w:val="-10"/>
          <w:sz w:val="16"/>
        </w:rPr>
        <w:t xml:space="preserve"> </w:t>
      </w:r>
      <w:bookmarkStart w:id="42" w:name="_bookmark21"/>
      <w:bookmarkEnd w:id="42"/>
      <w:r>
        <w:rPr>
          <w:b w:val="0"/>
          <w:sz w:val="16"/>
        </w:rPr>
        <w:t>Daily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number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tweets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Democrats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(Dems)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Republicans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(Reps)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in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 xml:space="preserve">2020 </w:t>
      </w:r>
      <w:r>
        <w:rPr>
          <w:b w:val="0"/>
          <w:spacing w:val="-2"/>
          <w:sz w:val="16"/>
        </w:rPr>
        <w:t>dataset.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two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dates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given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per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event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are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that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event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(first)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and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date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2"/>
          <w:sz w:val="16"/>
        </w:rPr>
        <w:t xml:space="preserve">the </w:t>
      </w:r>
      <w:r>
        <w:rPr>
          <w:b w:val="0"/>
          <w:sz w:val="16"/>
        </w:rPr>
        <w:t>respective reaction in Twitter (second).</w:t>
      </w:r>
    </w:p>
    <w:p w14:paraId="4E4E1BED">
      <w:pPr>
        <w:pStyle w:val="5"/>
        <w:spacing w:before="145"/>
        <w:rPr>
          <w:b w:val="0"/>
          <w:sz w:val="16"/>
        </w:rPr>
      </w:pPr>
    </w:p>
    <w:p w14:paraId="1EC1CF71">
      <w:pPr>
        <w:pStyle w:val="5"/>
        <w:spacing w:line="244" w:lineRule="auto"/>
        <w:ind w:left="120" w:right="1017"/>
        <w:jc w:val="both"/>
        <w:rPr>
          <w:b w:val="0"/>
        </w:rPr>
      </w:pPr>
      <w:r>
        <w:rPr>
          <w:b w:val="0"/>
          <w:spacing w:val="-4"/>
        </w:rPr>
        <w:t>are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shown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Tables</w:t>
      </w:r>
      <w:r>
        <w:rPr>
          <w:b w:val="0"/>
          <w:spacing w:val="-12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b w:val="0"/>
          <w:color w:val="0000FF"/>
          <w:spacing w:val="-4"/>
        </w:rPr>
        <w:t>4</w:t>
      </w:r>
      <w:r>
        <w:rPr>
          <w:b w:val="0"/>
          <w:color w:val="0000FF"/>
          <w:spacing w:val="-4"/>
        </w:rPr>
        <w:fldChar w:fldCharType="end"/>
      </w:r>
      <w:r>
        <w:rPr>
          <w:b w:val="0"/>
          <w:color w:val="0000FF"/>
          <w:spacing w:val="-12"/>
        </w:rPr>
        <w:t xml:space="preserve"> </w:t>
      </w:r>
      <w:r>
        <w:rPr>
          <w:b w:val="0"/>
          <w:spacing w:val="-4"/>
        </w:rPr>
        <w:t>and</w:t>
      </w:r>
      <w:r>
        <w:rPr>
          <w:b w:val="0"/>
          <w:spacing w:val="-12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b w:val="0"/>
          <w:color w:val="0000FF"/>
          <w:spacing w:val="-4"/>
        </w:rPr>
        <w:t>5</w:t>
      </w:r>
      <w:r>
        <w:rPr>
          <w:b w:val="0"/>
          <w:color w:val="0000FF"/>
          <w:spacing w:val="-4"/>
        </w:rPr>
        <w:fldChar w:fldCharType="end"/>
      </w:r>
      <w:r>
        <w:rPr>
          <w:b w:val="0"/>
          <w:spacing w:val="-4"/>
        </w:rPr>
        <w:t>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respectively,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where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larger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SMAPE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MASE </w:t>
      </w:r>
      <w:r>
        <w:rPr>
          <w:b w:val="0"/>
          <w:w w:val="90"/>
        </w:rPr>
        <w:t>values indicate worse forecasting accuracy.</w:t>
      </w:r>
    </w:p>
    <w:p w14:paraId="6E444146">
      <w:pPr>
        <w:pStyle w:val="5"/>
        <w:spacing w:before="1" w:line="244" w:lineRule="auto"/>
        <w:ind w:left="120" w:right="1016" w:firstLine="298"/>
        <w:jc w:val="both"/>
        <w:rPr>
          <w:b w:val="0"/>
        </w:rPr>
      </w:pPr>
      <w:r>
        <w:rPr>
          <w:b w:val="0"/>
          <w:w w:val="85"/>
        </w:rPr>
        <w:t xml:space="preserve">In general, the timeseries constructed using the proposed mechanism seem </w:t>
      </w:r>
      <w:r>
        <w:rPr>
          <w:b w:val="0"/>
          <w:w w:val="90"/>
        </w:rPr>
        <w:t>to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predictable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acceptable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degree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employed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DNN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model. Moreover,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behaves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similarly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datasets,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leading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draw a common set of conclusions. First, the mean aggregation strategy resulted in the timeseries with the best overall forecasting behaviour. Second, based 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metrics,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clear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performs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worse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Democrats than</w:t>
      </w:r>
      <w:r>
        <w:rPr>
          <w:b w:val="0"/>
        </w:rPr>
        <w:t xml:space="preserve"> </w:t>
      </w:r>
      <w:r>
        <w:rPr>
          <w:b w:val="0"/>
          <w:w w:val="90"/>
        </w:rPr>
        <w:t>for</w:t>
      </w:r>
      <w:r>
        <w:rPr>
          <w:b w:val="0"/>
        </w:rPr>
        <w:t xml:space="preserve"> </w:t>
      </w:r>
      <w:r>
        <w:rPr>
          <w:b w:val="0"/>
          <w:w w:val="90"/>
        </w:rPr>
        <w:t>the</w:t>
      </w:r>
      <w:r>
        <w:rPr>
          <w:b w:val="0"/>
        </w:rPr>
        <w:t xml:space="preserve"> </w:t>
      </w:r>
      <w:r>
        <w:rPr>
          <w:b w:val="0"/>
          <w:w w:val="90"/>
        </w:rPr>
        <w:t>Republicans,</w:t>
      </w:r>
      <w:r>
        <w:rPr>
          <w:b w:val="0"/>
          <w:spacing w:val="1"/>
        </w:rPr>
        <w:t xml:space="preserve"> </w:t>
      </w:r>
      <w:r>
        <w:rPr>
          <w:b w:val="0"/>
          <w:w w:val="90"/>
        </w:rPr>
        <w:t>implying</w:t>
      </w:r>
      <w:r>
        <w:rPr>
          <w:b w:val="0"/>
        </w:rPr>
        <w:t xml:space="preserve"> </w:t>
      </w:r>
      <w:r>
        <w:rPr>
          <w:b w:val="0"/>
          <w:w w:val="90"/>
        </w:rPr>
        <w:t>that</w:t>
      </w:r>
      <w:r>
        <w:rPr>
          <w:b w:val="0"/>
        </w:rPr>
        <w:t xml:space="preserve"> </w:t>
      </w:r>
      <w:r>
        <w:rPr>
          <w:b w:val="0"/>
          <w:w w:val="90"/>
        </w:rPr>
        <w:t>public</w:t>
      </w:r>
      <w:r>
        <w:rPr>
          <w:b w:val="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1"/>
        </w:rPr>
        <w:t xml:space="preserve"> </w:t>
      </w:r>
      <w:r>
        <w:rPr>
          <w:b w:val="0"/>
          <w:w w:val="90"/>
        </w:rPr>
        <w:t>concerning</w:t>
      </w:r>
      <w:r>
        <w:rPr>
          <w:b w:val="0"/>
        </w:rPr>
        <w:t xml:space="preserve"> </w:t>
      </w:r>
      <w:r>
        <w:rPr>
          <w:b w:val="0"/>
          <w:w w:val="90"/>
        </w:rPr>
        <w:t>them</w:t>
      </w:r>
      <w:r>
        <w:rPr>
          <w:b w:val="0"/>
        </w:rPr>
        <w:t xml:space="preserve"> </w:t>
      </w:r>
      <w:r>
        <w:rPr>
          <w:b w:val="0"/>
          <w:spacing w:val="-5"/>
          <w:w w:val="90"/>
        </w:rPr>
        <w:t>(as</w:t>
      </w:r>
    </w:p>
    <w:p w14:paraId="2E37666E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464C375F">
      <w:pPr>
        <w:pStyle w:val="5"/>
        <w:spacing w:before="6"/>
        <w:rPr>
          <w:b w:val="0"/>
          <w:sz w:val="9"/>
        </w:rPr>
      </w:pPr>
    </w:p>
    <w:p w14:paraId="5D6CCBAD">
      <w:pPr>
        <w:pStyle w:val="5"/>
        <w:ind w:left="826"/>
      </w:pPr>
      <w:r>
        <w:drawing>
          <wp:inline distT="0" distB="0" distL="0" distR="0">
            <wp:extent cx="3375025" cy="2133600"/>
            <wp:effectExtent l="0" t="0" r="0" b="0"/>
            <wp:docPr id="98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5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706">
      <w:pPr>
        <w:spacing w:before="119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pacing w:val="-4"/>
          <w:sz w:val="16"/>
        </w:rPr>
        <w:t>Fig.</w:t>
      </w:r>
      <w:r>
        <w:rPr>
          <w:rFonts w:ascii="Georgia"/>
          <w:b/>
          <w:spacing w:val="-2"/>
          <w:sz w:val="16"/>
        </w:rPr>
        <w:t xml:space="preserve"> </w:t>
      </w:r>
      <w:r>
        <w:rPr>
          <w:rFonts w:ascii="Georgia"/>
          <w:b/>
          <w:spacing w:val="-4"/>
          <w:sz w:val="16"/>
        </w:rPr>
        <w:t>4</w:t>
      </w:r>
      <w:r>
        <w:rPr>
          <w:rFonts w:ascii="Georgia"/>
          <w:b/>
          <w:spacing w:val="51"/>
          <w:sz w:val="16"/>
        </w:rPr>
        <w:t xml:space="preserve"> </w:t>
      </w:r>
      <w:bookmarkStart w:id="43" w:name="_bookmark22"/>
      <w:bookmarkEnd w:id="43"/>
      <w:r>
        <w:rPr>
          <w:b w:val="0"/>
          <w:spacing w:val="-4"/>
          <w:sz w:val="16"/>
        </w:rPr>
        <w:t>Per-channel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day-by-day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values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4D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timeseries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constructed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from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2016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 xml:space="preserve">data </w:t>
      </w:r>
      <w:r>
        <w:rPr>
          <w:b w:val="0"/>
          <w:spacing w:val="-6"/>
          <w:sz w:val="16"/>
        </w:rPr>
        <w:t xml:space="preserve">using the proposed descriptor and the mean aggregation strategy, separately for Democrats </w:t>
      </w:r>
      <w:r>
        <w:rPr>
          <w:b w:val="0"/>
          <w:sz w:val="16"/>
        </w:rPr>
        <w:t>(Dems)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Republicans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(Reps).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two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event (first) and the date of the respective reaction in Twitter (second).</w:t>
      </w:r>
    </w:p>
    <w:p w14:paraId="5175DF4D">
      <w:pPr>
        <w:pStyle w:val="5"/>
        <w:spacing w:before="165"/>
        <w:rPr>
          <w:b w:val="0"/>
          <w:sz w:val="16"/>
        </w:rPr>
      </w:pPr>
    </w:p>
    <w:p w14:paraId="19DA110F">
      <w:pPr>
        <w:pStyle w:val="5"/>
        <w:spacing w:before="1" w:line="244" w:lineRule="auto"/>
        <w:ind w:left="120" w:right="1017"/>
        <w:jc w:val="both"/>
        <w:rPr>
          <w:b w:val="0"/>
        </w:rPr>
      </w:pPr>
      <w:r>
        <w:rPr>
          <w:b w:val="0"/>
          <w:w w:val="95"/>
        </w:rPr>
        <w:t>expressed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Twitter)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stable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predictable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examined </w:t>
      </w:r>
      <w:r>
        <w:rPr>
          <w:b w:val="0"/>
          <w:w w:val="85"/>
        </w:rPr>
        <w:t xml:space="preserve">period. Finally, we notice a drop in accuracy when testing on the 2020 dataset </w:t>
      </w:r>
      <w:r>
        <w:rPr>
          <w:b w:val="0"/>
          <w:w w:val="90"/>
        </w:rPr>
        <w:t>(small in absolute terms), compared to the 2016 one. This is to be expected, since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DNN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pretrained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training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2016 </w:t>
      </w:r>
      <w:r>
        <w:rPr>
          <w:b w:val="0"/>
          <w:spacing w:val="-2"/>
          <w:w w:val="95"/>
        </w:rPr>
        <w:t>dataset.</w:t>
      </w:r>
    </w:p>
    <w:p w14:paraId="6B5B9CFC">
      <w:pPr>
        <w:pStyle w:val="5"/>
        <w:spacing w:before="52"/>
        <w:rPr>
          <w:b w:val="0"/>
        </w:rPr>
      </w:pPr>
    </w:p>
    <w:p w14:paraId="7E343351">
      <w:pPr>
        <w:pStyle w:val="3"/>
        <w:numPr>
          <w:ilvl w:val="1"/>
          <w:numId w:val="2"/>
        </w:numPr>
        <w:tabs>
          <w:tab w:val="left" w:pos="597"/>
        </w:tabs>
        <w:spacing w:before="0" w:after="0" w:line="240" w:lineRule="auto"/>
        <w:ind w:left="597" w:right="0" w:hanging="477"/>
        <w:jc w:val="left"/>
      </w:pPr>
      <w:bookmarkStart w:id="44" w:name="Analysis 2: Visualizations and Qualitati"/>
      <w:bookmarkEnd w:id="44"/>
      <w:bookmarkStart w:id="45" w:name="_bookmark23"/>
      <w:bookmarkEnd w:id="45"/>
      <w:r>
        <w:rPr>
          <w:spacing w:val="-6"/>
        </w:rPr>
        <w:t>Analysis</w:t>
      </w:r>
      <w:r>
        <w:rPr>
          <w:spacing w:val="7"/>
        </w:rPr>
        <w:t xml:space="preserve"> </w:t>
      </w:r>
      <w:r>
        <w:rPr>
          <w:spacing w:val="-6"/>
        </w:rPr>
        <w:t>2:</w:t>
      </w:r>
      <w:r>
        <w:rPr>
          <w:spacing w:val="8"/>
        </w:rPr>
        <w:t xml:space="preserve"> </w:t>
      </w:r>
      <w:r>
        <w:rPr>
          <w:spacing w:val="-6"/>
        </w:rPr>
        <w:t>Visualizations</w:t>
      </w:r>
      <w:r>
        <w:rPr>
          <w:spacing w:val="8"/>
        </w:rPr>
        <w:t xml:space="preserve"> </w:t>
      </w:r>
      <w:r>
        <w:rPr>
          <w:spacing w:val="-6"/>
        </w:rPr>
        <w:t>and</w:t>
      </w:r>
      <w:r>
        <w:rPr>
          <w:spacing w:val="8"/>
        </w:rPr>
        <w:t xml:space="preserve"> </w:t>
      </w:r>
      <w:r>
        <w:rPr>
          <w:spacing w:val="-6"/>
        </w:rPr>
        <w:t>Qualitative</w:t>
      </w:r>
      <w:r>
        <w:rPr>
          <w:spacing w:val="8"/>
        </w:rPr>
        <w:t xml:space="preserve"> </w:t>
      </w:r>
      <w:r>
        <w:rPr>
          <w:spacing w:val="-6"/>
        </w:rPr>
        <w:t>Evaluation</w:t>
      </w:r>
    </w:p>
    <w:p w14:paraId="6F85B2F0">
      <w:pPr>
        <w:pStyle w:val="5"/>
        <w:spacing w:before="118" w:line="244" w:lineRule="auto"/>
        <w:ind w:left="120" w:right="1017"/>
        <w:jc w:val="both"/>
        <w:rPr>
          <w:b w:val="0"/>
        </w:rPr>
      </w:pPr>
      <w:r>
        <w:rPr>
          <w:b w:val="0"/>
          <w:w w:val="85"/>
        </w:rPr>
        <w:t xml:space="preserve">A set of visualizations were computed from the 4D timeseries constructed using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mechanism,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facilitate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manual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inspection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out- come.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Given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conclusions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Subsection</w:t>
      </w:r>
      <w:r>
        <w:rPr>
          <w:b w:val="0"/>
          <w:spacing w:val="-10"/>
          <w:w w:val="90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b w:val="0"/>
          <w:color w:val="0000FF"/>
          <w:w w:val="90"/>
        </w:rPr>
        <w:t>4.2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by mean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exploited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here.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Subsection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presents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qualita- </w:t>
      </w:r>
      <w:r>
        <w:rPr>
          <w:b w:val="0"/>
          <w:spacing w:val="-2"/>
          <w:w w:val="90"/>
        </w:rPr>
        <w:t xml:space="preserve">tive evaluation process and its results, along with auxiliary information about </w:t>
      </w:r>
      <w:r>
        <w:rPr>
          <w:b w:val="0"/>
          <w:w w:val="90"/>
        </w:rPr>
        <w:t>the original 2016/2020 US Presidential Elections datasets.</w:t>
      </w:r>
    </w:p>
    <w:p w14:paraId="512451F4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>First,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Figure</w:t>
      </w:r>
      <w:r>
        <w:rPr>
          <w:b w:val="0"/>
          <w:spacing w:val="-3"/>
          <w:w w:val="90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b w:val="0"/>
          <w:color w:val="0000FF"/>
          <w:w w:val="90"/>
        </w:rPr>
        <w:t>2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3"/>
          <w:w w:val="90"/>
        </w:rPr>
        <w:t xml:space="preserve"> </w:t>
      </w:r>
      <w:r>
        <w:rPr>
          <w:b w:val="0"/>
          <w:w w:val="90"/>
        </w:rPr>
        <w:t>depicts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posted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every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day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com- </w:t>
      </w:r>
      <w:r>
        <w:rPr>
          <w:b w:val="0"/>
          <w:w w:val="85"/>
        </w:rPr>
        <w:t xml:space="preserve">plete dataset’s time range (from 2016-08-30 to 2017-02-28), separately for the </w:t>
      </w:r>
      <w:r>
        <w:rPr>
          <w:b w:val="0"/>
          <w:w w:val="90"/>
        </w:rPr>
        <w:t>Democrats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Republicans.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important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events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like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three </w:t>
      </w:r>
      <w:r>
        <w:rPr>
          <w:b w:val="0"/>
          <w:spacing w:val="-2"/>
          <w:w w:val="90"/>
        </w:rPr>
        <w:t xml:space="preserve">presidential debates and the election day, increased Twitter traffic is observed </w:t>
      </w:r>
      <w:r>
        <w:rPr>
          <w:b w:val="0"/>
          <w:w w:val="90"/>
        </w:rPr>
        <w:t xml:space="preserve">for both parties. Leaks for both Clinton and Trump that took place in 2016- </w:t>
      </w:r>
      <w:r>
        <w:rPr>
          <w:b w:val="0"/>
          <w:w w:val="85"/>
        </w:rPr>
        <w:t xml:space="preserve">10-07 seem to have affected more the latter candidate, as the majority of posts </w:t>
      </w:r>
      <w:r>
        <w:rPr>
          <w:b w:val="0"/>
          <w:w w:val="95"/>
        </w:rPr>
        <w:t>expressed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opinion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him.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Equal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traffic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observed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parties just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before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election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day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(2016-11-08),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stage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Twitter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plays </w:t>
      </w:r>
      <w:r>
        <w:rPr>
          <w:b w:val="0"/>
          <w:w w:val="90"/>
        </w:rPr>
        <w:t>a significant role in the campaign of both candidates. However, the number 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concerning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Democrats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drops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significantly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after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election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day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85"/>
        </w:rPr>
        <w:t xml:space="preserve">their defeat. In contrast, people kept tweeting frequently about the winner and </w:t>
      </w:r>
      <w:r>
        <w:rPr>
          <w:b w:val="0"/>
          <w:w w:val="90"/>
        </w:rPr>
        <w:t>center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attention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Donald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Trump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regarding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actions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US,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travel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ban,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Iran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sanctions,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etc.</w:t>
      </w:r>
    </w:p>
    <w:p w14:paraId="48830AD7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7DC5214F">
      <w:pPr>
        <w:pStyle w:val="5"/>
        <w:rPr>
          <w:b w:val="0"/>
          <w:sz w:val="9"/>
        </w:rPr>
      </w:pPr>
    </w:p>
    <w:p w14:paraId="2AB7669F">
      <w:pPr>
        <w:pStyle w:val="5"/>
        <w:ind w:left="841"/>
      </w:pPr>
      <w:r>
        <w:drawing>
          <wp:inline distT="0" distB="0" distL="0" distR="0">
            <wp:extent cx="3375025" cy="2141220"/>
            <wp:effectExtent l="0" t="0" r="0" b="0"/>
            <wp:docPr id="99" name="Imag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5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9F7E">
      <w:pPr>
        <w:spacing w:before="143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pacing w:val="-4"/>
          <w:sz w:val="16"/>
        </w:rPr>
        <w:t>Fig.</w:t>
      </w:r>
      <w:r>
        <w:rPr>
          <w:rFonts w:ascii="Georgia"/>
          <w:b/>
          <w:spacing w:val="4"/>
          <w:sz w:val="16"/>
        </w:rPr>
        <w:t xml:space="preserve"> </w:t>
      </w:r>
      <w:r>
        <w:rPr>
          <w:rFonts w:ascii="Georgia"/>
          <w:b/>
          <w:spacing w:val="-4"/>
          <w:sz w:val="16"/>
        </w:rPr>
        <w:t>5</w:t>
      </w:r>
      <w:r>
        <w:rPr>
          <w:rFonts w:ascii="Georgia"/>
          <w:b/>
          <w:spacing w:val="52"/>
          <w:sz w:val="16"/>
        </w:rPr>
        <w:t xml:space="preserve"> </w:t>
      </w:r>
      <w:bookmarkStart w:id="46" w:name="_bookmark24"/>
      <w:bookmarkEnd w:id="46"/>
      <w:r>
        <w:rPr>
          <w:b w:val="0"/>
          <w:spacing w:val="-4"/>
          <w:sz w:val="16"/>
        </w:rPr>
        <w:t>Per-channel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day-by-day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values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4D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timeseries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constructed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from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2020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 xml:space="preserve">data </w:t>
      </w:r>
      <w:r>
        <w:rPr>
          <w:b w:val="0"/>
          <w:spacing w:val="-6"/>
          <w:sz w:val="16"/>
        </w:rPr>
        <w:t xml:space="preserve">using the proposed descriptor and the mean aggregation strategy, separately for Democrats </w:t>
      </w:r>
      <w:r>
        <w:rPr>
          <w:b w:val="0"/>
          <w:sz w:val="16"/>
        </w:rPr>
        <w:t>(Dems)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Republicans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(Reps).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two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event (first) and the date of the respective reaction in Twitter (second).</w:t>
      </w:r>
    </w:p>
    <w:p w14:paraId="670E185F">
      <w:pPr>
        <w:pStyle w:val="5"/>
        <w:rPr>
          <w:b w:val="0"/>
          <w:sz w:val="16"/>
        </w:rPr>
      </w:pPr>
    </w:p>
    <w:p w14:paraId="03A9B008">
      <w:pPr>
        <w:pStyle w:val="5"/>
        <w:spacing w:before="143"/>
        <w:rPr>
          <w:b w:val="0"/>
          <w:sz w:val="16"/>
        </w:rPr>
      </w:pPr>
    </w:p>
    <w:p w14:paraId="6C142272">
      <w:pPr>
        <w:pStyle w:val="5"/>
        <w:spacing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 xml:space="preserve">Figure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b w:val="0"/>
          <w:color w:val="0000FF"/>
          <w:w w:val="90"/>
        </w:rPr>
        <w:t>3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w w:val="90"/>
        </w:rPr>
        <w:t xml:space="preserve"> </w:t>
      </w:r>
      <w:r>
        <w:rPr>
          <w:b w:val="0"/>
          <w:w w:val="90"/>
        </w:rPr>
        <w:t>depicts the number of tweets posted from 2020-10-15 to 2020- 11-08, separately for the Democrats and the Republicans. Again, increased Twitter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traffic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observed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parties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important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events. </w:t>
      </w:r>
      <w:r>
        <w:rPr>
          <w:b w:val="0"/>
          <w:spacing w:val="-2"/>
          <w:w w:val="90"/>
        </w:rPr>
        <w:t>However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less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events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are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observed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in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2020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plot,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which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is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due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2"/>
          <w:w w:val="90"/>
        </w:rPr>
        <w:t xml:space="preserve">smaller </w:t>
      </w:r>
      <w:r>
        <w:rPr>
          <w:b w:val="0"/>
          <w:w w:val="85"/>
        </w:rPr>
        <w:t xml:space="preserve">size of the dataset as a whole, in comparison compared to the 2016 dataset. In </w:t>
      </w:r>
      <w:r>
        <w:rPr>
          <w:b w:val="0"/>
          <w:spacing w:val="-2"/>
          <w:w w:val="90"/>
        </w:rPr>
        <w:t>general,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there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were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more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tweets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posted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about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Trump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up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until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November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>7.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2"/>
          <w:w w:val="90"/>
        </w:rPr>
        <w:t xml:space="preserve">On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day,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Biden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2020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presidential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winner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Twitter traffic exploded for Biden, surpassing Trump posts by a significant margin. This obviously makes sense as Biden’s victory is officially announced for the </w:t>
      </w:r>
      <w:r>
        <w:rPr>
          <w:b w:val="0"/>
          <w:w w:val="95"/>
        </w:rPr>
        <w:t>first time.</w:t>
      </w:r>
    </w:p>
    <w:p w14:paraId="53B9F95D">
      <w:pPr>
        <w:pStyle w:val="5"/>
        <w:spacing w:before="6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Having established original Twitter traffic patterns, concurrent daily val- ues of the 4D timeseries constructed using the proposed descriptor and the mean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strategy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depicted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Figure</w:t>
      </w:r>
      <w:r>
        <w:rPr>
          <w:b w:val="0"/>
          <w:spacing w:val="-5"/>
          <w:w w:val="90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w w:val="90"/>
        </w:rPr>
        <w:t>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party of the 2016 US election (party affiliation is color-coded). In this Figure, as in </w:t>
      </w:r>
      <w:r>
        <w:rPr>
          <w:b w:val="0"/>
          <w:spacing w:val="-2"/>
          <w:w w:val="90"/>
        </w:rPr>
        <w:t>many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following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ones,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we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label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each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timeseries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by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one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two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opposite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 xml:space="preserve">class </w:t>
      </w:r>
      <w:r>
        <w:rPr>
          <w:b w:val="0"/>
          <w:w w:val="90"/>
        </w:rPr>
        <w:t xml:space="preserve">labels (e.g., “positive” or “figurative”) followed by the tweet classifier output </w:t>
      </w:r>
      <w:r>
        <w:rPr>
          <w:b w:val="0"/>
          <w:w w:val="85"/>
        </w:rPr>
        <w:t xml:space="preserve">value which implies this label (e.g., a tweet fully and undoubtedly classified as figurative/positive, has been assigned a value of 0/1 by the figurativeness/po- larity classifier, respectively). It is evident that the timeseries maintain a stable </w:t>
      </w:r>
      <w:r>
        <w:rPr>
          <w:b w:val="0"/>
          <w:w w:val="90"/>
        </w:rPr>
        <w:t>class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along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dimensions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entire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time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par- ties: their class is negative (in polarity), unbiased, non-offensive and literal. </w:t>
      </w:r>
      <w:r>
        <w:rPr>
          <w:b w:val="0"/>
          <w:w w:val="85"/>
        </w:rPr>
        <w:t xml:space="preserve">This indicates a general public stance towards the competing politicians, which </w:t>
      </w:r>
      <w:r>
        <w:rPr>
          <w:b w:val="0"/>
          <w:w w:val="90"/>
        </w:rPr>
        <w:t xml:space="preserve">reflects a judgemental and indignant (negative + literal) but simultaneously </w:t>
      </w:r>
      <w:r>
        <w:rPr>
          <w:b w:val="0"/>
          <w:spacing w:val="-6"/>
        </w:rPr>
        <w:t>educated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(unbiased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+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non-offensive)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public.</w:t>
      </w:r>
    </w:p>
    <w:p w14:paraId="73AD6142">
      <w:pPr>
        <w:pStyle w:val="5"/>
        <w:spacing w:before="7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Figure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w w:val="90"/>
        </w:rPr>
        <w:t>5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w w:val="90"/>
        </w:rPr>
        <w:t xml:space="preserve"> </w:t>
      </w:r>
      <w:r>
        <w:rPr>
          <w:b w:val="0"/>
          <w:w w:val="90"/>
        </w:rPr>
        <w:t>depicts the mean daily 4D descriptor for each party of the 2020 US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election.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Again,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maintain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stable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classes</w:t>
      </w:r>
      <w:r>
        <w:rPr>
          <w:b w:val="0"/>
          <w:spacing w:val="-6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5"/>
        </w:rPr>
        <w:t xml:space="preserve"> </w:t>
      </w:r>
      <w:r>
        <w:rPr>
          <w:b w:val="0"/>
          <w:spacing w:val="-5"/>
          <w:w w:val="90"/>
        </w:rPr>
        <w:t>the</w:t>
      </w:r>
    </w:p>
    <w:p w14:paraId="089F5EAC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5F38938B">
      <w:pPr>
        <w:pStyle w:val="5"/>
        <w:spacing w:before="116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2016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along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dimensions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entire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time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both </w:t>
      </w:r>
      <w:r>
        <w:rPr>
          <w:b w:val="0"/>
          <w:w w:val="85"/>
        </w:rPr>
        <w:t xml:space="preserve">parties. An interesting conclusion that can be drawn by comparing the plots of the 2016 and the 2020 elections is that the public seems to have a rather fixed </w:t>
      </w:r>
      <w:r>
        <w:rPr>
          <w:b w:val="0"/>
          <w:spacing w:val="-2"/>
          <w:w w:val="90"/>
        </w:rPr>
        <w:t xml:space="preserve">stance towards the competing parties, carried over from one election period to </w:t>
      </w:r>
      <w:r>
        <w:rPr>
          <w:b w:val="0"/>
          <w:w w:val="90"/>
        </w:rPr>
        <w:t>the next one, with the winner determined by a small margin/difference.</w:t>
      </w:r>
    </w:p>
    <w:p w14:paraId="3B846584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Moreover, by visually inspecting Figures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b w:val="0"/>
          <w:color w:val="0000FF"/>
          <w:w w:val="85"/>
        </w:rPr>
        <w:t>2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,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w w:val="85"/>
        </w:rPr>
        <w:t>4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 xml:space="preserve">and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b w:val="0"/>
          <w:color w:val="0000FF"/>
          <w:w w:val="85"/>
        </w:rPr>
        <w:t>3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,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w w:val="85"/>
        </w:rPr>
        <w:t>5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 xml:space="preserve">for the 2016 and 2020 </w:t>
      </w:r>
      <w:r>
        <w:rPr>
          <w:b w:val="0"/>
          <w:w w:val="90"/>
        </w:rPr>
        <w:t>datasets,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respectively,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correlation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identified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occurrence </w:t>
      </w:r>
      <w:r>
        <w:rPr>
          <w:b w:val="0"/>
          <w:w w:val="85"/>
        </w:rPr>
        <w:t xml:space="preserve">of crucial events and abrupt changes (spikes) in the number of tweets or public </w:t>
      </w:r>
      <w:r>
        <w:rPr>
          <w:b w:val="0"/>
          <w:spacing w:val="-6"/>
        </w:rPr>
        <w:t>opinion.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expected,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this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reaction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Twitter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takes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place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day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after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the </w:t>
      </w:r>
      <w:r>
        <w:rPr>
          <w:b w:val="0"/>
          <w:spacing w:val="-2"/>
        </w:rPr>
        <w:t>event.</w:t>
      </w:r>
    </w:p>
    <w:p w14:paraId="3916B1A7">
      <w:pPr>
        <w:pStyle w:val="5"/>
        <w:spacing w:before="3" w:line="244" w:lineRule="auto"/>
        <w:ind w:left="120" w:right="1017" w:firstLine="298"/>
        <w:jc w:val="both"/>
        <w:rPr>
          <w:b w:val="0"/>
        </w:rPr>
      </w:pPr>
      <w:r>
        <w:rPr>
          <w:b w:val="0"/>
          <w:spacing w:val="-2"/>
          <w:w w:val="90"/>
        </w:rPr>
        <w:t>By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comparing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timeseries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two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parties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figure</w:t>
      </w:r>
      <w:r>
        <w:rPr>
          <w:b w:val="0"/>
          <w:spacing w:val="-3"/>
          <w:w w:val="90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4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>,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one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can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 xml:space="preserve">observe </w:t>
      </w:r>
      <w:r>
        <w:rPr>
          <w:b w:val="0"/>
          <w:w w:val="85"/>
        </w:rPr>
        <w:t xml:space="preserve">that tweets about Republicans are less negative, less unbiased and less literal, </w:t>
      </w:r>
      <w:r>
        <w:rPr>
          <w:b w:val="0"/>
          <w:w w:val="90"/>
        </w:rPr>
        <w:t xml:space="preserve">while there is no clearly distinguishable difference between the two parties concerning offensiveness. These observations shed new light to the election </w:t>
      </w:r>
      <w:r>
        <w:rPr>
          <w:b w:val="0"/>
          <w:spacing w:val="-2"/>
          <w:w w:val="95"/>
        </w:rPr>
        <w:t>results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of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November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8th.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A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less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negative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opinion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is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clearly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an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advantage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 xml:space="preserve">in </w:t>
      </w:r>
      <w:r>
        <w:rPr>
          <w:b w:val="0"/>
          <w:w w:val="85"/>
        </w:rPr>
        <w:t xml:space="preserve">itself for Republicans, but combining it with a more biased opinion reflects the </w:t>
      </w:r>
      <w:r>
        <w:rPr>
          <w:b w:val="0"/>
          <w:spacing w:val="-2"/>
          <w:w w:val="95"/>
        </w:rPr>
        <w:t>possibility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that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there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were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more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Trump’s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partisans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active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Twitter.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2"/>
          <w:w w:val="95"/>
        </w:rPr>
        <w:t xml:space="preserve">Given </w:t>
      </w:r>
      <w:r>
        <w:rPr>
          <w:b w:val="0"/>
          <w:w w:val="85"/>
        </w:rPr>
        <w:t>that partisans are decided voters that do not easily change their opinion, these conclusions drawn from analysing the constructed timeseries paint the picture</w:t>
      </w:r>
      <w:r>
        <w:rPr>
          <w:b w:val="0"/>
          <w:spacing w:val="40"/>
        </w:rPr>
        <w:t xml:space="preserve"> </w:t>
      </w:r>
      <w:r>
        <w:rPr>
          <w:b w:val="0"/>
          <w:w w:val="90"/>
        </w:rPr>
        <w:t>of a significant Republican advantage, by only using public Twitter data.</w:t>
      </w:r>
    </w:p>
    <w:p w14:paraId="32630852">
      <w:pPr>
        <w:pStyle w:val="5"/>
        <w:spacing w:before="5" w:line="244" w:lineRule="auto"/>
        <w:ind w:left="120" w:right="1016" w:firstLine="298"/>
        <w:jc w:val="both"/>
        <w:rPr>
          <w:b w:val="0"/>
        </w:rPr>
      </w:pPr>
      <w:r>
        <w:rPr>
          <w:b w:val="0"/>
          <w:w w:val="85"/>
        </w:rPr>
        <w:t xml:space="preserve">Interestingly, posts about Trump appear to be less literal. Despite common </w:t>
      </w:r>
      <w:r>
        <w:rPr>
          <w:b w:val="0"/>
          <w:w w:val="90"/>
        </w:rPr>
        <w:t>perceptions that figurative language is most often used to express negative opinions, tweets about Republicans are on average less negative. A possible explanation is that figurativeness doesn’t reflect on the voters’ decision and is mainly being used by Twitter users to attract higher attention. Therefore, our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indicates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voter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clearly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candidate,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more </w:t>
      </w:r>
      <w:r>
        <w:rPr>
          <w:b w:val="0"/>
          <w:spacing w:val="-8"/>
        </w:rPr>
        <w:t>probable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for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them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to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be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straightforward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in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their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comments.</w:t>
      </w:r>
    </w:p>
    <w:p w14:paraId="2564E2AB">
      <w:pPr>
        <w:pStyle w:val="5"/>
        <w:spacing w:before="4" w:line="244" w:lineRule="auto"/>
        <w:ind w:left="120" w:right="1016" w:firstLine="298"/>
        <w:jc w:val="both"/>
        <w:rPr>
          <w:b w:val="0"/>
        </w:rPr>
      </w:pPr>
      <w:r>
        <w:rPr>
          <w:b w:val="0"/>
          <w:w w:val="85"/>
        </w:rPr>
        <w:t xml:space="preserve">Corresponding conclusions can be drawn from Figure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w w:val="85"/>
        </w:rPr>
        <w:t>5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 xml:space="preserve">regarding the 2020 </w:t>
      </w:r>
      <w:r>
        <w:rPr>
          <w:b w:val="0"/>
          <w:w w:val="90"/>
        </w:rPr>
        <w:t>US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elections.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observe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Democrats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neg- ative,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unbiased,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literal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offensive.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negative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less </w:t>
      </w:r>
      <w:r>
        <w:rPr>
          <w:b w:val="0"/>
          <w:w w:val="85"/>
        </w:rPr>
        <w:t xml:space="preserve">unbiased attributes can be interpreted as beneficial factors for the Democratic </w:t>
      </w:r>
      <w:r>
        <w:rPr>
          <w:b w:val="0"/>
          <w:w w:val="90"/>
        </w:rPr>
        <w:t>party (like in 2016). The main difference in the 2020 data are the less offen- sive and more literal tweets that seemingly further contribute to Democratic dominance, as figurative language usually implies negativity [</w:t>
      </w:r>
      <w:r>
        <w:fldChar w:fldCharType="begin"/>
      </w:r>
      <w:r>
        <w:instrText xml:space="preserve"> HYPERLINK \l "_bookmark81" </w:instrText>
      </w:r>
      <w:r>
        <w:fldChar w:fldCharType="separate"/>
      </w:r>
      <w:r>
        <w:rPr>
          <w:b w:val="0"/>
          <w:color w:val="0000FF"/>
          <w:w w:val="90"/>
        </w:rPr>
        <w:t>40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].</w:t>
      </w:r>
    </w:p>
    <w:p w14:paraId="397E43CE">
      <w:pPr>
        <w:pStyle w:val="5"/>
        <w:spacing w:before="4" w:line="244" w:lineRule="auto"/>
        <w:ind w:left="120" w:right="1017" w:firstLine="298"/>
        <w:jc w:val="both"/>
        <w:rPr>
          <w:b w:val="0"/>
        </w:rPr>
      </w:pPr>
      <w:r>
        <w:rPr>
          <w:b w:val="0"/>
          <w:spacing w:val="-8"/>
        </w:rPr>
        <w:t>Principal</w:t>
      </w:r>
      <w:r>
        <w:rPr>
          <w:b w:val="0"/>
        </w:rPr>
        <w:t xml:space="preserve"> </w:t>
      </w:r>
      <w:r>
        <w:rPr>
          <w:b w:val="0"/>
          <w:spacing w:val="-8"/>
        </w:rPr>
        <w:t>Component</w:t>
      </w:r>
      <w:r>
        <w:rPr>
          <w:b w:val="0"/>
        </w:rPr>
        <w:t xml:space="preserve"> </w:t>
      </w:r>
      <w:r>
        <w:rPr>
          <w:b w:val="0"/>
          <w:spacing w:val="-8"/>
        </w:rPr>
        <w:t>Analysis</w:t>
      </w:r>
      <w:r>
        <w:rPr>
          <w:b w:val="0"/>
        </w:rPr>
        <w:t xml:space="preserve"> </w:t>
      </w:r>
      <w:r>
        <w:rPr>
          <w:b w:val="0"/>
          <w:spacing w:val="-8"/>
        </w:rPr>
        <w:t>(PCA)</w:t>
      </w:r>
      <w:r>
        <w:rPr>
          <w:b w:val="0"/>
        </w:rPr>
        <w:t xml:space="preserve"> </w:t>
      </w:r>
      <w:r>
        <w:rPr>
          <w:b w:val="0"/>
          <w:spacing w:val="-8"/>
        </w:rPr>
        <w:t>was</w:t>
      </w:r>
      <w:r>
        <w:rPr>
          <w:b w:val="0"/>
        </w:rPr>
        <w:t xml:space="preserve"> </w:t>
      </w:r>
      <w:r>
        <w:rPr>
          <w:b w:val="0"/>
          <w:spacing w:val="-8"/>
        </w:rPr>
        <w:t>exploited</w:t>
      </w:r>
      <w:r>
        <w:rPr>
          <w:b w:val="0"/>
        </w:rPr>
        <w:t xml:space="preserve"> </w:t>
      </w:r>
      <w:r>
        <w:rPr>
          <w:b w:val="0"/>
          <w:spacing w:val="-8"/>
        </w:rPr>
        <w:t>for</w:t>
      </w:r>
      <w:r>
        <w:rPr>
          <w:b w:val="0"/>
        </w:rPr>
        <w:t xml:space="preserve"> </w:t>
      </w:r>
      <w:r>
        <w:rPr>
          <w:b w:val="0"/>
          <w:spacing w:val="-8"/>
        </w:rPr>
        <w:t>applying</w:t>
      </w:r>
      <w:r>
        <w:rPr>
          <w:b w:val="0"/>
        </w:rPr>
        <w:t xml:space="preserve"> </w:t>
      </w:r>
      <w:r>
        <w:rPr>
          <w:b w:val="0"/>
          <w:spacing w:val="-8"/>
        </w:rPr>
        <w:t xml:space="preserve">dimen- </w:t>
      </w:r>
      <w:r>
        <w:rPr>
          <w:b w:val="0"/>
          <w:w w:val="90"/>
        </w:rPr>
        <w:t>sionality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reduction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4D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Republican/Democrat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timeseries,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that </w:t>
      </w:r>
      <w:r>
        <w:rPr>
          <w:b w:val="0"/>
          <w:spacing w:val="-2"/>
          <w:w w:val="90"/>
        </w:rPr>
        <w:t>they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can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be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visualized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2D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plots. 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2D descriptor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points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per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party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>are</w:t>
      </w:r>
      <w:r>
        <w:rPr>
          <w:b w:val="0"/>
          <w:spacing w:val="-3"/>
          <w:w w:val="90"/>
        </w:rPr>
        <w:t xml:space="preserve"> </w:t>
      </w:r>
      <w:r>
        <w:rPr>
          <w:b w:val="0"/>
          <w:spacing w:val="-2"/>
          <w:w w:val="90"/>
        </w:rPr>
        <w:t xml:space="preserve">pre- </w:t>
      </w:r>
      <w:r>
        <w:rPr>
          <w:b w:val="0"/>
          <w:w w:val="85"/>
        </w:rPr>
        <w:t xml:space="preserve">sented in Figures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b w:val="0"/>
          <w:color w:val="0000FF"/>
          <w:w w:val="85"/>
        </w:rPr>
        <w:t>6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, 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b w:val="0"/>
          <w:color w:val="0000FF"/>
          <w:w w:val="85"/>
        </w:rPr>
        <w:t>7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 xml:space="preserve">for the 2016 dataset and </w:t>
      </w: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b w:val="0"/>
          <w:color w:val="0000FF"/>
          <w:w w:val="85"/>
        </w:rPr>
        <w:t>8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,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b w:val="0"/>
          <w:color w:val="0000FF"/>
          <w:w w:val="85"/>
        </w:rPr>
        <w:t>9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>for the 2020 dataset. Here, outlying data points correspond to the spikes of the original time-domain plots</w:t>
      </w:r>
      <w:r>
        <w:rPr>
          <w:b w:val="0"/>
          <w:spacing w:val="4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Figures</w:t>
      </w:r>
      <w:r>
        <w:rPr>
          <w:b w:val="0"/>
          <w:spacing w:val="-9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b w:val="0"/>
          <w:color w:val="0000FF"/>
          <w:spacing w:val="-6"/>
        </w:rPr>
        <w:t>2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spacing w:val="-6"/>
        </w:rPr>
        <w:t>,</w:t>
      </w:r>
      <w:r>
        <w:rPr>
          <w:b w:val="0"/>
          <w:spacing w:val="-9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spacing w:val="-6"/>
        </w:rPr>
        <w:t>4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color w:val="0000FF"/>
          <w:spacing w:val="-9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9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b w:val="0"/>
          <w:color w:val="0000FF"/>
          <w:spacing w:val="-6"/>
        </w:rPr>
        <w:t>3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spacing w:val="-6"/>
        </w:rPr>
        <w:t>,</w:t>
      </w:r>
      <w:r>
        <w:rPr>
          <w:b w:val="0"/>
          <w:spacing w:val="-9"/>
        </w:rPr>
        <w:t xml:space="preserve">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spacing w:val="-6"/>
        </w:rPr>
        <w:t>5</w:t>
      </w:r>
      <w:r>
        <w:rPr>
          <w:b w:val="0"/>
          <w:color w:val="0000FF"/>
          <w:spacing w:val="-6"/>
        </w:rPr>
        <w:fldChar w:fldCharType="end"/>
      </w:r>
      <w:r>
        <w:rPr>
          <w:b w:val="0"/>
          <w:spacing w:val="-6"/>
        </w:rPr>
        <w:t>.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Thus,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outliers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in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PCA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Figures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indicate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9"/>
        </w:rPr>
        <w:t xml:space="preserve"> </w:t>
      </w:r>
      <w:r>
        <w:rPr>
          <w:b w:val="0"/>
          <w:spacing w:val="-6"/>
        </w:rPr>
        <w:t xml:space="preserve">occur- </w:t>
      </w:r>
      <w:r>
        <w:rPr>
          <w:b w:val="0"/>
          <w:w w:val="90"/>
        </w:rPr>
        <w:t>rence 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crucial events. This visualization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can help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us identify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incidents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that significantly affect public opinion, but does not immediately provide us with corresponding information about the semantic descriptor values.</w:t>
      </w:r>
    </w:p>
    <w:p w14:paraId="348BB3C8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1C3D17CE">
      <w:pPr>
        <w:pStyle w:val="5"/>
        <w:rPr>
          <w:b w:val="0"/>
          <w:sz w:val="9"/>
        </w:rPr>
      </w:pPr>
    </w:p>
    <w:p w14:paraId="69487114">
      <w:pPr>
        <w:pStyle w:val="5"/>
        <w:ind w:left="901"/>
      </w:pPr>
      <w:r>
        <w:drawing>
          <wp:inline distT="0" distB="0" distL="0" distR="0">
            <wp:extent cx="3276600" cy="2141220"/>
            <wp:effectExtent l="0" t="0" r="0" b="0"/>
            <wp:docPr id="100" name="Imag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D46">
      <w:pPr>
        <w:spacing w:before="107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 6</w:t>
      </w:r>
      <w:r>
        <w:rPr>
          <w:rFonts w:ascii="Georgia"/>
          <w:b/>
          <w:spacing w:val="31"/>
          <w:sz w:val="16"/>
        </w:rPr>
        <w:t xml:space="preserve"> </w:t>
      </w:r>
      <w:bookmarkStart w:id="47" w:name="_bookmark25"/>
      <w:bookmarkEnd w:id="47"/>
      <w:r>
        <w:rPr>
          <w:b w:val="0"/>
          <w:sz w:val="16"/>
        </w:rPr>
        <w:t>PCA-based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2D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visualization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constructed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4D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timeseries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 xml:space="preserve">Democrats, </w:t>
      </w:r>
      <w:r>
        <w:rPr>
          <w:b w:val="0"/>
          <w:w w:val="90"/>
          <w:sz w:val="16"/>
        </w:rPr>
        <w:t xml:space="preserve">using a mean aggregation strategy, across the entire 2016 dataset time range (163 days). The </w:t>
      </w:r>
      <w:r>
        <w:rPr>
          <w:b w:val="0"/>
          <w:sz w:val="16"/>
        </w:rPr>
        <w:t>two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(first)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respective reaction in Twitter (second).</w:t>
      </w:r>
    </w:p>
    <w:p w14:paraId="6ACF9670">
      <w:pPr>
        <w:pStyle w:val="5"/>
        <w:rPr>
          <w:b w:val="0"/>
        </w:rPr>
      </w:pPr>
    </w:p>
    <w:p w14:paraId="22AF8667">
      <w:pPr>
        <w:pStyle w:val="5"/>
        <w:spacing w:before="96"/>
        <w:rPr>
          <w:b w:val="0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225425</wp:posOffset>
            </wp:positionV>
            <wp:extent cx="3276600" cy="2141220"/>
            <wp:effectExtent l="0" t="0" r="0" b="0"/>
            <wp:wrapTopAndBottom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59A0E">
      <w:pPr>
        <w:spacing w:before="101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-11"/>
          <w:sz w:val="16"/>
        </w:rPr>
        <w:t xml:space="preserve"> </w:t>
      </w:r>
      <w:r>
        <w:rPr>
          <w:rFonts w:ascii="Georgia"/>
          <w:b/>
          <w:sz w:val="16"/>
        </w:rPr>
        <w:t>7</w:t>
      </w:r>
      <w:r>
        <w:rPr>
          <w:rFonts w:ascii="Georgia"/>
          <w:b/>
          <w:spacing w:val="-10"/>
          <w:sz w:val="16"/>
        </w:rPr>
        <w:t xml:space="preserve"> </w:t>
      </w:r>
      <w:bookmarkStart w:id="48" w:name="_bookmark26"/>
      <w:bookmarkEnd w:id="48"/>
      <w:r>
        <w:rPr>
          <w:b w:val="0"/>
          <w:sz w:val="16"/>
        </w:rPr>
        <w:t>PCA-based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2D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visualization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constructed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4D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timeseries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 xml:space="preserve">Republicans, </w:t>
      </w:r>
      <w:r>
        <w:rPr>
          <w:b w:val="0"/>
          <w:w w:val="90"/>
          <w:sz w:val="16"/>
        </w:rPr>
        <w:t xml:space="preserve">using a mean aggregation strategy, across the entire 2016 dataset time range (163 days). The </w:t>
      </w:r>
      <w:r>
        <w:rPr>
          <w:b w:val="0"/>
          <w:sz w:val="16"/>
        </w:rPr>
        <w:t>two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(first)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respective reaction in Twitter (second).</w:t>
      </w:r>
    </w:p>
    <w:p w14:paraId="539E0234">
      <w:pPr>
        <w:pStyle w:val="5"/>
        <w:rPr>
          <w:b w:val="0"/>
          <w:sz w:val="16"/>
        </w:rPr>
      </w:pPr>
    </w:p>
    <w:p w14:paraId="36C25146">
      <w:pPr>
        <w:pStyle w:val="5"/>
        <w:spacing w:before="165"/>
        <w:rPr>
          <w:b w:val="0"/>
          <w:sz w:val="16"/>
        </w:rPr>
      </w:pPr>
    </w:p>
    <w:p w14:paraId="1774D8DB">
      <w:pPr>
        <w:pStyle w:val="5"/>
        <w:spacing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However, the following observations can be made based on the outliers. </w:t>
      </w:r>
      <w:r>
        <w:rPr>
          <w:b w:val="0"/>
          <w:w w:val="85"/>
        </w:rPr>
        <w:t xml:space="preserve">Regarding the 2016 data we can tell from Figures 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b w:val="0"/>
          <w:color w:val="0000FF"/>
          <w:w w:val="85"/>
        </w:rPr>
        <w:t>6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, 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b w:val="0"/>
          <w:color w:val="0000FF"/>
          <w:w w:val="85"/>
        </w:rPr>
        <w:t>7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rPr>
          <w:b w:val="0"/>
          <w:w w:val="85"/>
        </w:rPr>
        <w:t xml:space="preserve">that the events influenc- ing public opinion about the Democrats the most were the elections themselves,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formal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announcement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leaks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candidates. The respective events for the Republicans are identical, with the addition of </w:t>
      </w:r>
      <w:r>
        <w:rPr>
          <w:b w:val="0"/>
          <w:w w:val="85"/>
        </w:rPr>
        <w:t>the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second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candidate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debate</w:t>
      </w:r>
      <w:r>
        <w:rPr>
          <w:b w:val="0"/>
          <w:spacing w:val="12"/>
        </w:rPr>
        <w:t xml:space="preserve"> </w:t>
      </w:r>
      <w:r>
        <w:rPr>
          <w:b w:val="0"/>
          <w:w w:val="85"/>
        </w:rPr>
        <w:t>and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compliments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made</w:t>
      </w:r>
      <w:r>
        <w:rPr>
          <w:b w:val="0"/>
          <w:spacing w:val="11"/>
        </w:rPr>
        <w:t xml:space="preserve"> </w:t>
      </w:r>
      <w:r>
        <w:rPr>
          <w:b w:val="0"/>
          <w:w w:val="85"/>
        </w:rPr>
        <w:t>by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Donald</w:t>
      </w:r>
      <w:r>
        <w:rPr>
          <w:b w:val="0"/>
          <w:spacing w:val="10"/>
        </w:rPr>
        <w:t xml:space="preserve"> </w:t>
      </w:r>
      <w:r>
        <w:rPr>
          <w:b w:val="0"/>
          <w:w w:val="85"/>
        </w:rPr>
        <w:t>Trump</w:t>
      </w:r>
      <w:r>
        <w:rPr>
          <w:b w:val="0"/>
          <w:spacing w:val="10"/>
        </w:rPr>
        <w:t xml:space="preserve"> </w:t>
      </w:r>
      <w:r>
        <w:rPr>
          <w:b w:val="0"/>
          <w:spacing w:val="-5"/>
          <w:w w:val="85"/>
        </w:rPr>
        <w:t>on</w:t>
      </w:r>
    </w:p>
    <w:p w14:paraId="70CA152C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0C007CE">
      <w:pPr>
        <w:pStyle w:val="5"/>
        <w:rPr>
          <w:b w:val="0"/>
          <w:sz w:val="10"/>
        </w:rPr>
      </w:pPr>
    </w:p>
    <w:p w14:paraId="0C0AC0B8">
      <w:pPr>
        <w:pStyle w:val="5"/>
        <w:ind w:left="844"/>
      </w:pPr>
      <w:r>
        <w:drawing>
          <wp:inline distT="0" distB="0" distL="0" distR="0">
            <wp:extent cx="3344545" cy="2129790"/>
            <wp:effectExtent l="0" t="0" r="0" b="0"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A511">
      <w:pPr>
        <w:spacing w:before="107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 8</w:t>
      </w:r>
      <w:r>
        <w:rPr>
          <w:rFonts w:ascii="Georgia"/>
          <w:b/>
          <w:spacing w:val="31"/>
          <w:sz w:val="16"/>
        </w:rPr>
        <w:t xml:space="preserve"> </w:t>
      </w:r>
      <w:bookmarkStart w:id="49" w:name="_bookmark27"/>
      <w:bookmarkEnd w:id="49"/>
      <w:r>
        <w:rPr>
          <w:b w:val="0"/>
          <w:sz w:val="16"/>
        </w:rPr>
        <w:t>PCA-based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2D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visualization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constructed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4D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timeseries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z w:val="16"/>
        </w:rPr>
        <w:t xml:space="preserve">Democrats, </w:t>
      </w:r>
      <w:r>
        <w:rPr>
          <w:b w:val="0"/>
          <w:spacing w:val="-6"/>
          <w:sz w:val="16"/>
        </w:rPr>
        <w:t xml:space="preserve">using a mean aggregation strategy, across the entire 2020 dataset time range (25 days). The </w:t>
      </w:r>
      <w:r>
        <w:rPr>
          <w:b w:val="0"/>
          <w:sz w:val="16"/>
        </w:rPr>
        <w:t>two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(first)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respective reaction in Twitter (second).</w:t>
      </w:r>
    </w:p>
    <w:p w14:paraId="1CFDDBF3">
      <w:pPr>
        <w:pStyle w:val="5"/>
        <w:spacing w:before="211"/>
        <w:rPr>
          <w:b w:val="0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297815</wp:posOffset>
            </wp:positionV>
            <wp:extent cx="3318510" cy="2141220"/>
            <wp:effectExtent l="0" t="0" r="0" b="0"/>
            <wp:wrapTopAndBottom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50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27F8C">
      <w:pPr>
        <w:spacing w:before="107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-11"/>
          <w:sz w:val="16"/>
        </w:rPr>
        <w:t xml:space="preserve"> </w:t>
      </w:r>
      <w:r>
        <w:rPr>
          <w:rFonts w:ascii="Georgia"/>
          <w:b/>
          <w:sz w:val="16"/>
        </w:rPr>
        <w:t>9</w:t>
      </w:r>
      <w:r>
        <w:rPr>
          <w:rFonts w:ascii="Georgia"/>
          <w:b/>
          <w:spacing w:val="-10"/>
          <w:sz w:val="16"/>
        </w:rPr>
        <w:t xml:space="preserve"> </w:t>
      </w:r>
      <w:bookmarkStart w:id="50" w:name="_bookmark28"/>
      <w:bookmarkEnd w:id="50"/>
      <w:r>
        <w:rPr>
          <w:b w:val="0"/>
          <w:sz w:val="16"/>
        </w:rPr>
        <w:t>PCA-based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2D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visualization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constructed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4D</w:t>
      </w:r>
      <w:r>
        <w:rPr>
          <w:b w:val="0"/>
          <w:spacing w:val="-12"/>
          <w:sz w:val="16"/>
        </w:rPr>
        <w:t xml:space="preserve"> </w:t>
      </w:r>
      <w:r>
        <w:rPr>
          <w:b w:val="0"/>
          <w:sz w:val="16"/>
        </w:rPr>
        <w:t>timeseries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13"/>
          <w:sz w:val="16"/>
        </w:rPr>
        <w:t xml:space="preserve"> </w:t>
      </w:r>
      <w:r>
        <w:rPr>
          <w:b w:val="0"/>
          <w:sz w:val="16"/>
        </w:rPr>
        <w:t xml:space="preserve">Republicans, </w:t>
      </w:r>
      <w:r>
        <w:rPr>
          <w:b w:val="0"/>
          <w:spacing w:val="-6"/>
          <w:sz w:val="16"/>
        </w:rPr>
        <w:t xml:space="preserve">using a mean aggregation strategy, across the entire 2020 dataset time range (25 days). The </w:t>
      </w:r>
      <w:r>
        <w:rPr>
          <w:b w:val="0"/>
          <w:sz w:val="16"/>
        </w:rPr>
        <w:t>two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dates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given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per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are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that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event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(first)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and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date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6"/>
          <w:sz w:val="16"/>
        </w:rPr>
        <w:t xml:space="preserve"> </w:t>
      </w:r>
      <w:r>
        <w:rPr>
          <w:b w:val="0"/>
          <w:sz w:val="16"/>
        </w:rPr>
        <w:t>respective reaction in Twitter (second).</w:t>
      </w:r>
    </w:p>
    <w:p w14:paraId="19C551DF">
      <w:pPr>
        <w:pStyle w:val="5"/>
        <w:rPr>
          <w:b w:val="0"/>
          <w:sz w:val="16"/>
        </w:rPr>
      </w:pPr>
    </w:p>
    <w:p w14:paraId="5168241F">
      <w:pPr>
        <w:pStyle w:val="5"/>
        <w:spacing w:before="45"/>
        <w:rPr>
          <w:b w:val="0"/>
          <w:sz w:val="16"/>
        </w:rPr>
      </w:pPr>
    </w:p>
    <w:p w14:paraId="587EC1E0">
      <w:pPr>
        <w:pStyle w:val="5"/>
        <w:spacing w:line="244" w:lineRule="auto"/>
        <w:ind w:left="120" w:right="1017"/>
        <w:jc w:val="both"/>
        <w:rPr>
          <w:b w:val="0"/>
        </w:rPr>
      </w:pPr>
      <w:r>
        <w:rPr>
          <w:b w:val="0"/>
          <w:w w:val="85"/>
        </w:rPr>
        <w:t xml:space="preserve">President Putin. This possibly reflects the increased relevance of national secu- </w:t>
      </w:r>
      <w:r>
        <w:rPr>
          <w:b w:val="0"/>
          <w:w w:val="90"/>
        </w:rPr>
        <w:t>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concerns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discourse.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Regarding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2020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data,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Figures</w:t>
      </w:r>
      <w:r>
        <w:rPr>
          <w:b w:val="0"/>
          <w:spacing w:val="-9"/>
          <w:w w:val="90"/>
        </w:rPr>
        <w:t xml:space="preserve"> </w:t>
      </w: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b w:val="0"/>
          <w:color w:val="0000FF"/>
          <w:w w:val="90"/>
        </w:rPr>
        <w:t>8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, 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b w:val="0"/>
          <w:color w:val="0000FF"/>
          <w:w w:val="90"/>
        </w:rPr>
        <w:t>9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w w:val="90"/>
        </w:rPr>
        <w:t xml:space="preserve"> </w:t>
      </w:r>
      <w:r>
        <w:rPr>
          <w:b w:val="0"/>
          <w:w w:val="90"/>
        </w:rPr>
        <w:t xml:space="preserve">confirm the three crucial events indicated by the spikes in Figures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b w:val="0"/>
          <w:color w:val="0000FF"/>
          <w:w w:val="90"/>
        </w:rPr>
        <w:t>3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,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w w:val="90"/>
        </w:rPr>
        <w:t>5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.</w:t>
      </w:r>
    </w:p>
    <w:p w14:paraId="5AFC201C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Given the explanatory power of specific dates shown to be semantic outliers </w:t>
      </w:r>
      <w:r>
        <w:rPr>
          <w:b w:val="0"/>
          <w:w w:val="90"/>
        </w:rPr>
        <w:t>in the constructed timeseries, a different way to exploit the proposed public opinion description mechanism was also investigated: to focus on individual salient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dates.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context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paper</w:t>
      </w:r>
      <w:r>
        <w:rPr>
          <w:b w:val="0"/>
          <w:spacing w:val="-4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given</w:t>
      </w:r>
      <w:r>
        <w:rPr>
          <w:b w:val="0"/>
          <w:spacing w:val="-5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w w:val="90"/>
        </w:rPr>
        <w:t>previously</w:t>
      </w:r>
      <w:r>
        <w:rPr>
          <w:b w:val="0"/>
          <w:spacing w:val="-5"/>
        </w:rPr>
        <w:t xml:space="preserve"> </w:t>
      </w:r>
      <w:r>
        <w:rPr>
          <w:b w:val="0"/>
          <w:spacing w:val="-2"/>
          <w:w w:val="85"/>
        </w:rPr>
        <w:t>discussed</w:t>
      </w:r>
    </w:p>
    <w:p w14:paraId="3C98055D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A411E96">
      <w:pPr>
        <w:pStyle w:val="5"/>
        <w:spacing w:before="1"/>
        <w:rPr>
          <w:b w:val="0"/>
          <w:sz w:val="12"/>
        </w:rPr>
      </w:pPr>
    </w:p>
    <w:p w14:paraId="3924221A">
      <w:pPr>
        <w:pStyle w:val="5"/>
        <w:ind w:left="838"/>
      </w:pPr>
      <w:r>
        <w:drawing>
          <wp:inline distT="0" distB="0" distL="0" distR="0">
            <wp:extent cx="3382645" cy="2209800"/>
            <wp:effectExtent l="0" t="0" r="0" b="0"/>
            <wp:docPr id="104" name="Imag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7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59B0">
      <w:pPr>
        <w:spacing w:before="125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Fig.</w:t>
      </w:r>
      <w:r>
        <w:rPr>
          <w:rFonts w:ascii="Georgia"/>
          <w:b/>
          <w:spacing w:val="-9"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10</w:t>
      </w:r>
      <w:r>
        <w:rPr>
          <w:rFonts w:ascii="Georgia"/>
          <w:b/>
          <w:spacing w:val="-8"/>
          <w:sz w:val="16"/>
        </w:rPr>
        <w:t xml:space="preserve"> </w:t>
      </w:r>
      <w:bookmarkStart w:id="51" w:name="_bookmark29"/>
      <w:bookmarkEnd w:id="51"/>
      <w:r>
        <w:rPr>
          <w:b w:val="0"/>
          <w:spacing w:val="-2"/>
          <w:sz w:val="16"/>
        </w:rPr>
        <w:t>Histograms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dimensions,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depicting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how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number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tweets </w:t>
      </w:r>
      <w:r>
        <w:rPr>
          <w:b w:val="0"/>
          <w:spacing w:val="-4"/>
          <w:sz w:val="16"/>
        </w:rPr>
        <w:t>is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distributed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over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DNN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classifier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outputs.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These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histograms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concern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Democrats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 xml:space="preserve">on </w:t>
      </w:r>
      <w:r>
        <w:rPr>
          <w:b w:val="0"/>
          <w:sz w:val="16"/>
        </w:rPr>
        <w:t>Nov 9, 2016 (the day after election).</w:t>
      </w:r>
    </w:p>
    <w:p w14:paraId="62A545C1">
      <w:pPr>
        <w:pStyle w:val="5"/>
        <w:spacing w:before="195"/>
        <w:rPr>
          <w:b w:val="0"/>
        </w:rPr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288290</wp:posOffset>
            </wp:positionV>
            <wp:extent cx="3318510" cy="2148840"/>
            <wp:effectExtent l="0" t="0" r="0" b="0"/>
            <wp:wrapTopAndBottom/>
            <wp:docPr id="105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50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07BE">
      <w:pPr>
        <w:spacing w:before="155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Fig.</w:t>
      </w:r>
      <w:r>
        <w:rPr>
          <w:rFonts w:ascii="Georgia"/>
          <w:b/>
          <w:spacing w:val="-9"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11</w:t>
      </w:r>
      <w:r>
        <w:rPr>
          <w:rFonts w:ascii="Georgia"/>
          <w:b/>
          <w:spacing w:val="4"/>
          <w:sz w:val="16"/>
        </w:rPr>
        <w:t xml:space="preserve"> </w:t>
      </w:r>
      <w:bookmarkStart w:id="52" w:name="_bookmark30"/>
      <w:bookmarkEnd w:id="52"/>
      <w:r>
        <w:rPr>
          <w:b w:val="0"/>
          <w:spacing w:val="-2"/>
          <w:sz w:val="16"/>
        </w:rPr>
        <w:t>Histograms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dimensions,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depicting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how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number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tweets is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distributed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over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DNN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classifier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outputs.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These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histograms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concern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Republicans </w:t>
      </w:r>
      <w:r>
        <w:rPr>
          <w:b w:val="0"/>
          <w:sz w:val="16"/>
        </w:rPr>
        <w:t>on Nov 9, 2016 (the day after election).</w:t>
      </w:r>
    </w:p>
    <w:p w14:paraId="077F55DF">
      <w:pPr>
        <w:pStyle w:val="5"/>
        <w:spacing w:before="145"/>
        <w:rPr>
          <w:b w:val="0"/>
          <w:sz w:val="16"/>
        </w:rPr>
      </w:pPr>
    </w:p>
    <w:p w14:paraId="04609ADD">
      <w:pPr>
        <w:pStyle w:val="5"/>
        <w:spacing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observations,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day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after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elections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(November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9,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November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4, </w:t>
      </w:r>
      <w:r>
        <w:rPr>
          <w:b w:val="0"/>
          <w:w w:val="95"/>
        </w:rPr>
        <w:t>2020)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selected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date.</w:t>
      </w:r>
    </w:p>
    <w:p w14:paraId="0C90096F">
      <w:pPr>
        <w:pStyle w:val="5"/>
        <w:spacing w:before="1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Figures</w:t>
      </w:r>
      <w:r>
        <w:rPr>
          <w:b w:val="0"/>
          <w:spacing w:val="-10"/>
          <w:w w:val="90"/>
        </w:rPr>
        <w:t xml:space="preserve"> </w:t>
      </w: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b w:val="0"/>
          <w:color w:val="0000FF"/>
          <w:w w:val="90"/>
        </w:rPr>
        <w:t>10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b w:val="0"/>
          <w:color w:val="0000FF"/>
          <w:w w:val="90"/>
        </w:rPr>
        <w:t>11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9"/>
          <w:w w:val="90"/>
        </w:rPr>
        <w:t xml:space="preserve"> </w:t>
      </w:r>
      <w:r>
        <w:rPr>
          <w:b w:val="0"/>
          <w:w w:val="90"/>
        </w:rPr>
        <w:t>show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posted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November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9,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were distributed along the four descriptor dimensions, separately for the two par- </w:t>
      </w:r>
      <w:r>
        <w:rPr>
          <w:b w:val="0"/>
          <w:w w:val="85"/>
        </w:rPr>
        <w:t xml:space="preserve">ties and before any aggregation strategy was applied. These 10-bin histograms </w:t>
      </w:r>
      <w:r>
        <w:rPr>
          <w:b w:val="0"/>
          <w:w w:val="90"/>
        </w:rPr>
        <w:t>show the distribution of the number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of tweets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(vertical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axis) over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the seman- </w:t>
      </w:r>
      <w:r>
        <w:rPr>
          <w:b w:val="0"/>
          <w:spacing w:val="-4"/>
        </w:rPr>
        <w:t>tic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values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of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each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of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four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descriptor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dimensions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(horizontal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axis).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The </w:t>
      </w:r>
      <w:r>
        <w:rPr>
          <w:b w:val="0"/>
          <w:w w:val="85"/>
        </w:rPr>
        <w:t>employed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semantic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values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(outputted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by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4"/>
        </w:rPr>
        <w:t xml:space="preserve"> </w:t>
      </w:r>
      <w:r>
        <w:rPr>
          <w:b w:val="0"/>
          <w:w w:val="85"/>
        </w:rPr>
        <w:t>4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pretrained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DNN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classifiers)</w:t>
      </w:r>
      <w:r>
        <w:rPr>
          <w:b w:val="0"/>
          <w:spacing w:val="4"/>
        </w:rPr>
        <w:t xml:space="preserve"> </w:t>
      </w:r>
      <w:r>
        <w:rPr>
          <w:b w:val="0"/>
          <w:spacing w:val="-4"/>
          <w:w w:val="85"/>
        </w:rPr>
        <w:t>were</w:t>
      </w:r>
    </w:p>
    <w:p w14:paraId="0A8B4BA1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421BA13">
      <w:pPr>
        <w:pStyle w:val="5"/>
        <w:spacing w:before="1"/>
        <w:rPr>
          <w:b w:val="0"/>
          <w:sz w:val="12"/>
        </w:rPr>
      </w:pPr>
    </w:p>
    <w:p w14:paraId="2C1B701F">
      <w:pPr>
        <w:pStyle w:val="5"/>
        <w:ind w:left="859"/>
      </w:pPr>
      <w:r>
        <w:drawing>
          <wp:inline distT="0" distB="0" distL="0" distR="0">
            <wp:extent cx="3352165" cy="2225040"/>
            <wp:effectExtent l="0" t="0" r="0" b="0"/>
            <wp:docPr id="106" name="Imag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164F">
      <w:pPr>
        <w:spacing w:before="131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Fig.</w:t>
      </w:r>
      <w:r>
        <w:rPr>
          <w:rFonts w:ascii="Georgia"/>
          <w:b/>
          <w:spacing w:val="-9"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12</w:t>
      </w:r>
      <w:r>
        <w:rPr>
          <w:rFonts w:ascii="Georgia"/>
          <w:b/>
          <w:spacing w:val="-8"/>
          <w:sz w:val="16"/>
        </w:rPr>
        <w:t xml:space="preserve"> </w:t>
      </w:r>
      <w:bookmarkStart w:id="53" w:name="_bookmark31"/>
      <w:bookmarkEnd w:id="53"/>
      <w:r>
        <w:rPr>
          <w:b w:val="0"/>
          <w:spacing w:val="-2"/>
          <w:sz w:val="16"/>
        </w:rPr>
        <w:t>Histograms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dimensions,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depicting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how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number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tweets </w:t>
      </w:r>
      <w:r>
        <w:rPr>
          <w:b w:val="0"/>
          <w:spacing w:val="-4"/>
          <w:sz w:val="16"/>
        </w:rPr>
        <w:t>is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distributed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over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DNN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classifier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outputs.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These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histograms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concern</w:t>
      </w:r>
      <w:r>
        <w:rPr>
          <w:b w:val="0"/>
          <w:spacing w:val="-8"/>
          <w:sz w:val="16"/>
        </w:rPr>
        <w:t xml:space="preserve"> </w:t>
      </w:r>
      <w:r>
        <w:rPr>
          <w:b w:val="0"/>
          <w:spacing w:val="-4"/>
          <w:sz w:val="16"/>
        </w:rPr>
        <w:t>the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>Democrats</w:t>
      </w:r>
      <w:r>
        <w:rPr>
          <w:b w:val="0"/>
          <w:spacing w:val="-9"/>
          <w:sz w:val="16"/>
        </w:rPr>
        <w:t xml:space="preserve"> </w:t>
      </w:r>
      <w:r>
        <w:rPr>
          <w:b w:val="0"/>
          <w:spacing w:val="-4"/>
          <w:sz w:val="16"/>
        </w:rPr>
        <w:t xml:space="preserve">on </w:t>
      </w:r>
      <w:r>
        <w:rPr>
          <w:b w:val="0"/>
          <w:sz w:val="16"/>
        </w:rPr>
        <w:t>Nov 4, 2020 (the day after the election).</w:t>
      </w:r>
    </w:p>
    <w:p w14:paraId="78515FFC">
      <w:pPr>
        <w:pStyle w:val="5"/>
        <w:spacing w:before="152"/>
        <w:rPr>
          <w:b w:val="0"/>
        </w:rPr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1130300</wp:posOffset>
            </wp:positionH>
            <wp:positionV relativeFrom="paragraph">
              <wp:posOffset>260985</wp:posOffset>
            </wp:positionV>
            <wp:extent cx="3333750" cy="2198370"/>
            <wp:effectExtent l="0" t="0" r="0" b="0"/>
            <wp:wrapTopAndBottom/>
            <wp:docPr id="107" name="Imag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6DD97">
      <w:pPr>
        <w:spacing w:before="113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Fig.</w:t>
      </w:r>
      <w:r>
        <w:rPr>
          <w:rFonts w:ascii="Georgia"/>
          <w:b/>
          <w:spacing w:val="-9"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13</w:t>
      </w:r>
      <w:r>
        <w:rPr>
          <w:rFonts w:ascii="Georgia"/>
          <w:b/>
          <w:spacing w:val="-8"/>
          <w:sz w:val="16"/>
        </w:rPr>
        <w:t xml:space="preserve"> </w:t>
      </w:r>
      <w:bookmarkStart w:id="54" w:name="_bookmark32"/>
      <w:bookmarkEnd w:id="54"/>
      <w:r>
        <w:rPr>
          <w:b w:val="0"/>
          <w:spacing w:val="-2"/>
          <w:sz w:val="16"/>
        </w:rPr>
        <w:t>Histograms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four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descriptor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dimensions,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depicting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how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number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tweets is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distributed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over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DNN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classifier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outputs.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These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histograms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concern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Republicans </w:t>
      </w:r>
      <w:r>
        <w:rPr>
          <w:b w:val="0"/>
          <w:sz w:val="16"/>
        </w:rPr>
        <w:t>on Nov 4, 2020 (the day after the election).</w:t>
      </w:r>
    </w:p>
    <w:p w14:paraId="38467D33">
      <w:pPr>
        <w:pStyle w:val="5"/>
        <w:spacing w:before="132"/>
        <w:rPr>
          <w:b w:val="0"/>
          <w:sz w:val="16"/>
        </w:rPr>
      </w:pPr>
    </w:p>
    <w:p w14:paraId="27874F07">
      <w:pPr>
        <w:pStyle w:val="5"/>
        <w:spacing w:before="1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real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numbers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interval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[0,1].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Therefore,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horizontal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axis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been normalized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range: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10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bins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corresponds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subrange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length </w:t>
      </w:r>
      <w:r>
        <w:rPr>
          <w:b w:val="0"/>
          <w:spacing w:val="-4"/>
          <w:w w:val="95"/>
        </w:rPr>
        <w:t>0</w:t>
      </w:r>
      <w:r>
        <w:rPr>
          <w:b w:val="0"/>
          <w:i/>
          <w:spacing w:val="-4"/>
          <w:w w:val="95"/>
        </w:rPr>
        <w:t>.</w:t>
      </w:r>
      <w:r>
        <w:rPr>
          <w:b w:val="0"/>
          <w:spacing w:val="-4"/>
          <w:w w:val="95"/>
        </w:rPr>
        <w:t>1.</w:t>
      </w:r>
    </w:p>
    <w:p w14:paraId="1F69EF78">
      <w:pPr>
        <w:pStyle w:val="5"/>
        <w:spacing w:before="1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 xml:space="preserve">The histograms are almost identical for Democrats and Republicans, an observation compatible with the behaviour captured in Figure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w w:val="90"/>
        </w:rPr>
        <w:t>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. Moreover, similar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histogram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shapes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discerned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bias-figurativeness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for </w:t>
      </w:r>
      <w:r>
        <w:rPr>
          <w:b w:val="0"/>
          <w:w w:val="85"/>
        </w:rPr>
        <w:t xml:space="preserve">the polarity-offensiveness features. Bias and figurativeness have approximately </w:t>
      </w:r>
      <w:r>
        <w:rPr>
          <w:b w:val="0"/>
          <w:w w:val="90"/>
        </w:rPr>
        <w:t>shifted</w:t>
      </w:r>
      <w:r>
        <w:rPr>
          <w:b w:val="0"/>
          <w:spacing w:val="-2"/>
        </w:rPr>
        <w:t xml:space="preserve"> </w:t>
      </w:r>
      <w:r>
        <w:rPr>
          <w:b w:val="0"/>
          <w:w w:val="90"/>
        </w:rPr>
        <w:t>normal</w:t>
      </w:r>
      <w:r>
        <w:rPr>
          <w:b w:val="0"/>
          <w:spacing w:val="-2"/>
        </w:rPr>
        <w:t xml:space="preserve"> </w:t>
      </w:r>
      <w:r>
        <w:rPr>
          <w:b w:val="0"/>
          <w:w w:val="90"/>
        </w:rPr>
        <w:t>distributions,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implying</w:t>
      </w:r>
      <w:r>
        <w:rPr>
          <w:b w:val="0"/>
          <w:spacing w:val="-2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aggregation</w:t>
      </w:r>
      <w:r>
        <w:rPr>
          <w:b w:val="0"/>
          <w:spacing w:val="-2"/>
        </w:rPr>
        <w:t xml:space="preserve"> </w:t>
      </w:r>
      <w:r>
        <w:rPr>
          <w:b w:val="0"/>
          <w:w w:val="90"/>
        </w:rPr>
        <w:t>strategy</w:t>
      </w:r>
      <w:r>
        <w:rPr>
          <w:b w:val="0"/>
          <w:spacing w:val="-1"/>
        </w:rPr>
        <w:t xml:space="preserve"> </w:t>
      </w:r>
      <w:r>
        <w:rPr>
          <w:b w:val="0"/>
          <w:spacing w:val="-5"/>
          <w:w w:val="90"/>
        </w:rPr>
        <w:t>is</w:t>
      </w:r>
    </w:p>
    <w:p w14:paraId="76C86EA8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B4BFAAE">
      <w:pPr>
        <w:pStyle w:val="5"/>
        <w:spacing w:before="9"/>
        <w:rPr>
          <w:b w:val="0"/>
          <w:sz w:val="9"/>
        </w:rPr>
      </w:pPr>
    </w:p>
    <w:p w14:paraId="2084DA6B">
      <w:pPr>
        <w:pStyle w:val="5"/>
        <w:ind w:left="1416"/>
      </w:pPr>
      <w:r>
        <w:drawing>
          <wp:inline distT="0" distB="0" distL="0" distR="0">
            <wp:extent cx="2631440" cy="993775"/>
            <wp:effectExtent l="0" t="0" r="0" b="0"/>
            <wp:docPr id="108" name="Imag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57" cy="9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2FB">
      <w:pPr>
        <w:spacing w:before="96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20"/>
          <w:sz w:val="16"/>
        </w:rPr>
        <w:t xml:space="preserve"> </w:t>
      </w:r>
      <w:r>
        <w:rPr>
          <w:rFonts w:ascii="Georgia"/>
          <w:b/>
          <w:sz w:val="16"/>
        </w:rPr>
        <w:t>14</w:t>
      </w:r>
      <w:r>
        <w:rPr>
          <w:rFonts w:ascii="Georgia"/>
          <w:b/>
          <w:spacing w:val="36"/>
          <w:sz w:val="16"/>
        </w:rPr>
        <w:t xml:space="preserve"> </w:t>
      </w:r>
      <w:bookmarkStart w:id="55" w:name="_bookmark33"/>
      <w:bookmarkEnd w:id="55"/>
      <w:r>
        <w:rPr>
          <w:b w:val="0"/>
          <w:sz w:val="16"/>
        </w:rPr>
        <w:t xml:space="preserve">Number of tweets concerning Democrats, separately for each class of the four </w:t>
      </w:r>
      <w:r>
        <w:rPr>
          <w:b w:val="0"/>
          <w:w w:val="90"/>
          <w:sz w:val="16"/>
        </w:rPr>
        <w:t xml:space="preserve">descriptor dimensions, on November 9, 2016. The two colors distinguish between the opposite </w:t>
      </w:r>
      <w:r>
        <w:rPr>
          <w:b w:val="0"/>
          <w:spacing w:val="-2"/>
          <w:sz w:val="16"/>
        </w:rPr>
        <w:t>classes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semantic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dimension.</w:t>
      </w:r>
    </w:p>
    <w:p w14:paraId="716B675A">
      <w:pPr>
        <w:pStyle w:val="5"/>
        <w:rPr>
          <w:b w:val="0"/>
          <w:sz w:val="16"/>
        </w:rPr>
      </w:pPr>
    </w:p>
    <w:p w14:paraId="44C4990F">
      <w:pPr>
        <w:pStyle w:val="5"/>
        <w:rPr>
          <w:b w:val="0"/>
          <w:sz w:val="16"/>
        </w:rPr>
      </w:pPr>
    </w:p>
    <w:p w14:paraId="597D2242">
      <w:pPr>
        <w:pStyle w:val="5"/>
        <w:rPr>
          <w:b w:val="0"/>
          <w:sz w:val="16"/>
        </w:rPr>
      </w:pPr>
    </w:p>
    <w:p w14:paraId="36A78B8C">
      <w:pPr>
        <w:pStyle w:val="5"/>
        <w:spacing w:before="119"/>
        <w:rPr>
          <w:b w:val="0"/>
          <w:sz w:val="16"/>
        </w:rPr>
      </w:pPr>
    </w:p>
    <w:p w14:paraId="100D30F1">
      <w:pPr>
        <w:pStyle w:val="5"/>
        <w:spacing w:line="244" w:lineRule="auto"/>
        <w:ind w:left="120" w:right="1016"/>
        <w:jc w:val="both"/>
        <w:rPr>
          <w:b w:val="0"/>
        </w:rPr>
      </w:pPr>
      <w:r>
        <w:rPr>
          <w:b w:val="0"/>
          <w:spacing w:val="-2"/>
          <w:w w:val="90"/>
        </w:rPr>
        <w:t xml:space="preserve">indeed a good choice during timeseries construction. In contrast, polarity and </w:t>
      </w:r>
      <w:r>
        <w:rPr>
          <w:b w:val="0"/>
          <w:w w:val="90"/>
        </w:rPr>
        <w:t>offensiveness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histograms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significantly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polarized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shape,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rendering the mean aggregation strategy less reliable in their case for that particular </w:t>
      </w:r>
      <w:r>
        <w:rPr>
          <w:b w:val="0"/>
          <w:spacing w:val="-2"/>
          <w:w w:val="95"/>
        </w:rPr>
        <w:t>date.</w:t>
      </w:r>
    </w:p>
    <w:p w14:paraId="4A0D15C8">
      <w:pPr>
        <w:pStyle w:val="5"/>
        <w:spacing w:before="2" w:line="244" w:lineRule="auto"/>
        <w:ind w:left="120" w:right="1015" w:firstLine="298"/>
        <w:jc w:val="both"/>
        <w:rPr>
          <w:b w:val="0"/>
        </w:rPr>
      </w:pPr>
      <w:r>
        <w:rPr>
          <w:b w:val="0"/>
          <w:w w:val="95"/>
        </w:rPr>
        <w:t xml:space="preserve">The fact that the majority of tweets fall within the interval [0,0.2] for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polarity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offensiveness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dimensions,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have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clearly classified as rather negative and non-offensive: a fully negative/positive and absolutely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non-offensive/offensive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characterized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value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 0/1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dimensions,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respectively.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histograms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paint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picture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 public that is carping and complaining in the aftermath of the elections, yet avoids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offensive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language.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Concerning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relative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absence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inter- mediate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values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lying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within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[0.2,0.8],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say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classification regarding polarity and offensiveness was straightforward and the respective </w:t>
      </w:r>
      <w:r>
        <w:rPr>
          <w:b w:val="0"/>
          <w:spacing w:val="-2"/>
          <w:w w:val="95"/>
        </w:rPr>
        <w:t>models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pretty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confident.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This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implies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that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indeed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most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tweets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>were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2"/>
          <w:w w:val="95"/>
        </w:rPr>
        <w:t xml:space="preserve">clearly </w:t>
      </w:r>
      <w:r>
        <w:rPr>
          <w:b w:val="0"/>
          <w:w w:val="85"/>
        </w:rPr>
        <w:t xml:space="preserve">negative or positive, as well as clearly non-offensive or offensive, without many users being neutral in these respects. In contrast, classification regarding bias and figurative attributes does not lead to such polarized results. This is because </w:t>
      </w:r>
      <w:r>
        <w:rPr>
          <w:b w:val="0"/>
          <w:w w:val="90"/>
        </w:rPr>
        <w:t xml:space="preserve">the DNN models have trouble classifying these tweets as pure instances of a specific class (e.g., the “figurative” or the “literal” class), leading to interme- diate values near 0.5. This implies that most users were rather neutral with </w:t>
      </w:r>
      <w:r>
        <w:rPr>
          <w:b w:val="0"/>
          <w:w w:val="85"/>
        </w:rPr>
        <w:t>regard to these semantic dimensions. Still, we can clearly see that the majority</w:t>
      </w:r>
      <w:r>
        <w:rPr>
          <w:b w:val="0"/>
          <w:spacing w:val="40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tweets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tend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non-biased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literal.</w:t>
      </w:r>
    </w:p>
    <w:p w14:paraId="26DF4F68">
      <w:pPr>
        <w:pStyle w:val="5"/>
        <w:spacing w:before="10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Similar histogram shapes are observed for the respective tweet distributions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November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4,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2020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Democrats</w:t>
      </w:r>
      <w:r>
        <w:rPr>
          <w:b w:val="0"/>
          <w:spacing w:val="-10"/>
          <w:w w:val="90"/>
        </w:rPr>
        <w:t xml:space="preserve">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b w:val="0"/>
          <w:color w:val="0000FF"/>
          <w:w w:val="90"/>
        </w:rPr>
        <w:t>12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Republicans</w:t>
      </w:r>
      <w:r>
        <w:rPr>
          <w:b w:val="0"/>
          <w:spacing w:val="-9"/>
          <w:w w:val="90"/>
        </w:rPr>
        <w:t xml:space="preserve">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b w:val="0"/>
          <w:color w:val="0000FF"/>
          <w:w w:val="90"/>
        </w:rPr>
        <w:t>13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no </w:t>
      </w:r>
      <w:r>
        <w:rPr>
          <w:b w:val="0"/>
          <w:spacing w:val="-2"/>
          <w:w w:val="90"/>
        </w:rPr>
        <w:t xml:space="preserve">surprise given the similarity of Figures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4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color w:val="0000FF"/>
          <w:spacing w:val="-2"/>
          <w:w w:val="90"/>
        </w:rPr>
        <w:t xml:space="preserve"> </w:t>
      </w:r>
      <w:r>
        <w:rPr>
          <w:b w:val="0"/>
          <w:spacing w:val="-2"/>
          <w:w w:val="90"/>
        </w:rPr>
        <w:t xml:space="preserve">and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5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 xml:space="preserve">. However, there is a noticeable </w:t>
      </w:r>
      <w:r>
        <w:rPr>
          <w:b w:val="0"/>
          <w:w w:val="85"/>
        </w:rPr>
        <w:t xml:space="preserve">difference in the figurative elements of 2016 and 2020, where the distribution is </w:t>
      </w:r>
      <w:r>
        <w:rPr>
          <w:b w:val="0"/>
          <w:w w:val="90"/>
        </w:rPr>
        <w:t>shifted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right,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indicating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literal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language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day’s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tweets.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This </w:t>
      </w:r>
      <w:r>
        <w:rPr>
          <w:b w:val="0"/>
          <w:spacing w:val="-2"/>
          <w:w w:val="95"/>
        </w:rPr>
        <w:t>can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be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confirmed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by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comparing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Figures</w:t>
      </w:r>
      <w:r>
        <w:rPr>
          <w:b w:val="0"/>
          <w:spacing w:val="-8"/>
          <w:w w:val="95"/>
        </w:rPr>
        <w:t xml:space="preserve"> 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b w:val="0"/>
          <w:color w:val="0000FF"/>
          <w:spacing w:val="-2"/>
          <w:w w:val="95"/>
        </w:rPr>
        <w:t>4</w:t>
      </w:r>
      <w:r>
        <w:rPr>
          <w:b w:val="0"/>
          <w:color w:val="0000FF"/>
          <w:spacing w:val="-2"/>
          <w:w w:val="95"/>
        </w:rPr>
        <w:fldChar w:fldCharType="end"/>
      </w:r>
      <w:r>
        <w:rPr>
          <w:b w:val="0"/>
          <w:color w:val="0000FF"/>
          <w:spacing w:val="-8"/>
          <w:w w:val="95"/>
        </w:rPr>
        <w:t xml:space="preserve"> </w:t>
      </w:r>
      <w:r>
        <w:rPr>
          <w:b w:val="0"/>
          <w:spacing w:val="-2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b w:val="0"/>
          <w:color w:val="0000FF"/>
          <w:spacing w:val="-2"/>
          <w:w w:val="95"/>
        </w:rPr>
        <w:t>5</w:t>
      </w:r>
      <w:r>
        <w:rPr>
          <w:b w:val="0"/>
          <w:color w:val="0000FF"/>
          <w:spacing w:val="-2"/>
          <w:w w:val="95"/>
        </w:rPr>
        <w:fldChar w:fldCharType="end"/>
      </w:r>
      <w:r>
        <w:rPr>
          <w:b w:val="0"/>
          <w:spacing w:val="-2"/>
          <w:w w:val="95"/>
        </w:rPr>
        <w:t>.</w:t>
      </w:r>
    </w:p>
    <w:p w14:paraId="5D6E5F0E">
      <w:pPr>
        <w:pStyle w:val="5"/>
        <w:spacing w:before="3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Finally,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Figures</w:t>
      </w:r>
      <w:r>
        <w:rPr>
          <w:b w:val="0"/>
          <w:spacing w:val="-2"/>
          <w:w w:val="90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b w:val="0"/>
          <w:color w:val="0000FF"/>
          <w:w w:val="90"/>
        </w:rPr>
        <w:t>14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,</w:t>
      </w:r>
      <w:r>
        <w:rPr>
          <w:b w:val="0"/>
          <w:spacing w:val="-2"/>
          <w:w w:val="90"/>
        </w:rPr>
        <w:t xml:space="preserve">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b w:val="0"/>
          <w:color w:val="0000FF"/>
          <w:w w:val="90"/>
        </w:rPr>
        <w:t>15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"/>
          <w:w w:val="90"/>
        </w:rPr>
        <w:t xml:space="preserve"> 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b w:val="0"/>
          <w:color w:val="0000FF"/>
          <w:w w:val="90"/>
        </w:rPr>
        <w:t>16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,</w:t>
      </w:r>
      <w:r>
        <w:rPr>
          <w:b w:val="0"/>
          <w:spacing w:val="-2"/>
          <w:w w:val="90"/>
        </w:rPr>
        <w:t xml:space="preserve"> 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b w:val="0"/>
          <w:color w:val="0000FF"/>
          <w:w w:val="90"/>
        </w:rPr>
        <w:t>17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2"/>
          <w:w w:val="90"/>
        </w:rPr>
        <w:t xml:space="preserve"> </w:t>
      </w:r>
      <w:r>
        <w:rPr>
          <w:b w:val="0"/>
          <w:w w:val="90"/>
        </w:rPr>
        <w:t>depict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party, separately for each class of the four descriptor dimensions, on the election days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November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9,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November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4,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2020.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visualization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provides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 glimpse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non-dominant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classes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disappeared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constructing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 timeseries using the mean aggregation strategy.</w:t>
      </w:r>
    </w:p>
    <w:p w14:paraId="6D2D6F8F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D681DB8">
      <w:pPr>
        <w:pStyle w:val="5"/>
        <w:rPr>
          <w:b w:val="0"/>
          <w:sz w:val="9"/>
        </w:rPr>
      </w:pPr>
    </w:p>
    <w:p w14:paraId="650D520F">
      <w:pPr>
        <w:pStyle w:val="5"/>
        <w:ind w:left="1423"/>
      </w:pPr>
      <w:r>
        <w:drawing>
          <wp:inline distT="0" distB="0" distL="0" distR="0">
            <wp:extent cx="2631440" cy="1002665"/>
            <wp:effectExtent l="0" t="0" r="0" b="0"/>
            <wp:docPr id="109" name="Imag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57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863">
      <w:pPr>
        <w:spacing w:before="96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 15</w:t>
      </w:r>
      <w:r>
        <w:rPr>
          <w:rFonts w:ascii="Georgia"/>
          <w:b/>
          <w:spacing w:val="30"/>
          <w:sz w:val="16"/>
        </w:rPr>
        <w:t xml:space="preserve"> </w:t>
      </w:r>
      <w:bookmarkStart w:id="56" w:name="_bookmark34"/>
      <w:bookmarkEnd w:id="56"/>
      <w:r>
        <w:rPr>
          <w:b w:val="0"/>
          <w:sz w:val="16"/>
        </w:rPr>
        <w:t>Number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8"/>
          <w:sz w:val="16"/>
        </w:rPr>
        <w:t xml:space="preserve"> </w:t>
      </w:r>
      <w:r>
        <w:rPr>
          <w:b w:val="0"/>
          <w:sz w:val="16"/>
        </w:rPr>
        <w:t>tweets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concerning</w:t>
      </w:r>
      <w:r>
        <w:rPr>
          <w:b w:val="0"/>
          <w:spacing w:val="-8"/>
          <w:sz w:val="16"/>
        </w:rPr>
        <w:t xml:space="preserve"> </w:t>
      </w:r>
      <w:r>
        <w:rPr>
          <w:b w:val="0"/>
          <w:sz w:val="16"/>
        </w:rPr>
        <w:t>Republicans,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separately</w:t>
      </w:r>
      <w:r>
        <w:rPr>
          <w:b w:val="0"/>
          <w:spacing w:val="-8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class</w:t>
      </w:r>
      <w:r>
        <w:rPr>
          <w:b w:val="0"/>
          <w:spacing w:val="-8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8"/>
          <w:sz w:val="16"/>
        </w:rPr>
        <w:t xml:space="preserve"> </w:t>
      </w:r>
      <w:r>
        <w:rPr>
          <w:b w:val="0"/>
          <w:sz w:val="16"/>
        </w:rPr>
        <w:t xml:space="preserve">four </w:t>
      </w:r>
      <w:r>
        <w:rPr>
          <w:b w:val="0"/>
          <w:w w:val="90"/>
          <w:sz w:val="16"/>
        </w:rPr>
        <w:t xml:space="preserve">descriptor dimensions, on November 9, 2016. The two colors distinguish between the opposite </w:t>
      </w:r>
      <w:r>
        <w:rPr>
          <w:b w:val="0"/>
          <w:spacing w:val="-2"/>
          <w:sz w:val="16"/>
        </w:rPr>
        <w:t>classes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semantic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dimension.</w:t>
      </w:r>
    </w:p>
    <w:p w14:paraId="3A8AF7D7">
      <w:pPr>
        <w:pStyle w:val="5"/>
        <w:spacing w:before="209"/>
        <w:rPr>
          <w:b w:val="0"/>
        </w:rPr>
      </w:pPr>
      <w: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1485265</wp:posOffset>
            </wp:positionH>
            <wp:positionV relativeFrom="paragraph">
              <wp:posOffset>297180</wp:posOffset>
            </wp:positionV>
            <wp:extent cx="2606040" cy="994410"/>
            <wp:effectExtent l="0" t="0" r="0" b="0"/>
            <wp:wrapTopAndBottom/>
            <wp:docPr id="110" name="Imag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39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DAA23">
      <w:pPr>
        <w:spacing w:before="96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20"/>
          <w:sz w:val="16"/>
        </w:rPr>
        <w:t xml:space="preserve"> </w:t>
      </w:r>
      <w:r>
        <w:rPr>
          <w:rFonts w:ascii="Georgia"/>
          <w:b/>
          <w:sz w:val="16"/>
        </w:rPr>
        <w:t>16</w:t>
      </w:r>
      <w:r>
        <w:rPr>
          <w:rFonts w:ascii="Georgia"/>
          <w:b/>
          <w:spacing w:val="36"/>
          <w:sz w:val="16"/>
        </w:rPr>
        <w:t xml:space="preserve"> </w:t>
      </w:r>
      <w:bookmarkStart w:id="57" w:name="_bookmark35"/>
      <w:bookmarkEnd w:id="57"/>
      <w:r>
        <w:rPr>
          <w:b w:val="0"/>
          <w:sz w:val="16"/>
        </w:rPr>
        <w:t xml:space="preserve">Number of tweets concerning Democrats, separately for each class of the four </w:t>
      </w:r>
      <w:r>
        <w:rPr>
          <w:b w:val="0"/>
          <w:w w:val="90"/>
          <w:sz w:val="16"/>
        </w:rPr>
        <w:t xml:space="preserve">descriptor dimensions, on November 4, 2020. The two colors distinguish between the opposite </w:t>
      </w:r>
      <w:r>
        <w:rPr>
          <w:b w:val="0"/>
          <w:spacing w:val="-2"/>
          <w:sz w:val="16"/>
        </w:rPr>
        <w:t>classes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semantic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dimension.</w:t>
      </w:r>
    </w:p>
    <w:p w14:paraId="195EE83B">
      <w:pPr>
        <w:pStyle w:val="5"/>
        <w:spacing w:before="192"/>
        <w:rPr>
          <w:b w:val="0"/>
        </w:rPr>
      </w:pPr>
      <w: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1492250</wp:posOffset>
            </wp:positionH>
            <wp:positionV relativeFrom="paragraph">
              <wp:posOffset>286385</wp:posOffset>
            </wp:positionV>
            <wp:extent cx="2606040" cy="1002665"/>
            <wp:effectExtent l="0" t="0" r="0" b="0"/>
            <wp:wrapTopAndBottom/>
            <wp:docPr id="111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4CCAB">
      <w:pPr>
        <w:spacing w:before="96"/>
        <w:ind w:left="120" w:right="1018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 17</w:t>
      </w:r>
      <w:r>
        <w:rPr>
          <w:rFonts w:ascii="Georgia"/>
          <w:b/>
          <w:spacing w:val="31"/>
          <w:sz w:val="16"/>
        </w:rPr>
        <w:t xml:space="preserve"> </w:t>
      </w:r>
      <w:bookmarkStart w:id="58" w:name="_bookmark36"/>
      <w:bookmarkEnd w:id="58"/>
      <w:r>
        <w:rPr>
          <w:b w:val="0"/>
          <w:sz w:val="16"/>
        </w:rPr>
        <w:t>Number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tweets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concerning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Republicans,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separately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for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class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>the</w:t>
      </w:r>
      <w:r>
        <w:rPr>
          <w:b w:val="0"/>
          <w:spacing w:val="-7"/>
          <w:sz w:val="16"/>
        </w:rPr>
        <w:t xml:space="preserve"> </w:t>
      </w:r>
      <w:r>
        <w:rPr>
          <w:b w:val="0"/>
          <w:sz w:val="16"/>
        </w:rPr>
        <w:t xml:space="preserve">four </w:t>
      </w:r>
      <w:r>
        <w:rPr>
          <w:b w:val="0"/>
          <w:w w:val="90"/>
          <w:sz w:val="16"/>
        </w:rPr>
        <w:t xml:space="preserve">descriptor dimensions, on November 4, 2020. The two colors distinguish between the opposite </w:t>
      </w:r>
      <w:r>
        <w:rPr>
          <w:b w:val="0"/>
          <w:spacing w:val="-2"/>
          <w:sz w:val="16"/>
        </w:rPr>
        <w:t>classes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of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each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semantic</w:t>
      </w:r>
      <w:r>
        <w:rPr>
          <w:b w:val="0"/>
          <w:spacing w:val="-7"/>
          <w:sz w:val="16"/>
        </w:rPr>
        <w:t xml:space="preserve"> </w:t>
      </w:r>
      <w:r>
        <w:rPr>
          <w:b w:val="0"/>
          <w:spacing w:val="-2"/>
          <w:sz w:val="16"/>
        </w:rPr>
        <w:t>dimension.</w:t>
      </w:r>
    </w:p>
    <w:p w14:paraId="62E8B753">
      <w:pPr>
        <w:pStyle w:val="5"/>
        <w:spacing w:before="182"/>
        <w:rPr>
          <w:b w:val="0"/>
          <w:sz w:val="16"/>
        </w:rPr>
      </w:pPr>
    </w:p>
    <w:p w14:paraId="7ADEAE40">
      <w:pPr>
        <w:pStyle w:val="3"/>
        <w:numPr>
          <w:ilvl w:val="1"/>
          <w:numId w:val="2"/>
        </w:numPr>
        <w:tabs>
          <w:tab w:val="left" w:pos="597"/>
        </w:tabs>
        <w:spacing w:before="0" w:after="0" w:line="240" w:lineRule="auto"/>
        <w:ind w:left="597" w:right="0" w:hanging="477"/>
        <w:jc w:val="left"/>
      </w:pPr>
      <w:bookmarkStart w:id="59" w:name="_bookmark37"/>
      <w:bookmarkEnd w:id="59"/>
      <w:bookmarkStart w:id="60" w:name="Analysis 3: Poll/election results predic"/>
      <w:bookmarkEnd w:id="60"/>
      <w:r>
        <w:rPr>
          <w:spacing w:val="-6"/>
        </w:rPr>
        <w:t>Analysis</w:t>
      </w:r>
      <w:r>
        <w:rPr>
          <w:spacing w:val="8"/>
        </w:rPr>
        <w:t xml:space="preserve"> </w:t>
      </w:r>
      <w:r>
        <w:rPr>
          <w:spacing w:val="-6"/>
        </w:rPr>
        <w:t>3:</w:t>
      </w:r>
      <w:r>
        <w:rPr>
          <w:spacing w:val="8"/>
        </w:rPr>
        <w:t xml:space="preserve"> </w:t>
      </w:r>
      <w:r>
        <w:rPr>
          <w:spacing w:val="-6"/>
        </w:rPr>
        <w:t>Poll/election</w:t>
      </w:r>
      <w:r>
        <w:rPr>
          <w:spacing w:val="8"/>
        </w:rPr>
        <w:t xml:space="preserve"> </w:t>
      </w:r>
      <w:r>
        <w:rPr>
          <w:spacing w:val="-6"/>
        </w:rPr>
        <w:t>results</w:t>
      </w:r>
      <w:r>
        <w:rPr>
          <w:spacing w:val="8"/>
        </w:rPr>
        <w:t xml:space="preserve"> </w:t>
      </w:r>
      <w:r>
        <w:rPr>
          <w:spacing w:val="-6"/>
        </w:rPr>
        <w:t>prediction</w:t>
      </w:r>
    </w:p>
    <w:p w14:paraId="59242EDE">
      <w:pPr>
        <w:pStyle w:val="5"/>
        <w:spacing w:before="119" w:line="244" w:lineRule="auto"/>
        <w:ind w:left="120" w:right="1016"/>
        <w:jc w:val="both"/>
        <w:rPr>
          <w:b w:val="0"/>
        </w:rPr>
      </w:pP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validate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correlation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mechanism/descriptor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public opinion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actually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captured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polls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election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results,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additional set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experiments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conducted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using: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a)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USA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Presidential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Elec- tions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dataset,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b)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actual,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national-level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poll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pre-election period. The goal was to assess said correlation through estimating the pre- </w:t>
      </w:r>
      <w:r>
        <w:rPr>
          <w:b w:val="0"/>
          <w:spacing w:val="-2"/>
          <w:w w:val="95"/>
        </w:rPr>
        <w:t>dictive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ability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of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timeseries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that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are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constructed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by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using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2"/>
          <w:w w:val="95"/>
        </w:rPr>
        <w:t>proposed mechanism.</w:t>
      </w:r>
    </w:p>
    <w:p w14:paraId="158961B3">
      <w:pPr>
        <w:pStyle w:val="5"/>
        <w:spacing w:before="4" w:line="244" w:lineRule="auto"/>
        <w:ind w:left="120" w:right="1018" w:firstLine="298"/>
        <w:jc w:val="both"/>
        <w:rPr>
          <w:b w:val="0"/>
        </w:rPr>
      </w:pPr>
      <w:r>
        <w:rPr>
          <w:b w:val="0"/>
          <w:w w:val="85"/>
        </w:rPr>
        <w:t xml:space="preserve">The following two assumptions were made: a) the final result of a multi-day </w:t>
      </w:r>
      <w:r>
        <w:rPr>
          <w:b w:val="0"/>
          <w:w w:val="90"/>
        </w:rPr>
        <w:t xml:space="preserve">poll is considered valid for all days during which the census was being con- </w:t>
      </w:r>
      <w:r>
        <w:rPr>
          <w:b w:val="0"/>
          <w:w w:val="85"/>
        </w:rPr>
        <w:t>ducted, and b) the mean value per day was obtained for different polls covering overlapping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periods.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Thus,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a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dataset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mean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daily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national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poll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results</w:t>
      </w:r>
      <w:r>
        <w:rPr>
          <w:b w:val="0"/>
          <w:spacing w:val="7"/>
        </w:rPr>
        <w:t xml:space="preserve"> </w:t>
      </w:r>
      <w:r>
        <w:rPr>
          <w:b w:val="0"/>
          <w:w w:val="85"/>
        </w:rPr>
        <w:t>for</w:t>
      </w:r>
      <w:r>
        <w:rPr>
          <w:b w:val="0"/>
          <w:spacing w:val="6"/>
        </w:rPr>
        <w:t xml:space="preserve"> </w:t>
      </w:r>
      <w:r>
        <w:rPr>
          <w:b w:val="0"/>
          <w:spacing w:val="-5"/>
          <w:w w:val="85"/>
        </w:rPr>
        <w:t>the</w:t>
      </w:r>
    </w:p>
    <w:p w14:paraId="30490D58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027C346">
      <w:pPr>
        <w:pStyle w:val="5"/>
        <w:spacing w:before="116" w:line="244" w:lineRule="auto"/>
        <w:ind w:left="120" w:right="1018"/>
        <w:jc w:val="both"/>
        <w:rPr>
          <w:b w:val="0"/>
        </w:rPr>
      </w:pPr>
      <w:r>
        <w:rPr>
          <w:b w:val="0"/>
          <w:w w:val="85"/>
        </w:rPr>
        <w:t xml:space="preserve">Democratic and Republican parties was constructed, covering the period from </w:t>
      </w:r>
      <w:r>
        <w:rPr>
          <w:b w:val="0"/>
          <w:spacing w:val="-2"/>
          <w:w w:val="95"/>
        </w:rPr>
        <w:t>2016-08-30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2"/>
          <w:w w:val="95"/>
        </w:rPr>
        <w:t>up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2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2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2"/>
          <w:w w:val="95"/>
        </w:rPr>
        <w:t>election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2"/>
          <w:w w:val="95"/>
        </w:rPr>
        <w:t>day.</w:t>
      </w:r>
    </w:p>
    <w:p w14:paraId="7D72A747">
      <w:pPr>
        <w:pStyle w:val="5"/>
        <w:spacing w:before="1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 xml:space="preserve">The day-by-day timeseries constructed using the proposed mechanism </w:t>
      </w:r>
      <w:r>
        <w:rPr>
          <w:b w:val="0"/>
          <w:w w:val="85"/>
        </w:rPr>
        <w:t xml:space="preserve">(under the element-wise vector mean aggregation strategy) and the poll results </w:t>
      </w:r>
      <w:r>
        <w:rPr>
          <w:b w:val="0"/>
          <w:w w:val="90"/>
        </w:rPr>
        <w:t>were temporally aligned for the three-month period prior to the elections. A 7-day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sliding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window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shifted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3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months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1-day</w:t>
      </w:r>
      <w:r>
        <w:rPr>
          <w:b w:val="0"/>
          <w:spacing w:val="-2"/>
          <w:w w:val="90"/>
        </w:rPr>
        <w:t xml:space="preserve"> step,</w:t>
      </w:r>
    </w:p>
    <w:p w14:paraId="0A70B123">
      <w:pPr>
        <w:pStyle w:val="5"/>
        <w:spacing w:line="196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so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derive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following</w:t>
      </w:r>
      <w:r>
        <w:rPr>
          <w:b w:val="0"/>
          <w:spacing w:val="-2"/>
          <w:w w:val="90"/>
        </w:rPr>
        <w:t xml:space="preserve"> </w:t>
      </w:r>
      <w:r>
        <w:rPr>
          <w:rFonts w:ascii="Georgia" w:hAnsi="Georgia"/>
          <w:b/>
          <w:w w:val="90"/>
        </w:rPr>
        <w:t>x</w:t>
      </w:r>
      <w:r>
        <w:rPr>
          <w:b w:val="0"/>
          <w:w w:val="90"/>
        </w:rPr>
        <w:t>-</w:t>
      </w:r>
      <w:r>
        <w:rPr>
          <w:rFonts w:ascii="Georgia" w:hAnsi="Georgia"/>
          <w:b/>
          <w:w w:val="90"/>
        </w:rPr>
        <w:t>y</w:t>
      </w:r>
      <w:r>
        <w:rPr>
          <w:rFonts w:ascii="Georgia" w:hAnsi="Georgia"/>
          <w:b/>
        </w:rPr>
        <w:t xml:space="preserve"> </w:t>
      </w:r>
      <w:r>
        <w:rPr>
          <w:b w:val="0"/>
          <w:w w:val="90"/>
        </w:rPr>
        <w:t>pair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window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(</w:t>
      </w:r>
      <w:r>
        <w:rPr>
          <w:rFonts w:ascii="Georgia" w:hAnsi="Georgia"/>
          <w:b/>
          <w:w w:val="90"/>
        </w:rPr>
        <w:t xml:space="preserve">x </w:t>
      </w:r>
      <w:r>
        <w:rPr>
          <w:rFonts w:ascii="微软雅黑" w:hAnsi="微软雅黑"/>
          <w:w w:val="90"/>
        </w:rPr>
        <w:t>∈</w:t>
      </w:r>
      <w:r>
        <w:rPr>
          <w:rFonts w:ascii="微软雅黑" w:hAnsi="微软雅黑"/>
          <w:spacing w:val="-3"/>
          <w:w w:val="90"/>
        </w:rPr>
        <w:t xml:space="preserve"> </w:t>
      </w:r>
      <w:r>
        <w:rPr>
          <w:rFonts w:ascii="Century" w:hAnsi="Century"/>
          <w:w w:val="90"/>
        </w:rPr>
        <w:t>R</w:t>
      </w:r>
      <w:r>
        <w:rPr>
          <w:b w:val="0"/>
          <w:w w:val="90"/>
          <w:vertAlign w:val="superscript"/>
        </w:rPr>
        <w:t>56</w:t>
      </w:r>
      <w:r>
        <w:rPr>
          <w:b w:val="0"/>
          <w:w w:val="90"/>
          <w:vertAlign w:val="baseline"/>
        </w:rPr>
        <w:t>,</w:t>
      </w:r>
      <w:r>
        <w:rPr>
          <w:b w:val="0"/>
          <w:spacing w:val="-2"/>
          <w:w w:val="90"/>
          <w:vertAlign w:val="baseline"/>
        </w:rPr>
        <w:t xml:space="preserve"> </w:t>
      </w:r>
      <w:r>
        <w:rPr>
          <w:rFonts w:ascii="Georgia" w:hAnsi="Georgia"/>
          <w:b/>
          <w:w w:val="90"/>
          <w:vertAlign w:val="baseline"/>
        </w:rPr>
        <w:t xml:space="preserve">y </w:t>
      </w:r>
      <w:r>
        <w:rPr>
          <w:rFonts w:ascii="微软雅黑" w:hAnsi="微软雅黑"/>
          <w:w w:val="90"/>
          <w:vertAlign w:val="baseline"/>
        </w:rPr>
        <w:t>∈</w:t>
      </w:r>
      <w:r>
        <w:rPr>
          <w:rFonts w:ascii="微软雅黑" w:hAnsi="微软雅黑"/>
          <w:spacing w:val="-3"/>
          <w:w w:val="90"/>
          <w:vertAlign w:val="baseline"/>
        </w:rPr>
        <w:t xml:space="preserve"> </w:t>
      </w:r>
      <w:r>
        <w:rPr>
          <w:rFonts w:ascii="Century" w:hAnsi="Century"/>
          <w:w w:val="90"/>
          <w:vertAlign w:val="baseline"/>
        </w:rPr>
        <w:t>R</w:t>
      </w:r>
      <w:r>
        <w:rPr>
          <w:b w:val="0"/>
          <w:w w:val="90"/>
          <w:vertAlign w:val="superscript"/>
        </w:rPr>
        <w:t>2</w:t>
      </w:r>
      <w:r>
        <w:rPr>
          <w:b w:val="0"/>
          <w:w w:val="90"/>
          <w:vertAlign w:val="baseline"/>
        </w:rPr>
        <w:t xml:space="preserve">). </w:t>
      </w:r>
      <w:r>
        <w:rPr>
          <w:b w:val="0"/>
          <w:w w:val="85"/>
          <w:vertAlign w:val="baseline"/>
        </w:rPr>
        <w:t>The</w:t>
      </w:r>
      <w:r>
        <w:rPr>
          <w:b w:val="0"/>
          <w:spacing w:val="1"/>
          <w:vertAlign w:val="baseline"/>
        </w:rPr>
        <w:t xml:space="preserve"> </w:t>
      </w:r>
      <w:r>
        <w:rPr>
          <w:b w:val="0"/>
          <w:w w:val="85"/>
          <w:vertAlign w:val="baseline"/>
        </w:rPr>
        <w:t>dimensionality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of</w:t>
      </w:r>
      <w:r>
        <w:rPr>
          <w:b w:val="0"/>
          <w:vertAlign w:val="baseline"/>
        </w:rPr>
        <w:t xml:space="preserve"> </w:t>
      </w:r>
      <w:r>
        <w:rPr>
          <w:rFonts w:ascii="Georgia" w:hAnsi="Georgia"/>
          <w:b/>
          <w:w w:val="85"/>
          <w:vertAlign w:val="baseline"/>
        </w:rPr>
        <w:t>x</w:t>
      </w:r>
      <w:r>
        <w:rPr>
          <w:rFonts w:ascii="Georgia" w:hAnsi="Georgia"/>
          <w:b/>
          <w:spacing w:val="15"/>
          <w:vertAlign w:val="baseline"/>
        </w:rPr>
        <w:t xml:space="preserve"> </w:t>
      </w:r>
      <w:r>
        <w:rPr>
          <w:b w:val="0"/>
          <w:w w:val="85"/>
          <w:vertAlign w:val="baseline"/>
        </w:rPr>
        <w:t>is</w:t>
      </w:r>
      <w:r>
        <w:rPr>
          <w:b w:val="0"/>
          <w:spacing w:val="1"/>
          <w:vertAlign w:val="baseline"/>
        </w:rPr>
        <w:t xml:space="preserve"> </w:t>
      </w:r>
      <w:r>
        <w:rPr>
          <w:b w:val="0"/>
          <w:w w:val="85"/>
          <w:vertAlign w:val="baseline"/>
        </w:rPr>
        <w:t>given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by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the</w:t>
      </w:r>
      <w:r>
        <w:rPr>
          <w:b w:val="0"/>
          <w:spacing w:val="1"/>
          <w:vertAlign w:val="baseline"/>
        </w:rPr>
        <w:t xml:space="preserve"> </w:t>
      </w:r>
      <w:r>
        <w:rPr>
          <w:b w:val="0"/>
          <w:w w:val="85"/>
          <w:vertAlign w:val="baseline"/>
        </w:rPr>
        <w:t>number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of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parties</w:t>
      </w:r>
      <w:r>
        <w:rPr>
          <w:b w:val="0"/>
          <w:spacing w:val="1"/>
          <w:vertAlign w:val="baseline"/>
        </w:rPr>
        <w:t xml:space="preserve"> </w:t>
      </w:r>
      <w:r>
        <w:rPr>
          <w:b w:val="0"/>
          <w:w w:val="85"/>
          <w:vertAlign w:val="baseline"/>
        </w:rPr>
        <w:t>(2)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w w:val="85"/>
          <w:vertAlign w:val="baseline"/>
        </w:rPr>
        <w:t>times</w:t>
      </w:r>
      <w:r>
        <w:rPr>
          <w:b w:val="0"/>
          <w:spacing w:val="1"/>
          <w:vertAlign w:val="baseline"/>
        </w:rPr>
        <w:t xml:space="preserve"> </w:t>
      </w:r>
      <w:r>
        <w:rPr>
          <w:b w:val="0"/>
          <w:w w:val="85"/>
          <w:vertAlign w:val="baseline"/>
        </w:rPr>
        <w:t>the</w:t>
      </w:r>
      <w:r>
        <w:rPr>
          <w:b w:val="0"/>
          <w:spacing w:val="2"/>
          <w:vertAlign w:val="baseline"/>
        </w:rPr>
        <w:t xml:space="preserve"> </w:t>
      </w:r>
      <w:r>
        <w:rPr>
          <w:b w:val="0"/>
          <w:spacing w:val="-2"/>
          <w:w w:val="85"/>
          <w:vertAlign w:val="baseline"/>
        </w:rPr>
        <w:t>descrip-</w:t>
      </w:r>
    </w:p>
    <w:p w14:paraId="40B9D93E">
      <w:pPr>
        <w:pStyle w:val="5"/>
        <w:spacing w:before="9" w:line="244" w:lineRule="auto"/>
        <w:ind w:left="120" w:right="1018"/>
        <w:jc w:val="both"/>
        <w:rPr>
          <w:b w:val="0"/>
        </w:rPr>
      </w:pPr>
      <w:r>
        <w:rPr>
          <w:b w:val="0"/>
          <w:spacing w:val="-8"/>
        </w:rPr>
        <w:t>tor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timeseries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dimensionality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(4)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times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days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covered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by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the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>window</w:t>
      </w:r>
      <w:r>
        <w:rPr>
          <w:b w:val="0"/>
          <w:spacing w:val="-6"/>
        </w:rPr>
        <w:t xml:space="preserve"> </w:t>
      </w:r>
      <w:r>
        <w:rPr>
          <w:b w:val="0"/>
          <w:spacing w:val="-8"/>
        </w:rPr>
        <w:t xml:space="preserve">(7).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2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entries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respective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vector</w:t>
      </w:r>
      <w:r>
        <w:rPr>
          <w:b w:val="0"/>
          <w:spacing w:val="-2"/>
          <w:w w:val="90"/>
        </w:rPr>
        <w:t xml:space="preserve"> </w:t>
      </w:r>
      <w:r>
        <w:rPr>
          <w:rFonts w:ascii="Georgia"/>
          <w:b/>
          <w:w w:val="90"/>
        </w:rPr>
        <w:t>y</w:t>
      </w:r>
      <w:r>
        <w:rPr>
          <w:rFonts w:ascii="Georgia"/>
          <w:b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poll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(one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vote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 xml:space="preserve">percent- </w:t>
      </w:r>
      <w:r>
        <w:rPr>
          <w:b w:val="0"/>
          <w:spacing w:val="-6"/>
        </w:rPr>
        <w:t>age</w:t>
      </w:r>
      <w:r>
        <w:rPr>
          <w:b w:val="0"/>
          <w:spacing w:val="-5"/>
        </w:rPr>
        <w:t xml:space="preserve"> </w:t>
      </w:r>
      <w:r>
        <w:rPr>
          <w:b w:val="0"/>
          <w:spacing w:val="-6"/>
        </w:rPr>
        <w:t>per</w:t>
      </w:r>
      <w:r>
        <w:rPr>
          <w:b w:val="0"/>
          <w:spacing w:val="-3"/>
        </w:rPr>
        <w:t xml:space="preserve"> </w:t>
      </w:r>
      <w:r>
        <w:rPr>
          <w:b w:val="0"/>
          <w:spacing w:val="-6"/>
        </w:rPr>
        <w:t>party)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day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following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current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temporal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window.</w:t>
      </w:r>
      <w:r>
        <w:rPr>
          <w:b w:val="0"/>
          <w:spacing w:val="-4"/>
        </w:rPr>
        <w:t xml:space="preserve"> </w:t>
      </w:r>
      <w:r>
        <w:rPr>
          <w:b w:val="0"/>
          <w:spacing w:val="-6"/>
        </w:rPr>
        <w:t>Notably,</w:t>
      </w:r>
    </w:p>
    <w:p w14:paraId="4F268642">
      <w:pPr>
        <w:spacing w:before="0" w:line="199" w:lineRule="auto"/>
        <w:ind w:left="120" w:right="1018" w:firstLine="0"/>
        <w:jc w:val="both"/>
        <w:rPr>
          <w:b w:val="0"/>
          <w:sz w:val="20"/>
        </w:rPr>
      </w:pPr>
      <w:r>
        <w:rPr>
          <w:rFonts w:ascii="Euclid"/>
          <w:i/>
          <w:sz w:val="20"/>
        </w:rPr>
        <w:t>the</w:t>
      </w:r>
      <w:r>
        <w:rPr>
          <w:rFonts w:ascii="Euclid"/>
          <w:i/>
          <w:spacing w:val="-1"/>
          <w:sz w:val="20"/>
        </w:rPr>
        <w:t xml:space="preserve"> </w:t>
      </w:r>
      <w:r>
        <w:rPr>
          <w:rFonts w:ascii="Euclid"/>
          <w:i/>
          <w:sz w:val="20"/>
        </w:rPr>
        <w:t>actual election</w:t>
      </w:r>
      <w:r>
        <w:rPr>
          <w:rFonts w:ascii="Euclid"/>
          <w:i/>
          <w:spacing w:val="-1"/>
          <w:sz w:val="20"/>
        </w:rPr>
        <w:t xml:space="preserve"> </w:t>
      </w:r>
      <w:r>
        <w:rPr>
          <w:rFonts w:ascii="Euclid"/>
          <w:i/>
          <w:sz w:val="20"/>
        </w:rPr>
        <w:t>results were employed</w:t>
      </w:r>
      <w:r>
        <w:rPr>
          <w:rFonts w:ascii="Euclid"/>
          <w:i/>
          <w:spacing w:val="-1"/>
          <w:sz w:val="20"/>
        </w:rPr>
        <w:t xml:space="preserve"> </w:t>
      </w:r>
      <w:r>
        <w:rPr>
          <w:rFonts w:ascii="Euclid"/>
          <w:i/>
          <w:sz w:val="20"/>
        </w:rPr>
        <w:t>instead of polls for the last window</w:t>
      </w:r>
      <w:r>
        <w:rPr>
          <w:b w:val="0"/>
          <w:sz w:val="20"/>
        </w:rPr>
        <w:t xml:space="preserve">. </w:t>
      </w:r>
      <w:r>
        <w:rPr>
          <w:b w:val="0"/>
          <w:w w:val="85"/>
          <w:sz w:val="20"/>
        </w:rPr>
        <w:t>The</w:t>
      </w:r>
      <w:r>
        <w:rPr>
          <w:b w:val="0"/>
          <w:spacing w:val="4"/>
          <w:sz w:val="20"/>
        </w:rPr>
        <w:t xml:space="preserve"> </w:t>
      </w:r>
      <w:r>
        <w:rPr>
          <w:b w:val="0"/>
          <w:w w:val="85"/>
          <w:sz w:val="20"/>
        </w:rPr>
        <w:t>outcome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of</w:t>
      </w:r>
      <w:r>
        <w:rPr>
          <w:b w:val="0"/>
          <w:spacing w:val="4"/>
          <w:sz w:val="20"/>
        </w:rPr>
        <w:t xml:space="preserve"> </w:t>
      </w:r>
      <w:r>
        <w:rPr>
          <w:b w:val="0"/>
          <w:w w:val="85"/>
          <w:sz w:val="20"/>
        </w:rPr>
        <w:t>this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process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was</w:t>
      </w:r>
      <w:r>
        <w:rPr>
          <w:b w:val="0"/>
          <w:spacing w:val="4"/>
          <w:sz w:val="20"/>
        </w:rPr>
        <w:t xml:space="preserve"> </w:t>
      </w:r>
      <w:r>
        <w:rPr>
          <w:b w:val="0"/>
          <w:w w:val="85"/>
          <w:sz w:val="20"/>
        </w:rPr>
        <w:t>a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regression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dataset</w:t>
      </w:r>
      <w:r>
        <w:rPr>
          <w:b w:val="0"/>
          <w:spacing w:val="4"/>
          <w:sz w:val="20"/>
        </w:rPr>
        <w:t xml:space="preserve"> </w:t>
      </w:r>
      <w:r>
        <w:rPr>
          <w:b w:val="0"/>
          <w:w w:val="85"/>
          <w:sz w:val="20"/>
        </w:rPr>
        <w:t>for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learning</w:t>
      </w:r>
      <w:r>
        <w:rPr>
          <w:b w:val="0"/>
          <w:spacing w:val="5"/>
          <w:sz w:val="20"/>
        </w:rPr>
        <w:t xml:space="preserve"> </w:t>
      </w:r>
      <w:r>
        <w:rPr>
          <w:b w:val="0"/>
          <w:w w:val="85"/>
          <w:sz w:val="20"/>
        </w:rPr>
        <w:t>to</w:t>
      </w:r>
      <w:r>
        <w:rPr>
          <w:b w:val="0"/>
          <w:spacing w:val="4"/>
          <w:sz w:val="20"/>
        </w:rPr>
        <w:t xml:space="preserve"> </w:t>
      </w:r>
      <w:r>
        <w:rPr>
          <w:b w:val="0"/>
          <w:w w:val="85"/>
          <w:sz w:val="20"/>
        </w:rPr>
        <w:t>map</w:t>
      </w:r>
      <w:r>
        <w:rPr>
          <w:b w:val="0"/>
          <w:spacing w:val="5"/>
          <w:sz w:val="20"/>
        </w:rPr>
        <w:t xml:space="preserve"> </w:t>
      </w:r>
      <w:r>
        <w:rPr>
          <w:b w:val="0"/>
          <w:spacing w:val="-4"/>
          <w:w w:val="85"/>
          <w:sz w:val="20"/>
        </w:rPr>
        <w:t>pub-</w:t>
      </w:r>
    </w:p>
    <w:p w14:paraId="2EE23F6F">
      <w:pPr>
        <w:pStyle w:val="5"/>
        <w:spacing w:before="10" w:line="244" w:lineRule="auto"/>
        <w:ind w:left="120" w:right="1019"/>
        <w:jc w:val="both"/>
        <w:rPr>
          <w:b w:val="0"/>
        </w:rPr>
      </w:pPr>
      <w:r>
        <w:rPr>
          <w:b w:val="0"/>
          <w:w w:val="90"/>
        </w:rPr>
        <w:t xml:space="preserve">lic opinion descriptors constructed according to the proposed mechanism to </w:t>
      </w:r>
      <w:r>
        <w:rPr>
          <w:b w:val="0"/>
          <w:spacing w:val="-4"/>
        </w:rPr>
        <w:t>poll/election</w:t>
      </w:r>
      <w:r>
        <w:rPr>
          <w:b w:val="0"/>
          <w:spacing w:val="-8"/>
        </w:rPr>
        <w:t xml:space="preserve"> </w:t>
      </w:r>
      <w:r>
        <w:rPr>
          <w:b w:val="0"/>
          <w:spacing w:val="-4"/>
        </w:rPr>
        <w:t>results.</w:t>
      </w:r>
    </w:p>
    <w:p w14:paraId="436F0F50">
      <w:pPr>
        <w:pStyle w:val="5"/>
        <w:spacing w:before="1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Overall,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55</w:t>
      </w:r>
      <w:r>
        <w:rPr>
          <w:b w:val="0"/>
          <w:spacing w:val="-9"/>
          <w:w w:val="90"/>
        </w:rPr>
        <w:t xml:space="preserve"> </w:t>
      </w:r>
      <w:r>
        <w:rPr>
          <w:rFonts w:ascii="Georgia"/>
          <w:b/>
          <w:w w:val="90"/>
        </w:rPr>
        <w:t>x</w:t>
      </w:r>
      <w:r>
        <w:rPr>
          <w:b w:val="0"/>
          <w:w w:val="90"/>
        </w:rPr>
        <w:t>-</w:t>
      </w:r>
      <w:r>
        <w:rPr>
          <w:rFonts w:ascii="Georgia"/>
          <w:b/>
          <w:w w:val="90"/>
        </w:rPr>
        <w:t>y</w:t>
      </w:r>
      <w:r>
        <w:rPr>
          <w:rFonts w:ascii="Georgia"/>
          <w:b/>
        </w:rPr>
        <w:t xml:space="preserve"> </w:t>
      </w:r>
      <w:r>
        <w:rPr>
          <w:b w:val="0"/>
          <w:w w:val="90"/>
        </w:rPr>
        <w:t>pairs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contained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dataset.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single-hidden-layer </w:t>
      </w:r>
      <w:r>
        <w:rPr>
          <w:b w:val="0"/>
          <w:w w:val="95"/>
        </w:rPr>
        <w:t>MultiLayer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Perceptron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(MLP)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trained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regression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model,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 xml:space="preserve">random 80%/20% training/test split. The temporally last data point (for the time window leading to the election day) was manually selected to be in the test set. 5-fold cross-validation in the training set was employed for manual hyperparameter tuning. Data point sampling was randomized during train- </w:t>
      </w:r>
      <w:r>
        <w:rPr>
          <w:b w:val="0"/>
          <w:w w:val="85"/>
        </w:rPr>
        <w:t xml:space="preserve">ing, while preprocessing included only min-max normalization. The model was </w:t>
      </w:r>
      <w:r>
        <w:rPr>
          <w:b w:val="0"/>
          <w:w w:val="90"/>
        </w:rPr>
        <w:t>implemented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PyTorch,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Adam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optimizer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Square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Error </w:t>
      </w:r>
      <w:r>
        <w:rPr>
          <w:b w:val="0"/>
          <w:w w:val="85"/>
        </w:rPr>
        <w:t xml:space="preserve">loss function. Optimal batch size, number of hidden neurons and learning rate were found to be 16, 16 and 0.04, respectively, while training proceeded for 40 </w:t>
      </w:r>
      <w:r>
        <w:rPr>
          <w:b w:val="0"/>
          <w:spacing w:val="-2"/>
          <w:w w:val="95"/>
        </w:rPr>
        <w:t>epochs.</w:t>
      </w:r>
    </w:p>
    <w:p w14:paraId="4992D605">
      <w:pPr>
        <w:pStyle w:val="5"/>
        <w:spacing w:before="6" w:line="244" w:lineRule="auto"/>
        <w:ind w:left="120" w:right="1015" w:firstLine="298"/>
        <w:jc w:val="both"/>
        <w:rPr>
          <w:b w:val="0"/>
        </w:rPr>
      </w:pPr>
      <w:r>
        <w:rPr>
          <w:b w:val="0"/>
          <w:w w:val="85"/>
        </w:rPr>
        <w:t xml:space="preserve">The exact same process was then repeated from scratch, but using only the </w:t>
      </w:r>
      <w:r>
        <w:rPr>
          <w:b w:val="0"/>
          <w:w w:val="90"/>
        </w:rPr>
        <w:t>polarity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dimension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mecha- nism. This was done in order to emulate previous Twitter/NLP-based public opinion quantification methods from the existing literature, which only con- </w:t>
      </w:r>
      <w:r>
        <w:rPr>
          <w:b w:val="0"/>
          <w:w w:val="85"/>
        </w:rPr>
        <w:t>sider</w:t>
      </w:r>
      <w:r>
        <w:rPr>
          <w:b w:val="0"/>
          <w:spacing w:val="-5"/>
        </w:rPr>
        <w:t xml:space="preserve"> </w:t>
      </w:r>
      <w:r>
        <w:rPr>
          <w:b w:val="0"/>
          <w:w w:val="85"/>
        </w:rPr>
        <w:t>polarity,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and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compare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against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them.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Thus,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this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reduced</w:t>
      </w:r>
      <w:r>
        <w:rPr>
          <w:b w:val="0"/>
          <w:spacing w:val="-4"/>
        </w:rPr>
        <w:t xml:space="preserve"> </w:t>
      </w:r>
      <w:r>
        <w:rPr>
          <w:b w:val="0"/>
          <w:w w:val="85"/>
        </w:rPr>
        <w:t>dataset</w:t>
      </w:r>
      <w:r>
        <w:rPr>
          <w:b w:val="0"/>
          <w:spacing w:val="-4"/>
        </w:rPr>
        <w:t xml:space="preserve"> </w:t>
      </w:r>
      <w:r>
        <w:rPr>
          <w:b w:val="0"/>
          <w:spacing w:val="-2"/>
          <w:w w:val="85"/>
        </w:rPr>
        <w:t>contained</w:t>
      </w:r>
    </w:p>
    <w:p w14:paraId="3F592C91">
      <w:pPr>
        <w:pStyle w:val="5"/>
        <w:spacing w:line="196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modified</w:t>
      </w:r>
      <w:r>
        <w:rPr>
          <w:b w:val="0"/>
          <w:spacing w:val="-10"/>
          <w:w w:val="90"/>
        </w:rPr>
        <w:t xml:space="preserve"> </w:t>
      </w:r>
      <w:r>
        <w:rPr>
          <w:rFonts w:ascii="Georgia" w:hAnsi="Georgia"/>
          <w:b/>
          <w:spacing w:val="-78"/>
          <w:w w:val="93"/>
        </w:rPr>
        <w:t>x</w:t>
      </w:r>
      <w:r>
        <w:rPr>
          <w:b w:val="0"/>
          <w:spacing w:val="43"/>
          <w:w w:val="104"/>
        </w:rPr>
        <w:t>˜</w:t>
      </w:r>
      <w:r>
        <w:rPr>
          <w:b w:val="0"/>
          <w:spacing w:val="33"/>
          <w:w w:val="73"/>
        </w:rPr>
        <w:t>-</w:t>
      </w:r>
      <w:r>
        <w:rPr>
          <w:rFonts w:ascii="Georgia" w:hAnsi="Georgia"/>
          <w:b/>
          <w:w w:val="90"/>
        </w:rPr>
        <w:t>y</w:t>
      </w:r>
      <w:r>
        <w:rPr>
          <w:rFonts w:ascii="Georgia" w:hAnsi="Georgia"/>
          <w:b/>
          <w:spacing w:val="-1"/>
          <w:w w:val="90"/>
        </w:rPr>
        <w:t xml:space="preserve"> </w:t>
      </w:r>
      <w:r>
        <w:rPr>
          <w:b w:val="0"/>
          <w:w w:val="90"/>
        </w:rPr>
        <w:t xml:space="preserve">pairs, where </w:t>
      </w:r>
      <w:r>
        <w:rPr>
          <w:rFonts w:ascii="Georgia" w:hAnsi="Georgia"/>
          <w:b/>
          <w:spacing w:val="-111"/>
          <w:w w:val="84"/>
        </w:rPr>
        <w:t>x</w:t>
      </w:r>
      <w:r>
        <w:rPr>
          <w:b w:val="0"/>
          <w:w w:val="95"/>
        </w:rPr>
        <w:t>˜</w:t>
      </w:r>
      <w:r>
        <w:rPr>
          <w:b w:val="0"/>
          <w:spacing w:val="39"/>
        </w:rPr>
        <w:t xml:space="preserve"> </w:t>
      </w:r>
      <w:r>
        <w:rPr>
          <w:rFonts w:ascii="微软雅黑" w:hAnsi="微软雅黑"/>
          <w:w w:val="90"/>
        </w:rPr>
        <w:t xml:space="preserve">∈ </w:t>
      </w:r>
      <w:r>
        <w:rPr>
          <w:rFonts w:ascii="Century" w:hAnsi="Century"/>
          <w:w w:val="90"/>
        </w:rPr>
        <w:t>R</w:t>
      </w:r>
      <w:r>
        <w:rPr>
          <w:b w:val="0"/>
          <w:w w:val="90"/>
          <w:vertAlign w:val="superscript"/>
        </w:rPr>
        <w:t>14</w:t>
      </w:r>
      <w:r>
        <w:rPr>
          <w:b w:val="0"/>
          <w:w w:val="90"/>
          <w:vertAlign w:val="baseline"/>
        </w:rPr>
        <w:t xml:space="preserve">. Prediction results are shown in Table 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b w:val="0"/>
          <w:color w:val="0000FF"/>
          <w:w w:val="90"/>
          <w:vertAlign w:val="baseline"/>
        </w:rPr>
        <w:t>6</w:t>
      </w:r>
      <w:r>
        <w:rPr>
          <w:b w:val="0"/>
          <w:color w:val="0000FF"/>
          <w:w w:val="90"/>
          <w:vertAlign w:val="baseline"/>
        </w:rPr>
        <w:fldChar w:fldCharType="end"/>
      </w:r>
      <w:r>
        <w:rPr>
          <w:b w:val="0"/>
          <w:w w:val="90"/>
          <w:vertAlign w:val="baseline"/>
        </w:rPr>
        <w:t>, using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w w:val="90"/>
          <w:vertAlign w:val="baseline"/>
        </w:rPr>
        <w:t>the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MAPE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w w:val="90"/>
          <w:vertAlign w:val="baseline"/>
        </w:rPr>
        <w:t>metric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for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w w:val="90"/>
          <w:vertAlign w:val="baseline"/>
        </w:rPr>
        <w:t>evaluating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test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accuracy.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w w:val="90"/>
          <w:vertAlign w:val="baseline"/>
        </w:rPr>
        <w:t>As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it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w w:val="90"/>
          <w:vertAlign w:val="baseline"/>
        </w:rPr>
        <w:t>can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be</w:t>
      </w:r>
      <w:r>
        <w:rPr>
          <w:b w:val="0"/>
          <w:spacing w:val="9"/>
          <w:vertAlign w:val="baseline"/>
        </w:rPr>
        <w:t xml:space="preserve"> </w:t>
      </w:r>
      <w:r>
        <w:rPr>
          <w:b w:val="0"/>
          <w:w w:val="90"/>
          <w:vertAlign w:val="baseline"/>
        </w:rPr>
        <w:t>seen,</w:t>
      </w:r>
      <w:r>
        <w:rPr>
          <w:b w:val="0"/>
          <w:spacing w:val="8"/>
          <w:vertAlign w:val="baseline"/>
        </w:rPr>
        <w:t xml:space="preserve"> </w:t>
      </w:r>
      <w:r>
        <w:rPr>
          <w:b w:val="0"/>
          <w:spacing w:val="-5"/>
          <w:w w:val="90"/>
          <w:vertAlign w:val="baseline"/>
        </w:rPr>
        <w:t>the</w:t>
      </w:r>
    </w:p>
    <w:p w14:paraId="78FDF2C8">
      <w:pPr>
        <w:pStyle w:val="5"/>
        <w:spacing w:before="9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error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achieved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very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low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(under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5%)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and significantly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lower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compared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polarity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dimension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is </w:t>
      </w:r>
      <w:r>
        <w:rPr>
          <w:b w:val="0"/>
          <w:spacing w:val="-2"/>
        </w:rPr>
        <w:t>exploited.</w:t>
      </w:r>
    </w:p>
    <w:p w14:paraId="3208D8AA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b w:val="0"/>
        </w:rPr>
        <w:t>Two</w:t>
      </w:r>
      <w:r>
        <w:rPr>
          <w:b w:val="0"/>
          <w:spacing w:val="-13"/>
        </w:rPr>
        <w:t xml:space="preserve"> </w:t>
      </w:r>
      <w:r>
        <w:rPr>
          <w:b w:val="0"/>
        </w:rPr>
        <w:t>conclusions</w:t>
      </w:r>
      <w:r>
        <w:rPr>
          <w:b w:val="0"/>
          <w:spacing w:val="-13"/>
        </w:rPr>
        <w:t xml:space="preserve"> </w:t>
      </w:r>
      <w:r>
        <w:rPr>
          <w:b w:val="0"/>
        </w:rPr>
        <w:t>can</w:t>
      </w:r>
      <w:r>
        <w:rPr>
          <w:b w:val="0"/>
          <w:spacing w:val="-13"/>
        </w:rPr>
        <w:t xml:space="preserve"> </w:t>
      </w:r>
      <w:r>
        <w:rPr>
          <w:b w:val="0"/>
        </w:rPr>
        <w:t>be</w:t>
      </w:r>
      <w:r>
        <w:rPr>
          <w:b w:val="0"/>
          <w:spacing w:val="-13"/>
        </w:rPr>
        <w:t xml:space="preserve"> </w:t>
      </w:r>
      <w:r>
        <w:rPr>
          <w:b w:val="0"/>
        </w:rPr>
        <w:t>drawn</w:t>
      </w:r>
      <w:r>
        <w:rPr>
          <w:b w:val="0"/>
          <w:spacing w:val="-13"/>
        </w:rPr>
        <w:t xml:space="preserve"> </w:t>
      </w:r>
      <w:r>
        <w:rPr>
          <w:b w:val="0"/>
        </w:rPr>
        <w:t>from</w:t>
      </w:r>
      <w:r>
        <w:rPr>
          <w:b w:val="0"/>
          <w:spacing w:val="-13"/>
        </w:rPr>
        <w:t xml:space="preserve"> </w:t>
      </w:r>
      <w:r>
        <w:rPr>
          <w:b w:val="0"/>
        </w:rPr>
        <w:t>this:</w:t>
      </w:r>
      <w:r>
        <w:rPr>
          <w:b w:val="0"/>
          <w:spacing w:val="-13"/>
        </w:rPr>
        <w:t xml:space="preserve"> </w:t>
      </w:r>
      <w:r>
        <w:rPr>
          <w:b w:val="0"/>
        </w:rPr>
        <w:t>a)</w:t>
      </w:r>
      <w:r>
        <w:rPr>
          <w:b w:val="0"/>
          <w:spacing w:val="-13"/>
        </w:rPr>
        <w:t xml:space="preserve"> </w:t>
      </w:r>
      <w:r>
        <w:rPr>
          <w:b w:val="0"/>
        </w:rPr>
        <w:t>during</w:t>
      </w:r>
      <w:r>
        <w:rPr>
          <w:b w:val="0"/>
          <w:spacing w:val="-13"/>
        </w:rPr>
        <w:t xml:space="preserve"> </w:t>
      </w:r>
      <w:r>
        <w:rPr>
          <w:b w:val="0"/>
        </w:rPr>
        <w:t>its</w:t>
      </w:r>
      <w:r>
        <w:rPr>
          <w:b w:val="0"/>
          <w:spacing w:val="-13"/>
        </w:rPr>
        <w:t xml:space="preserve"> </w:t>
      </w:r>
      <w:r>
        <w:rPr>
          <w:b w:val="0"/>
        </w:rPr>
        <w:t>training,</w:t>
      </w:r>
      <w:r>
        <w:rPr>
          <w:b w:val="0"/>
          <w:spacing w:val="-13"/>
        </w:rPr>
        <w:t xml:space="preserve"> </w:t>
      </w:r>
      <w:r>
        <w:rPr>
          <w:b w:val="0"/>
        </w:rPr>
        <w:t xml:space="preserve">the </w:t>
      </w:r>
      <w:r>
        <w:rPr>
          <w:b w:val="0"/>
          <w:w w:val="90"/>
        </w:rPr>
        <w:t xml:space="preserve">employed MLP successfully discovered strong correlations between the out- </w:t>
      </w:r>
      <w:r>
        <w:rPr>
          <w:b w:val="0"/>
          <w:spacing w:val="-6"/>
        </w:rPr>
        <w:t>comes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proposed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mechanism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poll/election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results,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and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b)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a </w:t>
      </w:r>
      <w:r>
        <w:rPr>
          <w:b w:val="0"/>
          <w:w w:val="85"/>
        </w:rPr>
        <w:t xml:space="preserve">reduced version of the proposed mechanism that stands for previous methods </w:t>
      </w:r>
      <w:r>
        <w:rPr>
          <w:b w:val="0"/>
          <w:spacing w:val="-2"/>
          <w:w w:val="90"/>
        </w:rPr>
        <w:t xml:space="preserve">found in the literature (taking only polarity into account) performs worse than </w:t>
      </w:r>
      <w:r>
        <w:rPr>
          <w:b w:val="0"/>
        </w:rPr>
        <w:t>our method.</w:t>
      </w:r>
    </w:p>
    <w:p w14:paraId="7CAFFF3E">
      <w:pPr>
        <w:pStyle w:val="5"/>
        <w:spacing w:before="35" w:line="199" w:lineRule="auto"/>
        <w:ind w:left="120" w:right="1017" w:firstLine="298"/>
        <w:jc w:val="both"/>
        <w:rPr>
          <w:b w:val="0"/>
        </w:rPr>
      </w:pPr>
      <w:r>
        <w:rPr>
          <w:b w:val="0"/>
          <w:w w:val="90"/>
        </w:rPr>
        <w:t>To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further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validate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results,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we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computed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normalized Pearson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correlation (with values within the real range [</w:t>
      </w:r>
      <w:r>
        <w:rPr>
          <w:rFonts w:ascii="微软雅黑" w:hAnsi="微软雅黑"/>
          <w:w w:val="90"/>
        </w:rPr>
        <w:t>−</w:t>
      </w:r>
      <w:r>
        <w:rPr>
          <w:b w:val="0"/>
          <w:w w:val="90"/>
        </w:rPr>
        <w:t>1</w:t>
      </w:r>
      <w:r>
        <w:rPr>
          <w:b w:val="0"/>
          <w:i/>
          <w:w w:val="90"/>
        </w:rPr>
        <w:t>,</w:t>
      </w:r>
      <w:r>
        <w:rPr>
          <w:b w:val="0"/>
          <w:i/>
          <w:spacing w:val="-9"/>
          <w:w w:val="90"/>
        </w:rPr>
        <w:t xml:space="preserve"> </w:t>
      </w:r>
      <w:r>
        <w:rPr>
          <w:b w:val="0"/>
          <w:w w:val="90"/>
        </w:rPr>
        <w:t>1]) between each of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8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3-month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period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(4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7"/>
        </w:rPr>
        <w:t xml:space="preserve"> </w:t>
      </w:r>
      <w:r>
        <w:rPr>
          <w:b w:val="0"/>
          <w:w w:val="90"/>
        </w:rPr>
        <w:t>party)</w:t>
      </w:r>
      <w:r>
        <w:rPr>
          <w:b w:val="0"/>
          <w:spacing w:val="6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7"/>
        </w:rPr>
        <w:t xml:space="preserve"> </w:t>
      </w:r>
      <w:r>
        <w:rPr>
          <w:b w:val="0"/>
          <w:spacing w:val="-5"/>
          <w:w w:val="90"/>
        </w:rPr>
        <w:t>the</w:t>
      </w:r>
    </w:p>
    <w:p w14:paraId="0B8E513D">
      <w:pPr>
        <w:spacing w:after="0" w:line="199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98880D0">
      <w:pPr>
        <w:spacing w:before="74" w:line="242" w:lineRule="auto"/>
        <w:ind w:left="120" w:right="1016" w:firstLine="0"/>
        <w:jc w:val="left"/>
        <w:rPr>
          <w:b w:val="0"/>
          <w:sz w:val="16"/>
        </w:rPr>
      </w:pPr>
      <w:r>
        <w:rPr>
          <w:rFonts w:ascii="Georgia"/>
          <w:b/>
          <w:spacing w:val="-2"/>
          <w:sz w:val="16"/>
        </w:rPr>
        <w:t>Table</w:t>
      </w:r>
      <w:r>
        <w:rPr>
          <w:rFonts w:ascii="Georgia"/>
          <w:b/>
          <w:sz w:val="16"/>
        </w:rPr>
        <w:t xml:space="preserve"> </w:t>
      </w:r>
      <w:r>
        <w:rPr>
          <w:rFonts w:ascii="Georgia"/>
          <w:b/>
          <w:spacing w:val="-2"/>
          <w:sz w:val="16"/>
        </w:rPr>
        <w:t>6</w:t>
      </w:r>
      <w:r>
        <w:rPr>
          <w:rFonts w:ascii="Georgia"/>
          <w:b/>
          <w:spacing w:val="33"/>
          <w:sz w:val="16"/>
        </w:rPr>
        <w:t xml:space="preserve"> </w:t>
      </w:r>
      <w:bookmarkStart w:id="61" w:name="_bookmark38"/>
      <w:bookmarkEnd w:id="61"/>
      <w:r>
        <w:rPr>
          <w:b w:val="0"/>
          <w:spacing w:val="-2"/>
          <w:sz w:val="16"/>
        </w:rPr>
        <w:t>Poll/election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results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prediction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accuracy,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evaluated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using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MAPE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metric </w:t>
      </w:r>
      <w:r>
        <w:rPr>
          <w:b w:val="0"/>
          <w:sz w:val="16"/>
        </w:rPr>
        <w:t>(percentage, lower is better).</w:t>
      </w:r>
    </w:p>
    <w:p w14:paraId="5AE8B07B">
      <w:pPr>
        <w:pStyle w:val="5"/>
        <w:spacing w:before="5"/>
        <w:rPr>
          <w:b w:val="0"/>
          <w:sz w:val="15"/>
        </w:rPr>
      </w:pPr>
    </w:p>
    <w:tbl>
      <w:tblPr>
        <w:tblStyle w:val="7"/>
        <w:tblW w:w="0" w:type="auto"/>
        <w:tblInd w:w="20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752"/>
      </w:tblGrid>
      <w:tr w14:paraId="180D4B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2116" w:type="dxa"/>
            <w:tcBorders>
              <w:left w:val="nil"/>
            </w:tcBorders>
          </w:tcPr>
          <w:p w14:paraId="34D96C57">
            <w:pPr>
              <w:pStyle w:val="11"/>
              <w:spacing w:line="169" w:lineRule="exact"/>
              <w:ind w:left="119" w:right="0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Method</w:t>
            </w:r>
          </w:p>
        </w:tc>
        <w:tc>
          <w:tcPr>
            <w:tcW w:w="752" w:type="dxa"/>
            <w:tcBorders>
              <w:right w:val="nil"/>
            </w:tcBorders>
          </w:tcPr>
          <w:p w14:paraId="295516A2">
            <w:pPr>
              <w:pStyle w:val="11"/>
              <w:spacing w:line="169" w:lineRule="exact"/>
              <w:ind w:left="0" w:right="3"/>
              <w:rPr>
                <w:b w:val="0"/>
                <w:sz w:val="16"/>
              </w:rPr>
            </w:pPr>
            <w:r>
              <w:rPr>
                <w:b w:val="0"/>
                <w:spacing w:val="-4"/>
                <w:w w:val="110"/>
                <w:sz w:val="16"/>
              </w:rPr>
              <w:t>MAPE</w:t>
            </w:r>
          </w:p>
        </w:tc>
      </w:tr>
      <w:tr w14:paraId="3E0B56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2116" w:type="dxa"/>
            <w:tcBorders>
              <w:left w:val="nil"/>
              <w:bottom w:val="nil"/>
            </w:tcBorders>
          </w:tcPr>
          <w:p w14:paraId="1B5A084F">
            <w:pPr>
              <w:pStyle w:val="11"/>
              <w:spacing w:line="167" w:lineRule="exact"/>
              <w:ind w:left="119" w:right="0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6"/>
                <w:sz w:val="16"/>
              </w:rPr>
              <w:t>Full</w:t>
            </w:r>
            <w:r>
              <w:rPr>
                <w:b w:val="0"/>
                <w:spacing w:val="1"/>
                <w:sz w:val="16"/>
              </w:rPr>
              <w:t xml:space="preserve"> </w:t>
            </w:r>
            <w:r>
              <w:rPr>
                <w:b w:val="0"/>
                <w:spacing w:val="-6"/>
                <w:sz w:val="16"/>
              </w:rPr>
              <w:t>proposed</w:t>
            </w:r>
            <w:r>
              <w:rPr>
                <w:b w:val="0"/>
                <w:spacing w:val="1"/>
                <w:sz w:val="16"/>
              </w:rPr>
              <w:t xml:space="preserve"> </w:t>
            </w:r>
            <w:r>
              <w:rPr>
                <w:b w:val="0"/>
                <w:spacing w:val="-6"/>
                <w:sz w:val="16"/>
              </w:rPr>
              <w:t>mechanism</w:t>
            </w:r>
          </w:p>
        </w:tc>
        <w:tc>
          <w:tcPr>
            <w:tcW w:w="752" w:type="dxa"/>
            <w:tcBorders>
              <w:bottom w:val="nil"/>
              <w:right w:val="nil"/>
            </w:tcBorders>
          </w:tcPr>
          <w:p w14:paraId="04E72D4E">
            <w:pPr>
              <w:pStyle w:val="11"/>
              <w:spacing w:line="167" w:lineRule="exact"/>
              <w:ind w:left="128" w:right="0"/>
              <w:jc w:val="left"/>
              <w:rPr>
                <w:b w:val="0"/>
                <w:sz w:val="16"/>
              </w:rPr>
            </w:pPr>
            <w:r>
              <w:rPr>
                <w:b w:val="0"/>
                <w:w w:val="90"/>
                <w:sz w:val="16"/>
              </w:rPr>
              <w:t>4.17</w:t>
            </w:r>
            <w:r>
              <w:rPr>
                <w:b w:val="0"/>
                <w:spacing w:val="-4"/>
                <w:w w:val="90"/>
                <w:sz w:val="16"/>
              </w:rPr>
              <w:t xml:space="preserve"> </w:t>
            </w:r>
            <w:r>
              <w:rPr>
                <w:b w:val="0"/>
                <w:spacing w:val="-10"/>
                <w:sz w:val="16"/>
              </w:rPr>
              <w:t>%</w:t>
            </w:r>
          </w:p>
        </w:tc>
      </w:tr>
      <w:tr w14:paraId="38ECC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2116" w:type="dxa"/>
            <w:tcBorders>
              <w:top w:val="nil"/>
              <w:left w:val="nil"/>
            </w:tcBorders>
          </w:tcPr>
          <w:p w14:paraId="2F1D4450">
            <w:pPr>
              <w:pStyle w:val="11"/>
              <w:spacing w:line="171" w:lineRule="exact"/>
              <w:ind w:left="119" w:right="0"/>
              <w:jc w:val="left"/>
              <w:rPr>
                <w:b w:val="0"/>
                <w:sz w:val="16"/>
              </w:rPr>
            </w:pPr>
            <w:r>
              <w:rPr>
                <w:b w:val="0"/>
                <w:spacing w:val="-2"/>
                <w:sz w:val="16"/>
              </w:rPr>
              <w:t>Polarity-only</w:t>
            </w:r>
            <w:r>
              <w:rPr>
                <w:b w:val="0"/>
                <w:spacing w:val="-5"/>
                <w:sz w:val="16"/>
              </w:rPr>
              <w:t xml:space="preserve"> </w:t>
            </w:r>
            <w:r>
              <w:rPr>
                <w:b w:val="0"/>
                <w:spacing w:val="-2"/>
                <w:sz w:val="16"/>
              </w:rPr>
              <w:t>mechanism</w:t>
            </w:r>
          </w:p>
        </w:tc>
        <w:tc>
          <w:tcPr>
            <w:tcW w:w="752" w:type="dxa"/>
            <w:tcBorders>
              <w:top w:val="nil"/>
              <w:right w:val="nil"/>
            </w:tcBorders>
          </w:tcPr>
          <w:p w14:paraId="5176842E">
            <w:pPr>
              <w:pStyle w:val="11"/>
              <w:spacing w:line="171" w:lineRule="exact"/>
              <w:ind w:left="128" w:right="0"/>
              <w:jc w:val="left"/>
              <w:rPr>
                <w:b w:val="0"/>
                <w:sz w:val="16"/>
              </w:rPr>
            </w:pPr>
            <w:r>
              <w:rPr>
                <w:b w:val="0"/>
                <w:w w:val="90"/>
                <w:sz w:val="16"/>
              </w:rPr>
              <w:t>6.53</w:t>
            </w:r>
            <w:r>
              <w:rPr>
                <w:b w:val="0"/>
                <w:spacing w:val="-4"/>
                <w:w w:val="90"/>
                <w:sz w:val="16"/>
              </w:rPr>
              <w:t xml:space="preserve"> </w:t>
            </w:r>
            <w:r>
              <w:rPr>
                <w:b w:val="0"/>
                <w:spacing w:val="-10"/>
                <w:sz w:val="16"/>
              </w:rPr>
              <w:t>%</w:t>
            </w:r>
          </w:p>
        </w:tc>
      </w:tr>
    </w:tbl>
    <w:p w14:paraId="53875E29">
      <w:pPr>
        <w:pStyle w:val="5"/>
        <w:spacing w:before="132"/>
        <w:rPr>
          <w:b w:val="0"/>
          <w:sz w:val="16"/>
        </w:rPr>
      </w:pPr>
    </w:p>
    <w:p w14:paraId="5A4A5BAE">
      <w:pPr>
        <w:pStyle w:val="5"/>
        <w:spacing w:line="244" w:lineRule="auto"/>
        <w:ind w:left="120" w:right="1015"/>
        <w:jc w:val="both"/>
        <w:rPr>
          <w:b w:val="0"/>
        </w:rPr>
      </w:pPr>
      <w:r>
        <w:rPr>
          <w:b w:val="0"/>
          <w:spacing w:val="-4"/>
        </w:rPr>
        <w:t>respective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poll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timeseries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(one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per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party).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As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it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can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be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seen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Fig.</w:t>
      </w:r>
      <w:r>
        <w:rPr>
          <w:b w:val="0"/>
          <w:spacing w:val="-12"/>
        </w:rPr>
        <w:t xml:space="preserve">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b w:val="0"/>
          <w:color w:val="0000FF"/>
          <w:spacing w:val="-4"/>
        </w:rPr>
        <w:t>18</w:t>
      </w:r>
      <w:r>
        <w:rPr>
          <w:b w:val="0"/>
          <w:color w:val="0000FF"/>
          <w:spacing w:val="-4"/>
        </w:rPr>
        <w:fldChar w:fldCharType="end"/>
      </w:r>
      <w:r>
        <w:rPr>
          <w:b w:val="0"/>
          <w:spacing w:val="-4"/>
        </w:rPr>
        <w:t>,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the </w:t>
      </w:r>
      <w:r>
        <w:rPr>
          <w:b w:val="0"/>
          <w:spacing w:val="-6"/>
        </w:rPr>
        <w:t>majority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derived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timeseries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are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strongly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correlated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with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polls,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either </w:t>
      </w:r>
      <w:r>
        <w:rPr>
          <w:b w:val="0"/>
          <w:w w:val="90"/>
        </w:rPr>
        <w:t>positively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negatively,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correlation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values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away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0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least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of the two parties (in most cases for both). Note that in this Figure, as in many </w:t>
      </w:r>
      <w:r>
        <w:rPr>
          <w:b w:val="0"/>
          <w:w w:val="85"/>
        </w:rPr>
        <w:t xml:space="preserve">previous ones, we label each timeseries by one of the two opposite class labels it </w:t>
      </w:r>
      <w:r>
        <w:rPr>
          <w:b w:val="0"/>
          <w:w w:val="90"/>
        </w:rPr>
        <w:t>encodes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(e.g.,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“positive”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“figurative”)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followed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tweet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classifier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output value which implies this label. E.g., a tweet fully and undoubtedly classified </w:t>
      </w:r>
      <w:r>
        <w:rPr>
          <w:b w:val="0"/>
          <w:spacing w:val="-6"/>
        </w:rPr>
        <w:t xml:space="preserve">as figurative/positive, has been assigned a value of 0/1 by the figurative- </w:t>
      </w:r>
      <w:r>
        <w:rPr>
          <w:b w:val="0"/>
          <w:w w:val="85"/>
        </w:rPr>
        <w:t xml:space="preserve">ness/polarity classifier, respectively. In contrast, a tweet fully and undoubtedly </w:t>
      </w:r>
      <w:r>
        <w:rPr>
          <w:b w:val="0"/>
          <w:w w:val="90"/>
        </w:rPr>
        <w:t>classified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literal/negative,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have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assigned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value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1/0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 figurativeness/polarity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classifier,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respectively.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Party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affiliation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color-coded.</w:t>
      </w:r>
    </w:p>
    <w:p w14:paraId="2FD010A8">
      <w:pPr>
        <w:pStyle w:val="5"/>
        <w:spacing w:before="163"/>
        <w:rPr>
          <w:b w:val="0"/>
        </w:rPr>
      </w:pPr>
      <w: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267970</wp:posOffset>
            </wp:positionV>
            <wp:extent cx="3848100" cy="2228850"/>
            <wp:effectExtent l="0" t="0" r="0" b="0"/>
            <wp:wrapTopAndBottom/>
            <wp:docPr id="112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2FE83">
      <w:pPr>
        <w:spacing w:before="89"/>
        <w:ind w:left="120" w:right="1017" w:firstLine="0"/>
        <w:jc w:val="both"/>
        <w:rPr>
          <w:b w:val="0"/>
          <w:sz w:val="16"/>
        </w:rPr>
      </w:pPr>
      <w:r>
        <w:rPr>
          <w:rFonts w:ascii="Georgia"/>
          <w:b/>
          <w:sz w:val="16"/>
        </w:rPr>
        <w:t>Fig.</w:t>
      </w:r>
      <w:r>
        <w:rPr>
          <w:rFonts w:ascii="Georgia"/>
          <w:b/>
          <w:spacing w:val="22"/>
          <w:sz w:val="16"/>
        </w:rPr>
        <w:t xml:space="preserve"> </w:t>
      </w:r>
      <w:r>
        <w:rPr>
          <w:rFonts w:ascii="Georgia"/>
          <w:b/>
          <w:sz w:val="16"/>
        </w:rPr>
        <w:t>18</w:t>
      </w:r>
      <w:r>
        <w:rPr>
          <w:rFonts w:ascii="Georgia"/>
          <w:b/>
          <w:spacing w:val="38"/>
          <w:sz w:val="16"/>
        </w:rPr>
        <w:t xml:space="preserve"> </w:t>
      </w:r>
      <w:bookmarkStart w:id="62" w:name="_bookmark39"/>
      <w:bookmarkEnd w:id="62"/>
      <w:r>
        <w:rPr>
          <w:b w:val="0"/>
          <w:sz w:val="16"/>
        </w:rPr>
        <w:t xml:space="preserve">Pearson correlation between each of the 8 timeseries derived by the proposed </w:t>
      </w:r>
      <w:r>
        <w:rPr>
          <w:b w:val="0"/>
          <w:spacing w:val="-2"/>
          <w:sz w:val="16"/>
        </w:rPr>
        <w:t>mechanism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(4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per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party)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with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respective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poll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timeseries,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for</w:t>
      </w:r>
      <w:r>
        <w:rPr>
          <w:b w:val="0"/>
          <w:spacing w:val="-10"/>
          <w:sz w:val="16"/>
        </w:rPr>
        <w:t xml:space="preserve"> </w:t>
      </w:r>
      <w:r>
        <w:rPr>
          <w:b w:val="0"/>
          <w:spacing w:val="-2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3-month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>period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pacing w:val="-2"/>
          <w:sz w:val="16"/>
        </w:rPr>
        <w:t xml:space="preserve">before </w:t>
      </w:r>
      <w:r>
        <w:rPr>
          <w:b w:val="0"/>
          <w:sz w:val="16"/>
        </w:rPr>
        <w:t>the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2016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US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presidential</w:t>
      </w:r>
      <w:r>
        <w:rPr>
          <w:b w:val="0"/>
          <w:spacing w:val="-11"/>
          <w:sz w:val="16"/>
        </w:rPr>
        <w:t xml:space="preserve"> </w:t>
      </w:r>
      <w:r>
        <w:rPr>
          <w:b w:val="0"/>
          <w:sz w:val="16"/>
        </w:rPr>
        <w:t>elections.</w:t>
      </w:r>
    </w:p>
    <w:p w14:paraId="118F270F">
      <w:pPr>
        <w:pStyle w:val="5"/>
        <w:rPr>
          <w:b w:val="0"/>
          <w:sz w:val="16"/>
        </w:rPr>
      </w:pPr>
    </w:p>
    <w:p w14:paraId="5C6D26D7">
      <w:pPr>
        <w:pStyle w:val="5"/>
        <w:rPr>
          <w:b w:val="0"/>
          <w:sz w:val="16"/>
        </w:rPr>
      </w:pPr>
    </w:p>
    <w:p w14:paraId="2738CE4A">
      <w:pPr>
        <w:pStyle w:val="5"/>
        <w:spacing w:before="67"/>
        <w:rPr>
          <w:b w:val="0"/>
          <w:sz w:val="16"/>
        </w:rPr>
      </w:pPr>
    </w:p>
    <w:p w14:paraId="5CB1CF1C">
      <w:pPr>
        <w:pStyle w:val="2"/>
        <w:numPr>
          <w:ilvl w:val="0"/>
          <w:numId w:val="2"/>
        </w:numPr>
        <w:tabs>
          <w:tab w:val="left" w:pos="442"/>
        </w:tabs>
        <w:spacing w:before="0" w:after="0" w:line="240" w:lineRule="auto"/>
        <w:ind w:left="442" w:right="0" w:hanging="322"/>
        <w:jc w:val="left"/>
      </w:pPr>
      <w:bookmarkStart w:id="63" w:name="_bookmark40"/>
      <w:bookmarkEnd w:id="63"/>
      <w:bookmarkStart w:id="64" w:name="Discussion"/>
      <w:bookmarkEnd w:id="64"/>
      <w:r>
        <w:rPr>
          <w:spacing w:val="-2"/>
        </w:rPr>
        <w:t>Discussion</w:t>
      </w:r>
    </w:p>
    <w:p w14:paraId="7A6F97DA">
      <w:pPr>
        <w:pStyle w:val="5"/>
        <w:spacing w:before="169" w:line="244" w:lineRule="auto"/>
        <w:ind w:left="120" w:right="1017"/>
        <w:jc w:val="both"/>
        <w:rPr>
          <w:b w:val="0"/>
        </w:rPr>
      </w:pPr>
      <w:r>
        <w:rPr>
          <w:b w:val="0"/>
          <w:spacing w:val="-4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evaluation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presented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Section</w:t>
      </w:r>
      <w:r>
        <w:rPr>
          <w:b w:val="0"/>
          <w:spacing w:val="-12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b w:val="0"/>
          <w:color w:val="0000FF"/>
          <w:spacing w:val="-4"/>
        </w:rPr>
        <w:t>4</w:t>
      </w:r>
      <w:r>
        <w:rPr>
          <w:b w:val="0"/>
          <w:color w:val="0000FF"/>
          <w:spacing w:val="-4"/>
        </w:rPr>
        <w:fldChar w:fldCharType="end"/>
      </w:r>
      <w:r>
        <w:rPr>
          <w:b w:val="0"/>
          <w:color w:val="0000FF"/>
          <w:spacing w:val="-12"/>
        </w:rPr>
        <w:t xml:space="preserve"> </w:t>
      </w:r>
      <w:r>
        <w:rPr>
          <w:b w:val="0"/>
          <w:spacing w:val="-4"/>
        </w:rPr>
        <w:t>indicates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that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>proposed</w:t>
      </w:r>
      <w:r>
        <w:rPr>
          <w:b w:val="0"/>
          <w:spacing w:val="-12"/>
        </w:rPr>
        <w:t xml:space="preserve"> </w:t>
      </w:r>
      <w:r>
        <w:rPr>
          <w:b w:val="0"/>
          <w:spacing w:val="-4"/>
        </w:rPr>
        <w:t xml:space="preserve">mech- </w:t>
      </w:r>
      <w:r>
        <w:rPr>
          <w:b w:val="0"/>
          <w:spacing w:val="-6"/>
        </w:rPr>
        <w:t xml:space="preserve">anism for automated public opinion monitoring through Twitter is a very </w:t>
      </w:r>
      <w:r>
        <w:rPr>
          <w:b w:val="0"/>
          <w:w w:val="90"/>
        </w:rPr>
        <w:t>powerful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tool,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able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provide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valuable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efficient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decision- making. The </w:t>
      </w:r>
      <w:r>
        <w:rPr>
          <w:rFonts w:ascii="Georgia"/>
          <w:b/>
          <w:w w:val="90"/>
        </w:rPr>
        <w:t>multidimensional</w:t>
      </w:r>
      <w:r>
        <w:rPr>
          <w:rFonts w:ascii="Georgia"/>
          <w:b/>
          <w:spacing w:val="21"/>
        </w:rPr>
        <w:t xml:space="preserve"> </w:t>
      </w:r>
      <w:r>
        <w:rPr>
          <w:rFonts w:ascii="Georgia"/>
          <w:b/>
          <w:w w:val="90"/>
        </w:rPr>
        <w:t xml:space="preserve">nature </w:t>
      </w:r>
      <w:r>
        <w:rPr>
          <w:b w:val="0"/>
          <w:w w:val="90"/>
        </w:rPr>
        <w:t xml:space="preserve">of the presented descriptor conveys </w:t>
      </w:r>
      <w:r>
        <w:rPr>
          <w:b w:val="0"/>
          <w:w w:val="85"/>
        </w:rPr>
        <w:t>rich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insights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(analyzed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in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Section</w:t>
      </w:r>
      <w:r>
        <w:rPr>
          <w:b w:val="0"/>
          <w:spacing w:val="6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b w:val="0"/>
          <w:color w:val="0000FF"/>
          <w:w w:val="85"/>
        </w:rPr>
        <w:t>4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>)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that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are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not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typically</w:t>
      </w:r>
      <w:r>
        <w:rPr>
          <w:b w:val="0"/>
          <w:spacing w:val="6"/>
        </w:rPr>
        <w:t xml:space="preserve"> </w:t>
      </w:r>
      <w:r>
        <w:rPr>
          <w:b w:val="0"/>
          <w:w w:val="85"/>
        </w:rPr>
        <w:t>captured</w:t>
      </w:r>
      <w:r>
        <w:rPr>
          <w:b w:val="0"/>
          <w:spacing w:val="5"/>
        </w:rPr>
        <w:t xml:space="preserve"> </w:t>
      </w:r>
      <w:r>
        <w:rPr>
          <w:b w:val="0"/>
          <w:w w:val="85"/>
        </w:rPr>
        <w:t>by</w:t>
      </w:r>
      <w:r>
        <w:rPr>
          <w:b w:val="0"/>
          <w:spacing w:val="6"/>
        </w:rPr>
        <w:t xml:space="preserve"> </w:t>
      </w:r>
      <w:r>
        <w:rPr>
          <w:b w:val="0"/>
          <w:spacing w:val="-2"/>
          <w:w w:val="85"/>
        </w:rPr>
        <w:t>existing</w:t>
      </w:r>
    </w:p>
    <w:p w14:paraId="28C2F24D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2C12D94D">
      <w:pPr>
        <w:pStyle w:val="5"/>
        <w:spacing w:before="116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 xml:space="preserve">relevant methods, which only exploit sentiment (and, rarely, also bias). This is shown quantitatively in Subsection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b w:val="0"/>
          <w:color w:val="0000FF"/>
          <w:w w:val="90"/>
        </w:rPr>
        <w:t>4.4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, but also through the qualitative </w:t>
      </w:r>
      <w:r>
        <w:rPr>
          <w:b w:val="0"/>
          <w:w w:val="85"/>
        </w:rPr>
        <w:t xml:space="preserve">insights extracted in Subsection </w:t>
      </w: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b w:val="0"/>
          <w:color w:val="0000FF"/>
          <w:w w:val="85"/>
        </w:rPr>
        <w:t>4.3</w:t>
      </w:r>
      <w:r>
        <w:rPr>
          <w:b w:val="0"/>
          <w:color w:val="0000FF"/>
          <w:w w:val="85"/>
        </w:rPr>
        <w:fldChar w:fldCharType="end"/>
      </w:r>
      <w:r>
        <w:rPr>
          <w:b w:val="0"/>
          <w:w w:val="85"/>
        </w:rPr>
        <w:t xml:space="preserve">. Moreover, unlike the vast majority of pre- viously published methods, the proposed mechanism relies on state-of-the-art </w:t>
      </w:r>
      <w:r>
        <w:rPr>
          <w:rFonts w:ascii="Georgia"/>
          <w:b/>
          <w:w w:val="90"/>
        </w:rPr>
        <w:t>DNN-based</w:t>
      </w:r>
      <w:r>
        <w:rPr>
          <w:rFonts w:ascii="Georgia"/>
          <w:b/>
          <w:spacing w:val="11"/>
        </w:rPr>
        <w:t xml:space="preserve"> </w:t>
      </w:r>
      <w:r>
        <w:rPr>
          <w:rFonts w:ascii="Georgia"/>
          <w:b/>
          <w:w w:val="90"/>
        </w:rPr>
        <w:t>NLP</w:t>
      </w:r>
      <w:r>
        <w:rPr>
          <w:rFonts w:ascii="Georgia"/>
          <w:b/>
          <w:spacing w:val="11"/>
        </w:rPr>
        <w:t xml:space="preserve"> </w:t>
      </w:r>
      <w:r>
        <w:rPr>
          <w:rFonts w:ascii="Georgia"/>
          <w:b/>
          <w:w w:val="90"/>
        </w:rPr>
        <w:t>tools</w:t>
      </w:r>
      <w:r>
        <w:rPr>
          <w:b w:val="0"/>
          <w:w w:val="90"/>
        </w:rPr>
        <w:t>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fact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guarantees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enhanced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accuracy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com- parison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existing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comparable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approaches.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Finally,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Subsection</w:t>
      </w:r>
      <w:r>
        <w:rPr>
          <w:b w:val="0"/>
          <w:spacing w:val="-7"/>
          <w:w w:val="90"/>
        </w:rPr>
        <w:t xml:space="preserve"> 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b w:val="0"/>
          <w:color w:val="0000FF"/>
          <w:w w:val="90"/>
        </w:rPr>
        <w:t>4.4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spacing w:val="-7"/>
          <w:w w:val="90"/>
        </w:rPr>
        <w:t xml:space="preserve"> </w:t>
      </w:r>
      <w:r>
        <w:rPr>
          <w:b w:val="0"/>
          <w:w w:val="90"/>
        </w:rPr>
        <w:t xml:space="preserve">indicates </w:t>
      </w:r>
      <w:r>
        <w:rPr>
          <w:b w:val="0"/>
          <w:w w:val="95"/>
        </w:rPr>
        <w:t>that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proposed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descriptor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indeed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be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exploited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"/>
          <w:w w:val="95"/>
        </w:rPr>
        <w:t xml:space="preserve"> </w:t>
      </w:r>
      <w:r>
        <w:rPr>
          <w:rFonts w:ascii="Georgia"/>
          <w:b/>
          <w:w w:val="95"/>
        </w:rPr>
        <w:t>successful</w:t>
      </w:r>
      <w:r>
        <w:rPr>
          <w:rFonts w:ascii="Georgia"/>
          <w:b/>
          <w:spacing w:val="17"/>
        </w:rPr>
        <w:t xml:space="preserve"> </w:t>
      </w:r>
      <w:r>
        <w:rPr>
          <w:rFonts w:ascii="Georgia"/>
          <w:b/>
          <w:w w:val="95"/>
        </w:rPr>
        <w:t xml:space="preserve">pre- </w:t>
      </w:r>
      <w:r>
        <w:rPr>
          <w:rFonts w:ascii="Georgia"/>
          <w:b/>
          <w:w w:val="90"/>
        </w:rPr>
        <w:t>diction</w:t>
      </w:r>
      <w:r>
        <w:rPr>
          <w:rFonts w:ascii="Georgia"/>
          <w:b/>
        </w:rPr>
        <w:t xml:space="preserve"> </w:t>
      </w:r>
      <w:r>
        <w:rPr>
          <w:rFonts w:ascii="Georgia"/>
          <w:b/>
          <w:w w:val="90"/>
        </w:rPr>
        <w:t>of</w:t>
      </w:r>
      <w:r>
        <w:rPr>
          <w:rFonts w:ascii="Georgia"/>
          <w:b/>
        </w:rPr>
        <w:t xml:space="preserve"> </w:t>
      </w:r>
      <w:r>
        <w:rPr>
          <w:rFonts w:ascii="Georgia"/>
          <w:b/>
          <w:w w:val="90"/>
        </w:rPr>
        <w:t>future</w:t>
      </w:r>
      <w:r>
        <w:rPr>
          <w:rFonts w:ascii="Georgia"/>
          <w:b/>
        </w:rPr>
        <w:t xml:space="preserve"> </w:t>
      </w:r>
      <w:r>
        <w:rPr>
          <w:rFonts w:ascii="Georgia"/>
          <w:b/>
          <w:w w:val="90"/>
        </w:rPr>
        <w:t>poll/election</w:t>
      </w:r>
      <w:r>
        <w:rPr>
          <w:rFonts w:ascii="Georgia"/>
          <w:b/>
        </w:rPr>
        <w:t xml:space="preserve"> </w:t>
      </w:r>
      <w:r>
        <w:rPr>
          <w:rFonts w:ascii="Georgia"/>
          <w:b/>
          <w:w w:val="90"/>
        </w:rPr>
        <w:t>results</w:t>
      </w:r>
      <w:r>
        <w:rPr>
          <w:b w:val="0"/>
          <w:w w:val="90"/>
        </w:rPr>
        <w:t>, with its multidimensional opinion semantics giving it an advantage over previous similar approaches.</w:t>
      </w:r>
    </w:p>
    <w:p w14:paraId="2B4D66E7">
      <w:pPr>
        <w:pStyle w:val="5"/>
        <w:spacing w:before="5" w:line="244" w:lineRule="auto"/>
        <w:ind w:left="120" w:right="1018" w:firstLine="298"/>
        <w:jc w:val="both"/>
        <w:rPr>
          <w:b w:val="0"/>
        </w:rPr>
      </w:pPr>
      <w:r>
        <w:rPr>
          <w:b w:val="0"/>
          <w:w w:val="90"/>
        </w:rPr>
        <w:t>To succinctly demonstrate the usefulness of the proposed mechanism in political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analysis,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important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findings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extracted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applying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 xml:space="preserve">the datasets of Section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b w:val="0"/>
          <w:color w:val="0000FF"/>
          <w:w w:val="90"/>
        </w:rPr>
        <w:t>4</w:t>
      </w:r>
      <w:r>
        <w:rPr>
          <w:b w:val="0"/>
          <w:color w:val="0000FF"/>
          <w:w w:val="90"/>
        </w:rPr>
        <w:fldChar w:fldCharType="end"/>
      </w:r>
      <w:r>
        <w:rPr>
          <w:b w:val="0"/>
          <w:color w:val="0000FF"/>
          <w:w w:val="90"/>
        </w:rPr>
        <w:t xml:space="preserve"> </w:t>
      </w:r>
      <w:r>
        <w:rPr>
          <w:b w:val="0"/>
          <w:w w:val="90"/>
        </w:rPr>
        <w:t xml:space="preserve">(concerning the US presidential elections of 2016 and </w:t>
      </w:r>
      <w:r>
        <w:rPr>
          <w:b w:val="0"/>
          <w:spacing w:val="-6"/>
        </w:rPr>
        <w:t>2020)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are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summarized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below:</w:t>
      </w:r>
    </w:p>
    <w:p w14:paraId="4BBC3CD9">
      <w:pPr>
        <w:pStyle w:val="10"/>
        <w:numPr>
          <w:ilvl w:val="0"/>
          <w:numId w:val="4"/>
        </w:numPr>
        <w:tabs>
          <w:tab w:val="left" w:pos="319"/>
        </w:tabs>
        <w:spacing w:before="100" w:after="0" w:line="244" w:lineRule="auto"/>
        <w:ind w:left="319" w:right="1019" w:hanging="20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Public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opinion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concerning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Democrats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was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less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stable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less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predictable, in comparison to public opinion about Republicans.</w:t>
      </w:r>
    </w:p>
    <w:p w14:paraId="63A07859">
      <w:pPr>
        <w:pStyle w:val="10"/>
        <w:numPr>
          <w:ilvl w:val="0"/>
          <w:numId w:val="4"/>
        </w:numPr>
        <w:tabs>
          <w:tab w:val="left" w:pos="319"/>
        </w:tabs>
        <w:spacing w:before="0" w:after="0" w:line="236" w:lineRule="exact"/>
        <w:ind w:left="319" w:right="0" w:hanging="199"/>
        <w:jc w:val="both"/>
        <w:rPr>
          <w:b w:val="0"/>
          <w:sz w:val="20"/>
        </w:rPr>
      </w:pPr>
      <w:r>
        <w:rPr>
          <w:b w:val="0"/>
          <w:w w:val="85"/>
          <w:sz w:val="20"/>
        </w:rPr>
        <w:t>However,</w:t>
      </w:r>
      <w:r>
        <w:rPr>
          <w:b w:val="0"/>
          <w:spacing w:val="-9"/>
          <w:sz w:val="20"/>
        </w:rPr>
        <w:t xml:space="preserve"> </w:t>
      </w:r>
      <w:r>
        <w:rPr>
          <w:b w:val="0"/>
          <w:w w:val="85"/>
          <w:sz w:val="20"/>
        </w:rPr>
        <w:t>in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general,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the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public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has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an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overall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relatively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stable</w:t>
      </w:r>
      <w:r>
        <w:rPr>
          <w:b w:val="0"/>
          <w:spacing w:val="-8"/>
          <w:sz w:val="20"/>
        </w:rPr>
        <w:t xml:space="preserve"> </w:t>
      </w:r>
      <w:r>
        <w:rPr>
          <w:b w:val="0"/>
          <w:w w:val="85"/>
          <w:sz w:val="20"/>
        </w:rPr>
        <w:t>stance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2"/>
          <w:w w:val="85"/>
          <w:sz w:val="20"/>
        </w:rPr>
        <w:t>towards</w:t>
      </w:r>
    </w:p>
    <w:p w14:paraId="0BC0B9D0">
      <w:pPr>
        <w:pStyle w:val="5"/>
        <w:spacing w:before="5" w:line="244" w:lineRule="auto"/>
        <w:ind w:left="319" w:right="1016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competing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politicians: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judgmental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indignant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(negative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+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literal)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but simultaneously educated (unbiased + non-offensive).</w:t>
      </w:r>
    </w:p>
    <w:p w14:paraId="5C6027B8">
      <w:pPr>
        <w:pStyle w:val="10"/>
        <w:numPr>
          <w:ilvl w:val="0"/>
          <w:numId w:val="4"/>
        </w:numPr>
        <w:tabs>
          <w:tab w:val="left" w:pos="319"/>
        </w:tabs>
        <w:spacing w:before="0" w:after="0" w:line="236" w:lineRule="exact"/>
        <w:ind w:left="319" w:right="0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The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timeseries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derived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through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proposed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mechanism</w:t>
      </w:r>
      <w:r>
        <w:rPr>
          <w:b w:val="0"/>
          <w:spacing w:val="20"/>
          <w:sz w:val="20"/>
        </w:rPr>
        <w:t xml:space="preserve"> </w:t>
      </w:r>
      <w:r>
        <w:rPr>
          <w:b w:val="0"/>
          <w:w w:val="90"/>
          <w:sz w:val="20"/>
        </w:rPr>
        <w:t>paint</w:t>
      </w:r>
      <w:r>
        <w:rPr>
          <w:b w:val="0"/>
          <w:spacing w:val="19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19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rather</w:t>
      </w:r>
    </w:p>
    <w:p w14:paraId="205BE2EF">
      <w:pPr>
        <w:pStyle w:val="5"/>
        <w:spacing w:before="5" w:line="244" w:lineRule="auto"/>
        <w:ind w:left="319" w:right="1018"/>
        <w:jc w:val="both"/>
        <w:rPr>
          <w:b w:val="0"/>
        </w:rPr>
      </w:pPr>
      <w:r>
        <w:rPr>
          <w:b w:val="0"/>
          <w:spacing w:val="-2"/>
          <w:w w:val="90"/>
        </w:rPr>
        <w:t xml:space="preserve">accurate picture of the favored candidate. This is shown both through visu- </w:t>
      </w:r>
      <w:r>
        <w:rPr>
          <w:b w:val="0"/>
          <w:w w:val="90"/>
        </w:rPr>
        <w:t>alizing/inspecting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exploiting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 xml:space="preserve">learning </w:t>
      </w:r>
      <w:r>
        <w:rPr>
          <w:b w:val="0"/>
          <w:spacing w:val="-2"/>
          <w:w w:val="95"/>
        </w:rPr>
        <w:t>to quantitatively predict poll/election outcomes.</w:t>
      </w:r>
    </w:p>
    <w:p w14:paraId="2E1473F1">
      <w:pPr>
        <w:pStyle w:val="10"/>
        <w:numPr>
          <w:ilvl w:val="0"/>
          <w:numId w:val="4"/>
        </w:numPr>
        <w:tabs>
          <w:tab w:val="left" w:pos="319"/>
        </w:tabs>
        <w:spacing w:before="0" w:after="0" w:line="236" w:lineRule="exact"/>
        <w:ind w:left="319" w:right="0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The</w:t>
      </w:r>
      <w:r>
        <w:rPr>
          <w:b w:val="0"/>
          <w:spacing w:val="15"/>
          <w:sz w:val="20"/>
        </w:rPr>
        <w:t xml:space="preserve"> </w:t>
      </w:r>
      <w:r>
        <w:rPr>
          <w:b w:val="0"/>
          <w:w w:val="90"/>
          <w:sz w:val="20"/>
        </w:rPr>
        <w:t>winning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party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15"/>
          <w:sz w:val="20"/>
        </w:rPr>
        <w:t xml:space="preserve"> </w:t>
      </w:r>
      <w:r>
        <w:rPr>
          <w:b w:val="0"/>
          <w:w w:val="90"/>
          <w:sz w:val="20"/>
        </w:rPr>
        <w:t>referenced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during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15"/>
          <w:sz w:val="20"/>
        </w:rPr>
        <w:t xml:space="preserve"> </w:t>
      </w:r>
      <w:r>
        <w:rPr>
          <w:b w:val="0"/>
          <w:w w:val="90"/>
          <w:sz w:val="20"/>
        </w:rPr>
        <w:t>pre-election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period</w:t>
      </w:r>
      <w:r>
        <w:rPr>
          <w:b w:val="0"/>
          <w:spacing w:val="16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15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tweets</w:t>
      </w:r>
    </w:p>
    <w:p w14:paraId="67FA0D87">
      <w:pPr>
        <w:pStyle w:val="5"/>
        <w:spacing w:before="6" w:line="244" w:lineRule="auto"/>
        <w:ind w:left="319" w:right="1017"/>
        <w:jc w:val="both"/>
        <w:rPr>
          <w:b w:val="0"/>
        </w:rPr>
      </w:pPr>
      <w:r>
        <w:rPr>
          <w:b w:val="0"/>
          <w:spacing w:val="-6"/>
        </w:rPr>
        <w:t>that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are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jointly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less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negative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+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less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offensive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+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more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biased.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>Strong</w:t>
      </w:r>
      <w:r>
        <w:rPr>
          <w:b w:val="0"/>
          <w:spacing w:val="-7"/>
        </w:rPr>
        <w:t xml:space="preserve"> </w:t>
      </w:r>
      <w:r>
        <w:rPr>
          <w:b w:val="0"/>
          <w:spacing w:val="-6"/>
        </w:rPr>
        <w:t xml:space="preserve">par- </w:t>
      </w:r>
      <w:r>
        <w:rPr>
          <w:b w:val="0"/>
          <w:spacing w:val="-4"/>
        </w:rPr>
        <w:t>tisan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presence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Twitter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seems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to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be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heavily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correlated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with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high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 xml:space="preserve">vote </w:t>
      </w:r>
      <w:r>
        <w:rPr>
          <w:b w:val="0"/>
          <w:spacing w:val="-2"/>
        </w:rPr>
        <w:t>percentages.</w:t>
      </w:r>
    </w:p>
    <w:p w14:paraId="2520558A">
      <w:pPr>
        <w:pStyle w:val="10"/>
        <w:numPr>
          <w:ilvl w:val="0"/>
          <w:numId w:val="4"/>
        </w:numPr>
        <w:tabs>
          <w:tab w:val="left" w:pos="319"/>
        </w:tabs>
        <w:spacing w:before="0" w:after="0" w:line="236" w:lineRule="exact"/>
        <w:ind w:left="319" w:right="0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Crucial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events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do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directly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lead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abrupt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changes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8"/>
          <w:sz w:val="20"/>
        </w:rPr>
        <w:t xml:space="preserve"> </w:t>
      </w:r>
      <w:r>
        <w:rPr>
          <w:b w:val="0"/>
          <w:w w:val="90"/>
          <w:sz w:val="20"/>
        </w:rPr>
        <w:t>daily</w:t>
      </w:r>
      <w:r>
        <w:rPr>
          <w:b w:val="0"/>
          <w:spacing w:val="7"/>
          <w:sz w:val="20"/>
        </w:rPr>
        <w:t xml:space="preserve"> </w:t>
      </w:r>
      <w:r>
        <w:rPr>
          <w:b w:val="0"/>
          <w:w w:val="90"/>
          <w:sz w:val="20"/>
        </w:rPr>
        <w:t>number</w:t>
      </w:r>
      <w:r>
        <w:rPr>
          <w:b w:val="0"/>
          <w:spacing w:val="7"/>
          <w:sz w:val="20"/>
        </w:rPr>
        <w:t xml:space="preserve"> </w:t>
      </w:r>
      <w:r>
        <w:rPr>
          <w:b w:val="0"/>
          <w:spacing w:val="-5"/>
          <w:w w:val="90"/>
          <w:sz w:val="20"/>
        </w:rPr>
        <w:t>of</w:t>
      </w:r>
    </w:p>
    <w:p w14:paraId="64399BDC">
      <w:pPr>
        <w:pStyle w:val="5"/>
        <w:spacing w:before="5" w:line="244" w:lineRule="auto"/>
        <w:ind w:left="319" w:right="1017"/>
        <w:jc w:val="both"/>
        <w:rPr>
          <w:b w:val="0"/>
        </w:rPr>
      </w:pPr>
      <w:r>
        <w:rPr>
          <w:b w:val="0"/>
          <w:w w:val="90"/>
        </w:rPr>
        <w:t xml:space="preserve">tweets (which is to be expected), but also in public opinion. This indicates </w:t>
      </w:r>
      <w:r>
        <w:rPr>
          <w:b w:val="0"/>
          <w:spacing w:val="-6"/>
        </w:rPr>
        <w:t>that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committed/stable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partisan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supporters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are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always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a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minority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 xml:space="preserve">the </w:t>
      </w:r>
      <w:r>
        <w:rPr>
          <w:b w:val="0"/>
          <w:w w:val="90"/>
        </w:rPr>
        <w:t>American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Twitter.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Moreover,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post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hoc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visualizations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auto- matically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proposed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actually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showcase which events were the most crucial to shifts in public opinion.</w:t>
      </w:r>
    </w:p>
    <w:p w14:paraId="1667E969">
      <w:pPr>
        <w:pStyle w:val="5"/>
        <w:spacing w:before="122" w:line="244" w:lineRule="auto"/>
        <w:ind w:left="120" w:right="1016" w:firstLine="298"/>
        <w:jc w:val="both"/>
        <w:rPr>
          <w:b w:val="0"/>
        </w:rPr>
      </w:pPr>
      <w:r>
        <w:rPr>
          <w:b w:val="0"/>
          <w:w w:val="90"/>
        </w:rPr>
        <w:t>A few of these findings verify similar conclusions previously drawn in the existing literature: [</w:t>
      </w:r>
      <w:r>
        <w:fldChar w:fldCharType="begin"/>
      </w:r>
      <w:r>
        <w:instrText xml:space="preserve"> HYPERLINK \l "_bookmark61" </w:instrText>
      </w:r>
      <w:r>
        <w:fldChar w:fldCharType="separate"/>
      </w:r>
      <w:r>
        <w:rPr>
          <w:b w:val="0"/>
          <w:color w:val="0000FF"/>
          <w:w w:val="90"/>
        </w:rPr>
        <w:t>20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 xml:space="preserve">] (the public has an overall relatively stable, negative </w:t>
      </w:r>
      <w:r>
        <w:rPr>
          <w:b w:val="0"/>
          <w:w w:val="85"/>
        </w:rPr>
        <w:t xml:space="preserve">stance towards the competing politicians, during a specific pre-election period, </w:t>
      </w:r>
      <w:r>
        <w:rPr>
          <w:b w:val="0"/>
          <w:w w:val="90"/>
        </w:rPr>
        <w:t xml:space="preserve">while the public sentiment timeseries paint a rather accurate picture of the </w:t>
      </w:r>
      <w:r>
        <w:rPr>
          <w:b w:val="0"/>
          <w:w w:val="95"/>
        </w:rPr>
        <w:t>favored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candidate)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[</w:t>
      </w: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b w:val="0"/>
          <w:color w:val="0000FF"/>
          <w:w w:val="95"/>
        </w:rPr>
        <w:t>13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>]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[</w:t>
      </w:r>
      <w:r>
        <w:fldChar w:fldCharType="begin"/>
      </w:r>
      <w:r>
        <w:instrText xml:space="preserve"> HYPERLINK \l "_bookmark59" </w:instrText>
      </w:r>
      <w:r>
        <w:fldChar w:fldCharType="separate"/>
      </w:r>
      <w:r>
        <w:rPr>
          <w:b w:val="0"/>
          <w:color w:val="0000FF"/>
          <w:w w:val="95"/>
        </w:rPr>
        <w:t>18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>]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[</w:t>
      </w:r>
      <w:r>
        <w:fldChar w:fldCharType="begin"/>
      </w:r>
      <w:r>
        <w:instrText xml:space="preserve"> HYPERLINK \l "_bookmark61" </w:instrText>
      </w:r>
      <w:r>
        <w:fldChar w:fldCharType="separate"/>
      </w:r>
      <w:r>
        <w:rPr>
          <w:b w:val="0"/>
          <w:color w:val="0000FF"/>
          <w:w w:val="95"/>
        </w:rPr>
        <w:t>20</w:t>
      </w:r>
      <w:r>
        <w:rPr>
          <w:b w:val="0"/>
          <w:color w:val="0000FF"/>
          <w:w w:val="95"/>
        </w:rPr>
        <w:fldChar w:fldCharType="end"/>
      </w:r>
      <w:r>
        <w:rPr>
          <w:b w:val="0"/>
          <w:w w:val="95"/>
        </w:rPr>
        <w:t>]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(crucial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events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directly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lead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abrupt </w:t>
      </w:r>
      <w:r>
        <w:rPr>
          <w:b w:val="0"/>
          <w:w w:val="90"/>
        </w:rPr>
        <w:t>changes in public opinion). However, the majority of our findings for the US presidential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elections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2016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2020,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detailed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4"/>
          <w:w w:val="90"/>
        </w:rPr>
        <w:t xml:space="preserve"> 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b w:val="0"/>
          <w:color w:val="0000FF"/>
          <w:w w:val="90"/>
        </w:rPr>
        <w:t>4</w:t>
      </w:r>
      <w:r>
        <w:rPr>
          <w:b w:val="0"/>
          <w:color w:val="0000FF"/>
          <w:w w:val="90"/>
        </w:rPr>
        <w:fldChar w:fldCharType="end"/>
      </w:r>
      <w:r>
        <w:rPr>
          <w:b w:val="0"/>
          <w:w w:val="90"/>
        </w:rPr>
        <w:t>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original </w:t>
      </w:r>
      <w:r>
        <w:rPr>
          <w:b w:val="0"/>
          <w:w w:val="85"/>
        </w:rPr>
        <w:t>contributions</w:t>
      </w:r>
      <w:r>
        <w:rPr>
          <w:b w:val="0"/>
          <w:spacing w:val="1"/>
        </w:rPr>
        <w:t xml:space="preserve"> </w:t>
      </w:r>
      <w:r>
        <w:rPr>
          <w:b w:val="0"/>
          <w:w w:val="85"/>
        </w:rPr>
        <w:t>of</w:t>
      </w:r>
      <w:r>
        <w:rPr>
          <w:b w:val="0"/>
          <w:spacing w:val="1"/>
        </w:rPr>
        <w:t xml:space="preserve"> </w:t>
      </w:r>
      <w:r>
        <w:rPr>
          <w:b w:val="0"/>
          <w:w w:val="85"/>
        </w:rPr>
        <w:t>this</w:t>
      </w:r>
      <w:r>
        <w:rPr>
          <w:b w:val="0"/>
          <w:spacing w:val="2"/>
        </w:rPr>
        <w:t xml:space="preserve"> </w:t>
      </w:r>
      <w:r>
        <w:rPr>
          <w:b w:val="0"/>
          <w:w w:val="85"/>
        </w:rPr>
        <w:t>paper.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Most</w:t>
      </w:r>
      <w:r>
        <w:rPr>
          <w:b w:val="0"/>
          <w:spacing w:val="2"/>
        </w:rPr>
        <w:t xml:space="preserve"> </w:t>
      </w:r>
      <w:r>
        <w:rPr>
          <w:b w:val="0"/>
          <w:w w:val="85"/>
        </w:rPr>
        <w:t>importantly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though,</w:t>
      </w:r>
      <w:r>
        <w:rPr>
          <w:b w:val="0"/>
          <w:spacing w:val="3"/>
        </w:rPr>
        <w:t xml:space="preserve"> </w:t>
      </w:r>
      <w:r>
        <w:rPr>
          <w:b w:val="0"/>
          <w:w w:val="85"/>
        </w:rPr>
        <w:t>the</w:t>
      </w:r>
      <w:r>
        <w:rPr>
          <w:b w:val="0"/>
          <w:spacing w:val="2"/>
        </w:rPr>
        <w:t xml:space="preserve"> </w:t>
      </w:r>
      <w:r>
        <w:rPr>
          <w:b w:val="0"/>
          <w:w w:val="85"/>
        </w:rPr>
        <w:t>proposed</w:t>
      </w:r>
      <w:r>
        <w:rPr>
          <w:b w:val="0"/>
          <w:spacing w:val="1"/>
        </w:rPr>
        <w:t xml:space="preserve"> </w:t>
      </w:r>
      <w:r>
        <w:rPr>
          <w:b w:val="0"/>
          <w:spacing w:val="-2"/>
          <w:w w:val="85"/>
        </w:rPr>
        <w:t>mechanism</w:t>
      </w:r>
    </w:p>
    <w:p w14:paraId="001F0762">
      <w:pPr>
        <w:spacing w:before="27" w:line="172" w:lineRule="auto"/>
        <w:ind w:left="120" w:right="1018" w:firstLine="0"/>
        <w:jc w:val="both"/>
        <w:rPr>
          <w:b w:val="0"/>
          <w:sz w:val="20"/>
        </w:rPr>
      </w:pPr>
      <w:r>
        <w:rPr>
          <w:b w:val="0"/>
          <w:sz w:val="20"/>
        </w:rPr>
        <w:t>is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not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tied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these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specific</w:t>
      </w:r>
      <w:r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elections.</w:t>
      </w:r>
      <w:r>
        <w:rPr>
          <w:b w:val="0"/>
          <w:spacing w:val="-3"/>
          <w:sz w:val="20"/>
        </w:rPr>
        <w:t xml:space="preserve"> </w:t>
      </w:r>
      <w:r>
        <w:rPr>
          <w:rFonts w:ascii="Euclid"/>
          <w:i/>
          <w:sz w:val="20"/>
        </w:rPr>
        <w:t>It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is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a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fully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generic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and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>almost</w:t>
      </w:r>
      <w:r>
        <w:rPr>
          <w:rFonts w:ascii="Euclid"/>
          <w:i/>
          <w:spacing w:val="-4"/>
          <w:sz w:val="20"/>
        </w:rPr>
        <w:t xml:space="preserve"> </w:t>
      </w:r>
      <w:r>
        <w:rPr>
          <w:rFonts w:ascii="Euclid"/>
          <w:i/>
          <w:sz w:val="20"/>
        </w:rPr>
        <w:t xml:space="preserve">fully </w:t>
      </w:r>
      <w:r>
        <w:rPr>
          <w:rFonts w:ascii="Euclid"/>
          <w:i/>
          <w:spacing w:val="-2"/>
          <w:w w:val="90"/>
          <w:sz w:val="20"/>
        </w:rPr>
        <w:t>automated method</w:t>
      </w:r>
      <w:r>
        <w:rPr>
          <w:b w:val="0"/>
          <w:spacing w:val="-2"/>
          <w:w w:val="90"/>
          <w:sz w:val="20"/>
        </w:rPr>
        <w:t xml:space="preserve">, that allows interested users to easily extract similar insights </w:t>
      </w:r>
      <w:r>
        <w:rPr>
          <w:rFonts w:ascii="Euclid"/>
          <w:i/>
          <w:sz w:val="20"/>
        </w:rPr>
        <w:t>for any time period</w:t>
      </w:r>
      <w:r>
        <w:rPr>
          <w:b w:val="0"/>
          <w:sz w:val="20"/>
        </w:rPr>
        <w:t>.</w:t>
      </w:r>
    </w:p>
    <w:p w14:paraId="7903CA9B">
      <w:pPr>
        <w:spacing w:after="0" w:line="172" w:lineRule="auto"/>
        <w:jc w:val="both"/>
        <w:rPr>
          <w:sz w:val="20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73877988">
      <w:pPr>
        <w:pStyle w:val="2"/>
        <w:numPr>
          <w:ilvl w:val="0"/>
          <w:numId w:val="2"/>
        </w:numPr>
        <w:tabs>
          <w:tab w:val="left" w:pos="442"/>
        </w:tabs>
        <w:spacing w:before="48" w:after="0" w:line="240" w:lineRule="auto"/>
        <w:ind w:left="442" w:right="0" w:hanging="322"/>
        <w:jc w:val="left"/>
      </w:pPr>
      <w:bookmarkStart w:id="65" w:name="_bookmark41"/>
      <w:bookmarkEnd w:id="65"/>
      <w:bookmarkStart w:id="66" w:name="Conclusions"/>
      <w:bookmarkEnd w:id="66"/>
      <w:r>
        <w:rPr>
          <w:spacing w:val="-2"/>
        </w:rPr>
        <w:t>Conclusions</w:t>
      </w:r>
    </w:p>
    <w:p w14:paraId="6CA36F48">
      <w:pPr>
        <w:pStyle w:val="5"/>
        <w:spacing w:before="170" w:line="244" w:lineRule="auto"/>
        <w:ind w:left="120" w:right="1015"/>
        <w:jc w:val="right"/>
        <w:rPr>
          <w:b w:val="0"/>
        </w:rPr>
      </w:pPr>
      <w:r>
        <w:rPr>
          <w:b w:val="0"/>
          <w:w w:val="90"/>
        </w:rPr>
        <w:t>Automated public opinion monitoring using social media is a very powerful tool,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provide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interested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parties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valuable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insights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fruitful </w:t>
      </w:r>
      <w:r>
        <w:rPr>
          <w:b w:val="0"/>
          <w:w w:val="85"/>
        </w:rPr>
        <w:t>decision-making. Twitter has gained significant attention in this respect, since</w:t>
      </w:r>
      <w:r>
        <w:rPr>
          <w:b w:val="0"/>
          <w:w w:val="90"/>
        </w:rPr>
        <w:t xml:space="preserve"> people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express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views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politicians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reach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voters. This paper presented a novel, automated public opinion monitoring mech- </w:t>
      </w:r>
      <w:r>
        <w:rPr>
          <w:b w:val="0"/>
          <w:spacing w:val="-2"/>
          <w:w w:val="90"/>
        </w:rPr>
        <w:t xml:space="preserve">anism, consisting of a composite, quantitative, semantic descriptor that relies </w:t>
      </w:r>
      <w:r>
        <w:rPr>
          <w:b w:val="0"/>
          <w:w w:val="85"/>
        </w:rPr>
        <w:t xml:space="preserve">on NLP algorithms. A four-dimensional vector, i.e., an instance of the proposed </w:t>
      </w:r>
      <w:r>
        <w:rPr>
          <w:b w:val="0"/>
          <w:w w:val="90"/>
        </w:rPr>
        <w:t>descriptor,</w:t>
      </w:r>
      <w:r>
        <w:rPr>
          <w:b w:val="0"/>
        </w:rPr>
        <w:t xml:space="preserve"> </w:t>
      </w:r>
      <w:r>
        <w:rPr>
          <w:b w:val="0"/>
          <w:w w:val="90"/>
        </w:rPr>
        <w:t>is</w:t>
      </w:r>
      <w:r>
        <w:rPr>
          <w:b w:val="0"/>
        </w:rPr>
        <w:t xml:space="preserve"> </w:t>
      </w:r>
      <w:r>
        <w:rPr>
          <w:b w:val="0"/>
          <w:w w:val="90"/>
        </w:rPr>
        <w:t>first</w:t>
      </w:r>
      <w:r>
        <w:rPr>
          <w:b w:val="0"/>
        </w:rPr>
        <w:t xml:space="preserve"> </w:t>
      </w:r>
      <w:r>
        <w:rPr>
          <w:b w:val="0"/>
          <w:w w:val="90"/>
        </w:rPr>
        <w:t>extracted</w:t>
      </w:r>
      <w:r>
        <w:rPr>
          <w:b w:val="0"/>
        </w:rPr>
        <w:t xml:space="preserve"> </w:t>
      </w:r>
      <w:r>
        <w:rPr>
          <w:b w:val="0"/>
          <w:w w:val="90"/>
        </w:rPr>
        <w:t>for</w:t>
      </w:r>
      <w:r>
        <w:rPr>
          <w:b w:val="0"/>
        </w:rPr>
        <w:t xml:space="preserve"> </w:t>
      </w:r>
      <w:r>
        <w:rPr>
          <w:b w:val="0"/>
          <w:w w:val="90"/>
        </w:rPr>
        <w:t>each</w:t>
      </w:r>
      <w:r>
        <w:rPr>
          <w:b w:val="0"/>
        </w:rPr>
        <w:t xml:space="preserve"> </w:t>
      </w:r>
      <w:r>
        <w:rPr>
          <w:b w:val="0"/>
          <w:w w:val="90"/>
        </w:rPr>
        <w:t>tweet</w:t>
      </w:r>
      <w:r>
        <w:rPr>
          <w:b w:val="0"/>
        </w:rPr>
        <w:t xml:space="preserve"> </w:t>
      </w:r>
      <w:r>
        <w:rPr>
          <w:b w:val="0"/>
          <w:w w:val="90"/>
        </w:rPr>
        <w:t>independently,</w:t>
      </w:r>
      <w:r>
        <w:rPr>
          <w:b w:val="0"/>
        </w:rPr>
        <w:t xml:space="preserve"> </w:t>
      </w:r>
      <w:r>
        <w:rPr>
          <w:b w:val="0"/>
          <w:w w:val="90"/>
        </w:rPr>
        <w:t>quantifying</w:t>
      </w:r>
      <w:r>
        <w:rPr>
          <w:b w:val="0"/>
        </w:rPr>
        <w:t xml:space="preserve"> </w:t>
      </w:r>
      <w:r>
        <w:rPr>
          <w:b w:val="0"/>
          <w:w w:val="90"/>
        </w:rPr>
        <w:t xml:space="preserve">text </w:t>
      </w:r>
      <w:r>
        <w:rPr>
          <w:b w:val="0"/>
          <w:spacing w:val="-2"/>
          <w:w w:val="90"/>
        </w:rPr>
        <w:t>polarity,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offensiveness,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bias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and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figurativeness.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Subsequently,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>the</w:t>
      </w:r>
      <w:r>
        <w:rPr>
          <w:b w:val="0"/>
        </w:rPr>
        <w:t xml:space="preserve"> </w:t>
      </w:r>
      <w:r>
        <w:rPr>
          <w:b w:val="0"/>
          <w:spacing w:val="-2"/>
          <w:w w:val="90"/>
        </w:rPr>
        <w:t xml:space="preserve">computed </w:t>
      </w:r>
      <w:r>
        <w:rPr>
          <w:b w:val="0"/>
          <w:w w:val="90"/>
        </w:rPr>
        <w:t>descriptors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summarized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tweets,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according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14"/>
        </w:rPr>
        <w:t xml:space="preserve"> </w:t>
      </w:r>
      <w:r>
        <w:rPr>
          <w:b w:val="0"/>
          <w:w w:val="90"/>
        </w:rPr>
        <w:t>desired aggregation strategy (e.g., arithmetic mean) and aggregation target (e.g., a</w:t>
      </w:r>
      <w:r>
        <w:rPr>
          <w:b w:val="0"/>
          <w:spacing w:val="40"/>
        </w:rPr>
        <w:t xml:space="preserve"> </w:t>
      </w:r>
      <w:r>
        <w:rPr>
          <w:b w:val="0"/>
          <w:spacing w:val="-6"/>
        </w:rPr>
        <w:t>specific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time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period).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This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can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be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exploited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in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various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ways;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2"/>
        </w:rPr>
        <w:t xml:space="preserve"> </w:t>
      </w:r>
      <w:r>
        <w:rPr>
          <w:b w:val="0"/>
          <w:spacing w:val="-6"/>
        </w:rPr>
        <w:t xml:space="preserve">example, </w:t>
      </w:r>
      <w:r>
        <w:rPr>
          <w:b w:val="0"/>
          <w:w w:val="90"/>
        </w:rPr>
        <w:t>aggregating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tweets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days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separately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allows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construct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multi- variate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</w:rPr>
        <w:t xml:space="preserve"> </w:t>
      </w:r>
      <w:r>
        <w:rPr>
          <w:b w:val="0"/>
          <w:w w:val="90"/>
        </w:rPr>
        <w:t>which</w:t>
      </w:r>
      <w:r>
        <w:rPr>
          <w:b w:val="0"/>
        </w:rPr>
        <w:t xml:space="preserve"> </w:t>
      </w:r>
      <w:r>
        <w:rPr>
          <w:b w:val="0"/>
          <w:w w:val="90"/>
        </w:rPr>
        <w:t>can</w:t>
      </w:r>
      <w:r>
        <w:rPr>
          <w:b w:val="0"/>
        </w:rPr>
        <w:t xml:space="preserve"> </w:t>
      </w:r>
      <w:r>
        <w:rPr>
          <w:b w:val="0"/>
          <w:w w:val="90"/>
        </w:rPr>
        <w:t>be</w:t>
      </w:r>
      <w:r>
        <w:rPr>
          <w:b w:val="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train</w:t>
      </w:r>
      <w:r>
        <w:rPr>
          <w:b w:val="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AI</w:t>
      </w:r>
      <w:r>
        <w:rPr>
          <w:b w:val="0"/>
          <w:spacing w:val="-1"/>
        </w:rPr>
        <w:t xml:space="preserve"> </w:t>
      </w:r>
      <w:r>
        <w:rPr>
          <w:b w:val="0"/>
          <w:w w:val="90"/>
        </w:rPr>
        <w:t>algorithm,</w:t>
      </w:r>
      <w:r>
        <w:rPr>
          <w:b w:val="0"/>
        </w:rPr>
        <w:t xml:space="preserve"> </w:t>
      </w:r>
      <w:r>
        <w:rPr>
          <w:b w:val="0"/>
          <w:spacing w:val="-5"/>
          <w:w w:val="90"/>
        </w:rPr>
        <w:t>for</w:t>
      </w:r>
    </w:p>
    <w:p w14:paraId="5E89DED6">
      <w:pPr>
        <w:pStyle w:val="5"/>
        <w:spacing w:before="7"/>
        <w:ind w:left="120"/>
        <w:jc w:val="both"/>
        <w:rPr>
          <w:b w:val="0"/>
        </w:rPr>
      </w:pPr>
      <w:r>
        <w:rPr>
          <w:b w:val="0"/>
          <w:spacing w:val="-2"/>
          <w:w w:val="90"/>
        </w:rPr>
        <w:t>day-by-day</w:t>
      </w:r>
      <w:r>
        <w:rPr>
          <w:b w:val="0"/>
          <w:spacing w:val="-4"/>
        </w:rPr>
        <w:t xml:space="preserve"> </w:t>
      </w:r>
      <w:r>
        <w:rPr>
          <w:b w:val="0"/>
          <w:spacing w:val="-2"/>
          <w:w w:val="90"/>
        </w:rPr>
        <w:t>public</w:t>
      </w:r>
      <w:r>
        <w:rPr>
          <w:b w:val="0"/>
          <w:spacing w:val="-3"/>
        </w:rPr>
        <w:t xml:space="preserve"> </w:t>
      </w:r>
      <w:r>
        <w:rPr>
          <w:b w:val="0"/>
          <w:spacing w:val="-2"/>
          <w:w w:val="90"/>
        </w:rPr>
        <w:t>opinion</w:t>
      </w:r>
      <w:r>
        <w:rPr>
          <w:b w:val="0"/>
          <w:spacing w:val="-4"/>
        </w:rPr>
        <w:t xml:space="preserve"> </w:t>
      </w:r>
      <w:r>
        <w:rPr>
          <w:b w:val="0"/>
          <w:spacing w:val="-2"/>
          <w:w w:val="90"/>
        </w:rPr>
        <w:t>predictions.</w:t>
      </w:r>
    </w:p>
    <w:p w14:paraId="503FE7E9">
      <w:pPr>
        <w:pStyle w:val="5"/>
        <w:spacing w:before="5" w:line="244" w:lineRule="auto"/>
        <w:ind w:left="120" w:right="1017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evaluate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usefulness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proposed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mechanism,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was </w:t>
      </w:r>
      <w:r>
        <w:rPr>
          <w:b w:val="0"/>
          <w:w w:val="85"/>
        </w:rPr>
        <w:t>applied to the large-scale 2016/2020 US Presidential Elections tweet datasets. The resulting succinct public opinion descriptions were successfully employed</w:t>
      </w:r>
      <w:r>
        <w:rPr>
          <w:b w:val="0"/>
          <w:spacing w:val="8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train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DNN-based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forecasting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7-day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forecast- ing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horizon.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Moreover,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constructed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thoroughly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inspected 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qualitative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manner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deduce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insights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opinion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dur- 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heated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pre/post-election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period.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Finally,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regression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experiments verified: a) the importance of the multidimensional opinion semantics cap- tured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derived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timeseries,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b)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correlation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timeseries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with </w:t>
      </w:r>
      <w:r>
        <w:rPr>
          <w:b w:val="0"/>
          <w:w w:val="85"/>
        </w:rPr>
        <w:t xml:space="preserve">“ground-truth” public opinion, as captured in actual political polls and election </w:t>
      </w:r>
      <w:r>
        <w:rPr>
          <w:b w:val="0"/>
          <w:spacing w:val="-2"/>
          <w:w w:val="95"/>
        </w:rPr>
        <w:t>results.</w:t>
      </w:r>
    </w:p>
    <w:p w14:paraId="7F0FEAF8">
      <w:pPr>
        <w:pStyle w:val="5"/>
        <w:rPr>
          <w:b w:val="0"/>
        </w:rPr>
      </w:pPr>
    </w:p>
    <w:p w14:paraId="0EBB753E">
      <w:pPr>
        <w:pStyle w:val="5"/>
        <w:spacing w:before="166"/>
        <w:rPr>
          <w:b w:val="0"/>
        </w:rPr>
      </w:pPr>
    </w:p>
    <w:p w14:paraId="4AD69FFB">
      <w:pPr>
        <w:pStyle w:val="2"/>
        <w:ind w:left="120" w:firstLine="0"/>
      </w:pPr>
      <w:r>
        <w:rPr>
          <w:spacing w:val="-2"/>
        </w:rPr>
        <w:t>Acknowledgment</w:t>
      </w:r>
    </w:p>
    <w:p w14:paraId="1A57AA95">
      <w:pPr>
        <w:pStyle w:val="5"/>
        <w:spacing w:before="170" w:line="244" w:lineRule="auto"/>
        <w:ind w:left="120" w:right="1017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leading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received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funding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European </w:t>
      </w:r>
      <w:r>
        <w:rPr>
          <w:b w:val="0"/>
          <w:w w:val="85"/>
        </w:rPr>
        <w:t xml:space="preserve">Union’s Horizon 2020 research and innovation programme under grant agree- </w:t>
      </w:r>
      <w:r>
        <w:rPr>
          <w:b w:val="0"/>
          <w:w w:val="90"/>
        </w:rPr>
        <w:t>ment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951911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(AI4Media).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publication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reflects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authors’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views. The European Commission is not responsible for any use that may be made </w:t>
      </w:r>
      <w:r>
        <w:rPr>
          <w:b w:val="0"/>
          <w:spacing w:val="-4"/>
        </w:rPr>
        <w:t>of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the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information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it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contains.</w:t>
      </w:r>
    </w:p>
    <w:p w14:paraId="1485540F">
      <w:pPr>
        <w:pStyle w:val="5"/>
        <w:spacing w:before="2" w:line="244" w:lineRule="auto"/>
        <w:ind w:left="120" w:right="1017" w:firstLine="298"/>
        <w:jc w:val="both"/>
        <w:rPr>
          <w:b w:val="0"/>
        </w:rPr>
      </w:pPr>
      <w:r>
        <w:rPr>
          <w:b w:val="0"/>
          <w:w w:val="85"/>
        </w:rPr>
        <w:t xml:space="preserve">The authors would like to thank Georgios Chatziparaskevas for his technical </w:t>
      </w:r>
      <w:r>
        <w:rPr>
          <w:b w:val="0"/>
          <w:w w:val="90"/>
        </w:rPr>
        <w:t>aid in the evaluation of the proposed mechanism.</w:t>
      </w:r>
    </w:p>
    <w:p w14:paraId="0C89D50C">
      <w:pPr>
        <w:pStyle w:val="5"/>
        <w:rPr>
          <w:b w:val="0"/>
        </w:rPr>
      </w:pPr>
    </w:p>
    <w:p w14:paraId="29E962E4">
      <w:pPr>
        <w:pStyle w:val="5"/>
        <w:spacing w:before="161"/>
        <w:rPr>
          <w:b w:val="0"/>
        </w:rPr>
      </w:pPr>
    </w:p>
    <w:p w14:paraId="03A5AA69">
      <w:pPr>
        <w:pStyle w:val="2"/>
        <w:ind w:left="120" w:firstLine="0"/>
      </w:pPr>
      <w:r>
        <w:t>Competing</w:t>
      </w:r>
      <w:r>
        <w:rPr>
          <w:spacing w:val="6"/>
        </w:rPr>
        <w:t xml:space="preserve"> </w:t>
      </w:r>
      <w:r>
        <w:rPr>
          <w:spacing w:val="-2"/>
        </w:rPr>
        <w:t>Interests</w:t>
      </w:r>
    </w:p>
    <w:p w14:paraId="44A749D7">
      <w:pPr>
        <w:pStyle w:val="5"/>
        <w:spacing w:before="170" w:line="244" w:lineRule="auto"/>
        <w:ind w:left="120" w:right="1019"/>
        <w:jc w:val="both"/>
        <w:rPr>
          <w:b w:val="0"/>
        </w:rPr>
      </w:pPr>
      <w:r>
        <w:rPr>
          <w:b w:val="0"/>
          <w:w w:val="90"/>
        </w:rPr>
        <w:t xml:space="preserve">The authors have no competing interests to declare that are relevant to the </w:t>
      </w:r>
      <w:r>
        <w:rPr>
          <w:b w:val="0"/>
        </w:rPr>
        <w:t>content</w:t>
      </w:r>
      <w:r>
        <w:rPr>
          <w:b w:val="0"/>
          <w:spacing w:val="-16"/>
        </w:rPr>
        <w:t xml:space="preserve"> </w:t>
      </w:r>
      <w:r>
        <w:rPr>
          <w:b w:val="0"/>
        </w:rPr>
        <w:t>of</w:t>
      </w:r>
      <w:r>
        <w:rPr>
          <w:b w:val="0"/>
          <w:spacing w:val="-16"/>
        </w:rPr>
        <w:t xml:space="preserve"> </w:t>
      </w:r>
      <w:r>
        <w:rPr>
          <w:b w:val="0"/>
        </w:rPr>
        <w:t>this</w:t>
      </w:r>
      <w:r>
        <w:rPr>
          <w:b w:val="0"/>
          <w:spacing w:val="-16"/>
        </w:rPr>
        <w:t xml:space="preserve"> </w:t>
      </w:r>
      <w:r>
        <w:rPr>
          <w:b w:val="0"/>
        </w:rPr>
        <w:t>article.</w:t>
      </w:r>
    </w:p>
    <w:p w14:paraId="2F2323A0">
      <w:pPr>
        <w:spacing w:after="0" w:line="244" w:lineRule="auto"/>
        <w:jc w:val="both"/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31003536">
      <w:pPr>
        <w:pStyle w:val="2"/>
        <w:spacing w:before="48"/>
        <w:ind w:left="120" w:firstLine="0"/>
      </w:pPr>
      <w:r>
        <w:t>Data</w:t>
      </w:r>
      <w:r>
        <w:rPr>
          <w:spacing w:val="42"/>
        </w:rPr>
        <w:t xml:space="preserve"> </w:t>
      </w:r>
      <w:r>
        <w:rPr>
          <w:spacing w:val="-2"/>
        </w:rPr>
        <w:t>availability</w:t>
      </w:r>
    </w:p>
    <w:p w14:paraId="1A5208D0">
      <w:pPr>
        <w:pStyle w:val="5"/>
        <w:spacing w:before="170" w:line="244" w:lineRule="auto"/>
        <w:ind w:left="120" w:right="101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datasets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generated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current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study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available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corre- </w:t>
      </w:r>
      <w:r>
        <w:rPr>
          <w:b w:val="0"/>
          <w:w w:val="85"/>
        </w:rPr>
        <w:t xml:space="preserve">sponding author on reasonable request. The raw 2016 US Presidential Elections tweet dataset is publicly available at </w:t>
      </w:r>
      <w:r>
        <w:fldChar w:fldCharType="begin"/>
      </w:r>
      <w:r>
        <w:instrText xml:space="preserve"> HYPERLINK "https://www.kaggle.com/paulrohan2020/2016-usa-presidential-election-tweets61m-rows" \h </w:instrText>
      </w:r>
      <w:r>
        <w:fldChar w:fldCharType="separate"/>
      </w:r>
      <w:r>
        <w:rPr>
          <w:b w:val="0"/>
          <w:color w:val="0000FF"/>
          <w:w w:val="85"/>
        </w:rPr>
        <w:t>https://www.kaggle.com/paulrohan2020/</w:t>
      </w:r>
      <w:r>
        <w:rPr>
          <w:b w:val="0"/>
          <w:color w:val="0000FF"/>
          <w:w w:val="85"/>
        </w:rPr>
        <w:fldChar w:fldCharType="end"/>
      </w:r>
      <w:r>
        <w:rPr>
          <w:b w:val="0"/>
          <w:color w:val="0000FF"/>
          <w:w w:val="85"/>
        </w:rPr>
        <w:t xml:space="preserve"> </w:t>
      </w:r>
      <w:r>
        <w:fldChar w:fldCharType="begin"/>
      </w:r>
      <w:r>
        <w:instrText xml:space="preserve"> HYPERLINK "https://www.kaggle.com/paulrohan2020/2016-usa-presidential-election-tweets61m-rows" \h </w:instrText>
      </w:r>
      <w:r>
        <w:fldChar w:fldCharType="separate"/>
      </w:r>
      <w:r>
        <w:rPr>
          <w:b w:val="0"/>
          <w:color w:val="0000FF"/>
          <w:spacing w:val="-2"/>
          <w:w w:val="90"/>
        </w:rPr>
        <w:t>2016-usa-presidential-election-tweets61m-rows</w:t>
      </w:r>
      <w:r>
        <w:rPr>
          <w:b w:val="0"/>
          <w:color w:val="0000FF"/>
          <w:spacing w:val="-2"/>
          <w:w w:val="90"/>
        </w:rPr>
        <w:fldChar w:fldCharType="end"/>
      </w:r>
      <w:r>
        <w:rPr>
          <w:b w:val="0"/>
          <w:spacing w:val="-2"/>
          <w:w w:val="90"/>
        </w:rPr>
        <w:t>.</w:t>
      </w:r>
    </w:p>
    <w:p w14:paraId="2B4DEA3C">
      <w:pPr>
        <w:pStyle w:val="5"/>
        <w:spacing w:before="109"/>
        <w:rPr>
          <w:b w:val="0"/>
        </w:rPr>
      </w:pPr>
    </w:p>
    <w:p w14:paraId="6034FC1B">
      <w:pPr>
        <w:pStyle w:val="2"/>
        <w:spacing w:before="1"/>
        <w:ind w:left="120" w:firstLine="0"/>
      </w:pPr>
      <w:r>
        <w:rPr>
          <w:spacing w:val="-2"/>
        </w:rPr>
        <w:t>References</w:t>
      </w:r>
    </w:p>
    <w:p w14:paraId="0C335A50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169" w:after="0" w:line="244" w:lineRule="auto"/>
        <w:ind w:left="530" w:right="1016" w:hanging="310"/>
        <w:jc w:val="both"/>
        <w:rPr>
          <w:b w:val="0"/>
          <w:sz w:val="20"/>
        </w:rPr>
      </w:pPr>
      <w:bookmarkStart w:id="67" w:name="_bookmark42"/>
      <w:bookmarkEnd w:id="67"/>
      <w:r>
        <w:rPr>
          <w:b w:val="0"/>
          <w:w w:val="90"/>
          <w:sz w:val="20"/>
        </w:rPr>
        <w:t>El Barachi, M., AlKhatib, M., Mathew, S., Oroumchian, F.: A novel sen- timent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analysis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framework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monitoring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evolving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public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opinion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in real-time: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Case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study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climate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change.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Journal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Cleaner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Production, </w:t>
      </w:r>
      <w:r>
        <w:rPr>
          <w:b w:val="0"/>
          <w:w w:val="95"/>
          <w:sz w:val="20"/>
        </w:rPr>
        <w:t>127820 (2021)</w:t>
      </w:r>
    </w:p>
    <w:p w14:paraId="454ED0C2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310"/>
        <w:jc w:val="both"/>
        <w:rPr>
          <w:b w:val="0"/>
          <w:sz w:val="20"/>
        </w:rPr>
      </w:pPr>
      <w:bookmarkStart w:id="68" w:name="_bookmark43"/>
      <w:bookmarkEnd w:id="68"/>
      <w:r>
        <w:rPr>
          <w:b w:val="0"/>
          <w:w w:val="90"/>
          <w:sz w:val="20"/>
        </w:rPr>
        <w:t>Romero,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D.M.,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Meeder,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B.,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Kleinberg,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J.: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Differences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mechanics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of information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diffusion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across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topics: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idioms,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political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hashtags,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com- </w:t>
      </w:r>
      <w:r>
        <w:rPr>
          <w:b w:val="0"/>
          <w:w w:val="85"/>
          <w:sz w:val="20"/>
        </w:rPr>
        <w:t xml:space="preserve">plex contagion on Twitter. In: Proceedings of the International Conference </w:t>
      </w:r>
      <w:r>
        <w:rPr>
          <w:b w:val="0"/>
          <w:sz w:val="20"/>
        </w:rPr>
        <w:t>on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World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Wide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Web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(2011)</w:t>
      </w:r>
    </w:p>
    <w:p w14:paraId="4623157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6" w:hanging="310"/>
        <w:jc w:val="both"/>
        <w:rPr>
          <w:b w:val="0"/>
          <w:sz w:val="20"/>
        </w:rPr>
      </w:pPr>
      <w:bookmarkStart w:id="69" w:name="_bookmark44"/>
      <w:bookmarkEnd w:id="69"/>
      <w:r>
        <w:rPr>
          <w:b w:val="0"/>
          <w:w w:val="90"/>
          <w:sz w:val="20"/>
        </w:rPr>
        <w:t>Baumgartner, J.C., Mackay, J.B., Morris, J.S., Otenyo, E.E., Powell, L., Smith,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M.M.,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Snow,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N.,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Solop,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F.I.,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Waite,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B.C.: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Communicator-in-chief: </w:t>
      </w:r>
      <w:r>
        <w:rPr>
          <w:b w:val="0"/>
          <w:spacing w:val="-2"/>
          <w:sz w:val="20"/>
        </w:rPr>
        <w:t>How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Barack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Obama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Used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New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Media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Technology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to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Win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the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 xml:space="preserve">White </w:t>
      </w:r>
      <w:r>
        <w:rPr>
          <w:b w:val="0"/>
          <w:spacing w:val="-6"/>
          <w:sz w:val="20"/>
        </w:rPr>
        <w:t>House. Lexington Books, ??? (2010)</w:t>
      </w:r>
    </w:p>
    <w:p w14:paraId="0606A678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310"/>
        <w:jc w:val="both"/>
        <w:rPr>
          <w:b w:val="0"/>
          <w:sz w:val="20"/>
        </w:rPr>
      </w:pPr>
      <w:bookmarkStart w:id="70" w:name="_bookmark45"/>
      <w:bookmarkEnd w:id="70"/>
      <w:r>
        <w:rPr>
          <w:b w:val="0"/>
          <w:spacing w:val="-6"/>
          <w:sz w:val="20"/>
        </w:rPr>
        <w:t>Lorenzi,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D.,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Vaidya,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J.,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Shafiq,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B.,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Chun,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S.,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Vegesna,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N.,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>Alzamil,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6"/>
          <w:sz w:val="20"/>
        </w:rPr>
        <w:t xml:space="preserve">Z., </w:t>
      </w:r>
      <w:r>
        <w:rPr>
          <w:b w:val="0"/>
          <w:w w:val="90"/>
          <w:sz w:val="20"/>
        </w:rPr>
        <w:t>Adam, N., Wainer, S., Atluri, V.: Utilizing social media to improve local government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responsiveness.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In: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Proceedings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Annual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International </w:t>
      </w:r>
      <w:r>
        <w:rPr>
          <w:b w:val="0"/>
          <w:spacing w:val="-8"/>
          <w:sz w:val="20"/>
        </w:rPr>
        <w:t>Conference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8"/>
          <w:sz w:val="20"/>
        </w:rPr>
        <w:t>on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8"/>
          <w:sz w:val="20"/>
        </w:rPr>
        <w:t>Digital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8"/>
          <w:sz w:val="20"/>
        </w:rPr>
        <w:t>Government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8"/>
          <w:sz w:val="20"/>
        </w:rPr>
        <w:t>Research</w:t>
      </w:r>
      <w:r>
        <w:rPr>
          <w:b w:val="0"/>
          <w:spacing w:val="-5"/>
          <w:sz w:val="20"/>
        </w:rPr>
        <w:t xml:space="preserve"> </w:t>
      </w:r>
      <w:r>
        <w:rPr>
          <w:b w:val="0"/>
          <w:spacing w:val="-8"/>
          <w:sz w:val="20"/>
        </w:rPr>
        <w:t>(2014)</w:t>
      </w:r>
    </w:p>
    <w:p w14:paraId="38CE359B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7" w:hanging="310"/>
        <w:jc w:val="both"/>
        <w:rPr>
          <w:b w:val="0"/>
          <w:sz w:val="20"/>
        </w:rPr>
      </w:pPr>
      <w:bookmarkStart w:id="71" w:name="_bookmark46"/>
      <w:bookmarkEnd w:id="71"/>
      <w:r>
        <w:rPr>
          <w:b w:val="0"/>
          <w:w w:val="90"/>
          <w:sz w:val="20"/>
        </w:rPr>
        <w:t xml:space="preserve">Ravi, K., Ravi, V.: A survey on opinion mining and sentiment analysis: </w:t>
      </w:r>
      <w:r>
        <w:rPr>
          <w:b w:val="0"/>
          <w:w w:val="85"/>
          <w:sz w:val="20"/>
        </w:rPr>
        <w:t xml:space="preserve">tasks, approaches and applications. Knowledge-based systems </w:t>
      </w:r>
      <w:r>
        <w:rPr>
          <w:rFonts w:ascii="Georgia" w:hAnsi="Georgia"/>
          <w:b/>
          <w:w w:val="85"/>
          <w:sz w:val="20"/>
        </w:rPr>
        <w:t>89</w:t>
      </w:r>
      <w:r>
        <w:rPr>
          <w:b w:val="0"/>
          <w:w w:val="85"/>
          <w:sz w:val="20"/>
        </w:rPr>
        <w:t xml:space="preserve">, 14–46 </w:t>
      </w:r>
      <w:r>
        <w:rPr>
          <w:b w:val="0"/>
          <w:spacing w:val="-2"/>
          <w:w w:val="95"/>
          <w:sz w:val="20"/>
        </w:rPr>
        <w:t>(2015)</w:t>
      </w:r>
    </w:p>
    <w:p w14:paraId="6DD92C21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0" w:after="0" w:line="244" w:lineRule="auto"/>
        <w:ind w:left="530" w:right="1016" w:hanging="310"/>
        <w:jc w:val="both"/>
        <w:rPr>
          <w:b w:val="0"/>
          <w:sz w:val="20"/>
        </w:rPr>
      </w:pPr>
      <w:bookmarkStart w:id="72" w:name="_bookmark47"/>
      <w:bookmarkEnd w:id="72"/>
      <w:r>
        <w:rPr>
          <w:b w:val="0"/>
          <w:w w:val="90"/>
          <w:sz w:val="20"/>
        </w:rPr>
        <w:t>Ramteke,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J.,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Shah,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Godhia,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D.,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Shaikh,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A.: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Election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result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prediction </w:t>
      </w:r>
      <w:r>
        <w:rPr>
          <w:b w:val="0"/>
          <w:spacing w:val="-4"/>
          <w:sz w:val="20"/>
        </w:rPr>
        <w:t>using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Twitter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sentiment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analysis.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In: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Proceedings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IEEE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Inter- national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Conference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Inventive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Computation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Technologies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(ICICT) </w:t>
      </w:r>
      <w:r>
        <w:rPr>
          <w:b w:val="0"/>
          <w:spacing w:val="-2"/>
          <w:sz w:val="20"/>
        </w:rPr>
        <w:t>(2016)</w:t>
      </w:r>
    </w:p>
    <w:p w14:paraId="0D18932D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7" w:hanging="310"/>
        <w:jc w:val="both"/>
        <w:rPr>
          <w:b w:val="0"/>
          <w:sz w:val="20"/>
        </w:rPr>
      </w:pPr>
      <w:bookmarkStart w:id="73" w:name="_bookmark48"/>
      <w:bookmarkEnd w:id="73"/>
      <w:r>
        <w:rPr>
          <w:b w:val="0"/>
          <w:spacing w:val="-6"/>
          <w:sz w:val="20"/>
        </w:rPr>
        <w:t xml:space="preserve">Agarwal, A., Singh, R., Toshniwal, D.: Geospatial sentiment analysis </w:t>
      </w:r>
      <w:r>
        <w:rPr>
          <w:b w:val="0"/>
          <w:w w:val="90"/>
          <w:sz w:val="20"/>
        </w:rPr>
        <w:t xml:space="preserve">using Twitter data for UK-EU referendum. Journal of Information and Optimization Sciences </w:t>
      </w:r>
      <w:r>
        <w:rPr>
          <w:rFonts w:ascii="Georgia" w:hAnsi="Georgia"/>
          <w:b/>
          <w:w w:val="90"/>
          <w:sz w:val="20"/>
        </w:rPr>
        <w:t>39</w:t>
      </w:r>
      <w:r>
        <w:rPr>
          <w:b w:val="0"/>
          <w:w w:val="90"/>
          <w:sz w:val="20"/>
        </w:rPr>
        <w:t>(1), 303–317 (2018)</w:t>
      </w:r>
    </w:p>
    <w:p w14:paraId="616D53B6">
      <w:pPr>
        <w:pStyle w:val="10"/>
        <w:numPr>
          <w:ilvl w:val="0"/>
          <w:numId w:val="5"/>
        </w:numPr>
        <w:tabs>
          <w:tab w:val="left" w:pos="528"/>
        </w:tabs>
        <w:spacing w:before="201" w:after="0" w:line="240" w:lineRule="auto"/>
        <w:ind w:left="528" w:right="0" w:hanging="308"/>
        <w:jc w:val="left"/>
        <w:rPr>
          <w:b w:val="0"/>
          <w:sz w:val="20"/>
        </w:rPr>
      </w:pPr>
      <w:bookmarkStart w:id="74" w:name="_bookmark49"/>
      <w:bookmarkEnd w:id="74"/>
      <w:r>
        <w:rPr>
          <w:b w:val="0"/>
          <w:w w:val="90"/>
          <w:sz w:val="20"/>
        </w:rPr>
        <w:t>Chatfield,</w:t>
      </w:r>
      <w:r>
        <w:rPr>
          <w:b w:val="0"/>
          <w:spacing w:val="-7"/>
          <w:sz w:val="20"/>
        </w:rPr>
        <w:t xml:space="preserve"> </w:t>
      </w:r>
      <w:r>
        <w:rPr>
          <w:b w:val="0"/>
          <w:w w:val="90"/>
          <w:sz w:val="20"/>
        </w:rPr>
        <w:t>C.: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Time-series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Forecasting.</w:t>
      </w:r>
      <w:r>
        <w:rPr>
          <w:b w:val="0"/>
          <w:spacing w:val="-7"/>
          <w:sz w:val="20"/>
        </w:rPr>
        <w:t xml:space="preserve"> </w:t>
      </w:r>
      <w:r>
        <w:rPr>
          <w:b w:val="0"/>
          <w:w w:val="90"/>
          <w:sz w:val="20"/>
        </w:rPr>
        <w:t>CRC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Press,</w:t>
      </w:r>
      <w:r>
        <w:rPr>
          <w:b w:val="0"/>
          <w:spacing w:val="-6"/>
          <w:sz w:val="20"/>
        </w:rPr>
        <w:t xml:space="preserve"> </w:t>
      </w:r>
      <w:r>
        <w:rPr>
          <w:b w:val="0"/>
          <w:w w:val="90"/>
          <w:sz w:val="20"/>
        </w:rPr>
        <w:t>???</w:t>
      </w:r>
      <w:r>
        <w:rPr>
          <w:b w:val="0"/>
          <w:spacing w:val="-7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(2000)</w:t>
      </w:r>
    </w:p>
    <w:p w14:paraId="33982386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4" w:after="0" w:line="244" w:lineRule="auto"/>
        <w:ind w:left="530" w:right="1016" w:hanging="310"/>
        <w:jc w:val="both"/>
        <w:rPr>
          <w:b w:val="0"/>
          <w:sz w:val="20"/>
        </w:rPr>
      </w:pPr>
      <w:bookmarkStart w:id="75" w:name="_bookmark50"/>
      <w:bookmarkEnd w:id="75"/>
      <w:r>
        <w:rPr>
          <w:b w:val="0"/>
          <w:w w:val="90"/>
          <w:sz w:val="20"/>
        </w:rPr>
        <w:t>Bright, L.F., Sussman, K.L., Wilcox, G.B.: Facebook, trust and privacy in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an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election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year: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Balancing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politics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advertising.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Journal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Digital </w:t>
      </w:r>
      <w:r>
        <w:rPr>
          <w:b w:val="0"/>
          <w:spacing w:val="-6"/>
          <w:sz w:val="20"/>
        </w:rPr>
        <w:t>&amp;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6"/>
          <w:sz w:val="20"/>
        </w:rPr>
        <w:t>Social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6"/>
          <w:sz w:val="20"/>
        </w:rPr>
        <w:t>Media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6"/>
          <w:sz w:val="20"/>
        </w:rPr>
        <w:t>Marketing</w:t>
      </w:r>
      <w:r>
        <w:rPr>
          <w:b w:val="0"/>
          <w:spacing w:val="-7"/>
          <w:sz w:val="20"/>
        </w:rPr>
        <w:t xml:space="preserve"> </w:t>
      </w:r>
      <w:r>
        <w:rPr>
          <w:rFonts w:ascii="Georgia" w:hAnsi="Georgia"/>
          <w:b/>
          <w:spacing w:val="-6"/>
          <w:sz w:val="20"/>
        </w:rPr>
        <w:t>8</w:t>
      </w:r>
      <w:r>
        <w:rPr>
          <w:b w:val="0"/>
          <w:spacing w:val="-6"/>
          <w:sz w:val="20"/>
        </w:rPr>
        <w:t>(4),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6"/>
          <w:sz w:val="20"/>
        </w:rPr>
        <w:t>332–346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6"/>
          <w:sz w:val="20"/>
        </w:rPr>
        <w:t>(2021)</w:t>
      </w:r>
    </w:p>
    <w:p w14:paraId="1C409315">
      <w:pPr>
        <w:spacing w:after="0" w:line="244" w:lineRule="auto"/>
        <w:jc w:val="both"/>
        <w:rPr>
          <w:sz w:val="20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300A6582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116" w:after="0" w:line="244" w:lineRule="auto"/>
        <w:ind w:left="530" w:right="1016" w:hanging="410"/>
        <w:jc w:val="both"/>
        <w:rPr>
          <w:b w:val="0"/>
          <w:sz w:val="20"/>
        </w:rPr>
      </w:pPr>
      <w:bookmarkStart w:id="76" w:name="_bookmark51"/>
      <w:bookmarkEnd w:id="76"/>
      <w:r>
        <w:rPr>
          <w:b w:val="0"/>
          <w:w w:val="85"/>
          <w:sz w:val="20"/>
        </w:rPr>
        <w:t xml:space="preserve">Lee, J., Lim, Y.-S.: Gendered campaign tweets: the cases of Hillary Clinton </w:t>
      </w:r>
      <w:r>
        <w:rPr>
          <w:b w:val="0"/>
          <w:spacing w:val="-8"/>
          <w:sz w:val="20"/>
        </w:rPr>
        <w:t>and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Donald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Trump.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Public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Relations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Review</w:t>
      </w:r>
      <w:r>
        <w:rPr>
          <w:b w:val="0"/>
          <w:sz w:val="20"/>
        </w:rPr>
        <w:t xml:space="preserve"> </w:t>
      </w:r>
      <w:r>
        <w:rPr>
          <w:rFonts w:ascii="Georgia" w:hAnsi="Georgia"/>
          <w:b/>
          <w:spacing w:val="-8"/>
          <w:sz w:val="20"/>
        </w:rPr>
        <w:t>42</w:t>
      </w:r>
      <w:r>
        <w:rPr>
          <w:b w:val="0"/>
          <w:spacing w:val="-8"/>
          <w:sz w:val="20"/>
        </w:rPr>
        <w:t>(5),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849–855</w:t>
      </w:r>
      <w:r>
        <w:rPr>
          <w:b w:val="0"/>
          <w:spacing w:val="-3"/>
          <w:sz w:val="20"/>
        </w:rPr>
        <w:t xml:space="preserve"> </w:t>
      </w:r>
      <w:r>
        <w:rPr>
          <w:b w:val="0"/>
          <w:spacing w:val="-8"/>
          <w:sz w:val="20"/>
        </w:rPr>
        <w:t>(2016)</w:t>
      </w:r>
    </w:p>
    <w:p w14:paraId="24D67509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410"/>
        <w:jc w:val="both"/>
        <w:rPr>
          <w:b w:val="0"/>
          <w:sz w:val="20"/>
        </w:rPr>
      </w:pPr>
      <w:bookmarkStart w:id="77" w:name="_bookmark52"/>
      <w:bookmarkEnd w:id="77"/>
      <w:r>
        <w:rPr>
          <w:b w:val="0"/>
          <w:w w:val="90"/>
          <w:sz w:val="20"/>
        </w:rPr>
        <w:t>Buccoliero,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L.,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Bellio,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E.,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Crestini,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G.,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Arkoudas,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A.: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Twitter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politics: Evidence from the US presidential elections 2016. Journal of Marketing </w:t>
      </w:r>
      <w:r>
        <w:rPr>
          <w:b w:val="0"/>
          <w:w w:val="95"/>
          <w:sz w:val="20"/>
        </w:rPr>
        <w:t>Communications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26</w:t>
      </w:r>
      <w:r>
        <w:rPr>
          <w:b w:val="0"/>
          <w:w w:val="95"/>
          <w:sz w:val="20"/>
        </w:rPr>
        <w:t>(1),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88–114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(2020)</w:t>
      </w:r>
    </w:p>
    <w:p w14:paraId="1BB74BB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78" w:name="_bookmark53"/>
      <w:bookmarkEnd w:id="78"/>
      <w:r>
        <w:rPr>
          <w:b w:val="0"/>
          <w:w w:val="90"/>
          <w:sz w:val="20"/>
        </w:rPr>
        <w:t>Grimaldi,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D.: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we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analyse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political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discourse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using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twitter?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evidence from Spanish 2019 presidential election. Social Network Analysis and </w:t>
      </w:r>
      <w:r>
        <w:rPr>
          <w:b w:val="0"/>
          <w:sz w:val="20"/>
        </w:rPr>
        <w:t>Mining</w:t>
      </w:r>
      <w:r>
        <w:rPr>
          <w:b w:val="0"/>
          <w:spacing w:val="-5"/>
          <w:sz w:val="20"/>
        </w:rPr>
        <w:t xml:space="preserve"> </w:t>
      </w:r>
      <w:r>
        <w:rPr>
          <w:rFonts w:ascii="Georgia" w:hAnsi="Georgia"/>
          <w:b/>
          <w:sz w:val="20"/>
        </w:rPr>
        <w:t>9</w:t>
      </w:r>
      <w:r>
        <w:rPr>
          <w:b w:val="0"/>
          <w:sz w:val="20"/>
        </w:rPr>
        <w:t>(1),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1–9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(2019)</w:t>
      </w:r>
    </w:p>
    <w:p w14:paraId="0B4A2D9B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0" w:after="0" w:line="244" w:lineRule="auto"/>
        <w:ind w:left="530" w:right="1016" w:hanging="410"/>
        <w:jc w:val="both"/>
        <w:rPr>
          <w:b w:val="0"/>
          <w:sz w:val="20"/>
        </w:rPr>
      </w:pPr>
      <w:bookmarkStart w:id="79" w:name="_bookmark54"/>
      <w:bookmarkEnd w:id="79"/>
      <w:r>
        <w:rPr>
          <w:b w:val="0"/>
          <w:w w:val="90"/>
          <w:sz w:val="20"/>
        </w:rPr>
        <w:t>Cornfield,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M.: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Empowering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party-crasher: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Donald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J.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Trump,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first 2016 GOP presidential debate, and the Twitter marketplace for political </w:t>
      </w:r>
      <w:r>
        <w:rPr>
          <w:b w:val="0"/>
          <w:spacing w:val="-6"/>
          <w:sz w:val="20"/>
        </w:rPr>
        <w:t>campaigns.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Journal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Political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Marketing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(2017)</w:t>
      </w:r>
    </w:p>
    <w:p w14:paraId="70F47B90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80" w:name="_bookmark55"/>
      <w:bookmarkEnd w:id="80"/>
      <w:r>
        <w:rPr>
          <w:b w:val="0"/>
          <w:w w:val="90"/>
          <w:sz w:val="20"/>
        </w:rPr>
        <w:t xml:space="preserve">Heredia, B., Prusa, J., Khoshgoftaar, T.: Exploring the effectiveness of Twitter at polling the United States 2016 presidential election. In: Pro- </w:t>
      </w:r>
      <w:r>
        <w:rPr>
          <w:b w:val="0"/>
          <w:spacing w:val="-4"/>
          <w:sz w:val="20"/>
        </w:rPr>
        <w:t>ceedings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IEEE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International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Conference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Collaboration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and </w:t>
      </w:r>
      <w:r>
        <w:rPr>
          <w:b w:val="0"/>
          <w:sz w:val="20"/>
        </w:rPr>
        <w:t>Internet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Computing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(CIC)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(2017)</w:t>
      </w:r>
    </w:p>
    <w:p w14:paraId="79F7A58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6" w:hanging="410"/>
        <w:jc w:val="both"/>
        <w:rPr>
          <w:b w:val="0"/>
          <w:sz w:val="20"/>
        </w:rPr>
      </w:pPr>
      <w:bookmarkStart w:id="81" w:name="_bookmark56"/>
      <w:bookmarkEnd w:id="81"/>
      <w:r>
        <w:rPr>
          <w:b w:val="0"/>
          <w:w w:val="90"/>
          <w:sz w:val="20"/>
        </w:rPr>
        <w:t>Grimaldi,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D.,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Cely,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J.D.,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Arboleda,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H.: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Inferring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votes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new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politi- </w:t>
      </w:r>
      <w:r>
        <w:rPr>
          <w:b w:val="0"/>
          <w:w w:val="85"/>
          <w:sz w:val="20"/>
        </w:rPr>
        <w:t xml:space="preserve">cal landscape: the case of the 2019 Spanish presidential elections. Journal </w:t>
      </w:r>
      <w:r>
        <w:rPr>
          <w:b w:val="0"/>
          <w:sz w:val="20"/>
        </w:rPr>
        <w:t>of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Big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Data</w:t>
      </w:r>
      <w:r>
        <w:rPr>
          <w:b w:val="0"/>
          <w:spacing w:val="-8"/>
          <w:sz w:val="20"/>
        </w:rPr>
        <w:t xml:space="preserve"> </w:t>
      </w:r>
      <w:r>
        <w:rPr>
          <w:rFonts w:ascii="Georgia" w:hAnsi="Georgia"/>
          <w:b/>
          <w:sz w:val="20"/>
        </w:rPr>
        <w:t>7</w:t>
      </w:r>
      <w:r>
        <w:rPr>
          <w:b w:val="0"/>
          <w:sz w:val="20"/>
        </w:rPr>
        <w:t>(1),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1–19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(2020)</w:t>
      </w:r>
    </w:p>
    <w:p w14:paraId="73A1D1D8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410"/>
        <w:jc w:val="both"/>
        <w:rPr>
          <w:b w:val="0"/>
          <w:sz w:val="20"/>
        </w:rPr>
      </w:pPr>
      <w:bookmarkStart w:id="82" w:name="_bookmark57"/>
      <w:bookmarkEnd w:id="82"/>
      <w:r>
        <w:rPr>
          <w:b w:val="0"/>
          <w:w w:val="95"/>
          <w:sz w:val="20"/>
        </w:rPr>
        <w:t>Tavoschi,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L.,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Quattrone,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F.,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D’Andrea,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E.,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Ducange,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P.,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Vabanesi,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M., </w:t>
      </w:r>
      <w:r>
        <w:rPr>
          <w:b w:val="0"/>
          <w:w w:val="90"/>
          <w:sz w:val="20"/>
        </w:rPr>
        <w:t>Marcelloni,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F.,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Lopalco,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P.L.: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Twitter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sentinel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tool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monitor</w:t>
      </w:r>
      <w:r>
        <w:rPr>
          <w:b w:val="0"/>
          <w:spacing w:val="-1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public </w:t>
      </w:r>
      <w:r>
        <w:rPr>
          <w:b w:val="0"/>
          <w:w w:val="85"/>
          <w:sz w:val="20"/>
        </w:rPr>
        <w:t>opinion on vaccination: an opinion mining analysis from September 2016</w:t>
      </w:r>
      <w:r>
        <w:rPr>
          <w:b w:val="0"/>
          <w:spacing w:val="80"/>
          <w:sz w:val="20"/>
        </w:rPr>
        <w:t xml:space="preserve"> </w:t>
      </w:r>
      <w:r>
        <w:rPr>
          <w:b w:val="0"/>
          <w:w w:val="90"/>
          <w:sz w:val="20"/>
        </w:rPr>
        <w:t xml:space="preserve">to August 2017 in Italy. Human Vaccines &amp; Immunotherapeutics </w:t>
      </w:r>
      <w:r>
        <w:rPr>
          <w:rFonts w:ascii="Georgia" w:hAnsi="Georgia"/>
          <w:b/>
          <w:w w:val="90"/>
          <w:sz w:val="20"/>
        </w:rPr>
        <w:t>16</w:t>
      </w:r>
      <w:r>
        <w:rPr>
          <w:b w:val="0"/>
          <w:w w:val="90"/>
          <w:sz w:val="20"/>
        </w:rPr>
        <w:t xml:space="preserve">(5), </w:t>
      </w:r>
      <w:r>
        <w:rPr>
          <w:b w:val="0"/>
          <w:w w:val="95"/>
          <w:sz w:val="20"/>
        </w:rPr>
        <w:t>1062–1069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(2020)</w:t>
      </w:r>
    </w:p>
    <w:p w14:paraId="4ED20FEB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83" w:name="_bookmark58"/>
      <w:bookmarkEnd w:id="83"/>
      <w:r>
        <w:rPr>
          <w:b w:val="0"/>
          <w:w w:val="90"/>
          <w:sz w:val="20"/>
        </w:rPr>
        <w:t xml:space="preserve">Wang, M., Wu, H., Zhang, T., Zhu, S.: Identifying critical outbreak time window of controversial events based on sentiment analysis. PLOS One </w:t>
      </w:r>
      <w:r>
        <w:rPr>
          <w:rFonts w:ascii="Georgia"/>
          <w:b/>
          <w:spacing w:val="-2"/>
          <w:sz w:val="20"/>
        </w:rPr>
        <w:t>15</w:t>
      </w:r>
      <w:r>
        <w:rPr>
          <w:b w:val="0"/>
          <w:spacing w:val="-2"/>
          <w:sz w:val="20"/>
        </w:rPr>
        <w:t>(10),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0241355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(2020)</w:t>
      </w:r>
    </w:p>
    <w:p w14:paraId="680FAAB9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84" w:name="_bookmark59"/>
      <w:bookmarkEnd w:id="84"/>
      <w:r>
        <w:rPr>
          <w:b w:val="0"/>
          <w:spacing w:val="-4"/>
          <w:sz w:val="20"/>
        </w:rPr>
        <w:t>Shi,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>W.,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Wang,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>H.,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He,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S.: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Sentiment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>analysis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>Chinese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4"/>
          <w:sz w:val="20"/>
        </w:rPr>
        <w:t xml:space="preserve">microblog- </w:t>
      </w:r>
      <w:r>
        <w:rPr>
          <w:b w:val="0"/>
          <w:w w:val="90"/>
          <w:sz w:val="20"/>
        </w:rPr>
        <w:t xml:space="preserve">ging based on sentiment ontology: a case study of ‘7.23 Wenzhou Train Collision’. Connection Science </w:t>
      </w:r>
      <w:r>
        <w:rPr>
          <w:rFonts w:ascii="Georgia" w:hAnsi="Georgia"/>
          <w:b/>
          <w:w w:val="90"/>
          <w:sz w:val="20"/>
        </w:rPr>
        <w:t>25</w:t>
      </w:r>
      <w:r>
        <w:rPr>
          <w:b w:val="0"/>
          <w:w w:val="90"/>
          <w:sz w:val="20"/>
        </w:rPr>
        <w:t>(4), 161–178 (2013)</w:t>
      </w:r>
    </w:p>
    <w:p w14:paraId="6C7E1156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410"/>
        <w:jc w:val="both"/>
        <w:rPr>
          <w:b w:val="0"/>
          <w:sz w:val="20"/>
        </w:rPr>
      </w:pPr>
      <w:bookmarkStart w:id="85" w:name="_bookmark60"/>
      <w:bookmarkEnd w:id="85"/>
      <w:r>
        <w:rPr>
          <w:b w:val="0"/>
          <w:w w:val="90"/>
          <w:sz w:val="20"/>
        </w:rPr>
        <w:t xml:space="preserve">Onyenwe, I., Nwagbo, S., Mbeledogu, N., Onyedinma, E.: The impact of </w:t>
      </w:r>
      <w:r>
        <w:rPr>
          <w:b w:val="0"/>
          <w:w w:val="85"/>
          <w:sz w:val="20"/>
        </w:rPr>
        <w:t xml:space="preserve">political party/candidate on the election results from a sentiment analysis perspective using# anambradecides2017 tweets. Social Network Analysis </w:t>
      </w:r>
      <w:r>
        <w:rPr>
          <w:b w:val="0"/>
          <w:sz w:val="20"/>
        </w:rPr>
        <w:t>and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Mining</w:t>
      </w:r>
      <w:r>
        <w:rPr>
          <w:b w:val="0"/>
          <w:spacing w:val="-16"/>
          <w:sz w:val="20"/>
        </w:rPr>
        <w:t xml:space="preserve"> </w:t>
      </w:r>
      <w:r>
        <w:rPr>
          <w:rFonts w:ascii="Georgia" w:hAnsi="Georgia"/>
          <w:b/>
          <w:sz w:val="20"/>
        </w:rPr>
        <w:t>10</w:t>
      </w:r>
      <w:r>
        <w:rPr>
          <w:b w:val="0"/>
          <w:sz w:val="20"/>
        </w:rPr>
        <w:t>(1),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1–17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(2020)</w:t>
      </w:r>
    </w:p>
    <w:p w14:paraId="4333A961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6" w:hanging="410"/>
        <w:jc w:val="both"/>
        <w:rPr>
          <w:b w:val="0"/>
          <w:sz w:val="20"/>
        </w:rPr>
      </w:pPr>
      <w:bookmarkStart w:id="86" w:name="_bookmark61"/>
      <w:bookmarkEnd w:id="86"/>
      <w:r>
        <w:rPr>
          <w:b w:val="0"/>
          <w:spacing w:val="-2"/>
          <w:w w:val="90"/>
          <w:sz w:val="20"/>
        </w:rPr>
        <w:t xml:space="preserve">Yaqub, U., Chun, S.A., Atluri, V., Vaidya, J.: Sentiment based analysis of </w:t>
      </w:r>
      <w:r>
        <w:rPr>
          <w:b w:val="0"/>
          <w:w w:val="85"/>
          <w:sz w:val="20"/>
        </w:rPr>
        <w:t xml:space="preserve">tweets during the US presidential elections. In: Proceedings of the Annual </w:t>
      </w:r>
      <w:r>
        <w:rPr>
          <w:b w:val="0"/>
          <w:w w:val="90"/>
          <w:sz w:val="20"/>
        </w:rPr>
        <w:t>International Conference on Digital Government Research (2017)</w:t>
      </w:r>
    </w:p>
    <w:p w14:paraId="3196D1BC">
      <w:pPr>
        <w:spacing w:after="0" w:line="244" w:lineRule="auto"/>
        <w:jc w:val="both"/>
        <w:rPr>
          <w:sz w:val="20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0E91C09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116" w:after="0" w:line="244" w:lineRule="auto"/>
        <w:ind w:left="530" w:right="1017" w:hanging="410"/>
        <w:jc w:val="both"/>
        <w:rPr>
          <w:b w:val="0"/>
          <w:sz w:val="20"/>
        </w:rPr>
      </w:pPr>
      <w:bookmarkStart w:id="87" w:name="_bookmark62"/>
      <w:bookmarkEnd w:id="87"/>
      <w:r>
        <w:rPr>
          <w:b w:val="0"/>
          <w:spacing w:val="-4"/>
          <w:sz w:val="20"/>
        </w:rPr>
        <w:t>Kraaijeveld,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O.,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De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Smedt,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J.: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predictive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power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public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 xml:space="preserve">Twitter </w:t>
      </w:r>
      <w:r>
        <w:rPr>
          <w:b w:val="0"/>
          <w:w w:val="90"/>
          <w:sz w:val="20"/>
        </w:rPr>
        <w:t>sentiment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forecasting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cryptocurrency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prices.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Journal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International Financial Markets, Institutions and Money </w:t>
      </w:r>
      <w:r>
        <w:rPr>
          <w:rFonts w:ascii="Georgia"/>
          <w:b/>
          <w:w w:val="90"/>
          <w:sz w:val="20"/>
        </w:rPr>
        <w:t>65</w:t>
      </w:r>
      <w:r>
        <w:rPr>
          <w:b w:val="0"/>
          <w:w w:val="90"/>
          <w:sz w:val="20"/>
        </w:rPr>
        <w:t>, 101188 (2020)</w:t>
      </w:r>
    </w:p>
    <w:p w14:paraId="08734BC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88" w:name="_bookmark63"/>
      <w:bookmarkEnd w:id="88"/>
      <w:r>
        <w:rPr>
          <w:b w:val="0"/>
          <w:w w:val="95"/>
          <w:sz w:val="20"/>
        </w:rPr>
        <w:t>Qi, F., Yang, C., Liu, Z.,</w:t>
      </w:r>
      <w:r>
        <w:rPr>
          <w:b w:val="0"/>
          <w:sz w:val="20"/>
        </w:rPr>
        <w:t xml:space="preserve"> </w:t>
      </w:r>
      <w:r>
        <w:rPr>
          <w:b w:val="0"/>
          <w:w w:val="95"/>
          <w:sz w:val="20"/>
        </w:rPr>
        <w:t>Dong, Q., Sun, M., Dong, Z.:</w:t>
      </w:r>
      <w:r>
        <w:rPr>
          <w:b w:val="0"/>
          <w:sz w:val="20"/>
        </w:rPr>
        <w:t xml:space="preserve"> </w:t>
      </w:r>
      <w:r>
        <w:rPr>
          <w:b w:val="0"/>
          <w:w w:val="95"/>
          <w:sz w:val="20"/>
        </w:rPr>
        <w:t>Open-</w:t>
      </w:r>
      <w:r>
        <w:rPr>
          <w:b w:val="0"/>
          <w:spacing w:val="80"/>
          <w:sz w:val="20"/>
        </w:rPr>
        <w:t xml:space="preserve"> </w:t>
      </w:r>
      <w:r>
        <w:rPr>
          <w:b w:val="0"/>
          <w:w w:val="90"/>
          <w:sz w:val="20"/>
        </w:rPr>
        <w:t xml:space="preserve">hownet: An open sememe-based lexical knowledge base. arXiv preprint </w:t>
      </w:r>
      <w:r>
        <w:rPr>
          <w:b w:val="0"/>
          <w:w w:val="95"/>
          <w:sz w:val="20"/>
        </w:rPr>
        <w:t>arXiv:1901.09957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(2019)</w:t>
      </w:r>
    </w:p>
    <w:p w14:paraId="32262BF6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89" w:name="_bookmark64"/>
      <w:bookmarkEnd w:id="89"/>
      <w:r>
        <w:rPr>
          <w:b w:val="0"/>
          <w:sz w:val="20"/>
        </w:rPr>
        <w:t>Zhang,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S.,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Wei,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Z.,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Wang,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Y.,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Liao,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T.: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Sentiment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analysis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 xml:space="preserve">Chi- </w:t>
      </w:r>
      <w:r>
        <w:rPr>
          <w:b w:val="0"/>
          <w:spacing w:val="-6"/>
          <w:sz w:val="20"/>
        </w:rPr>
        <w:t>nese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micro-blog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text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based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extended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sentiment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dictionary.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 xml:space="preserve">Future </w:t>
      </w:r>
      <w:r>
        <w:rPr>
          <w:b w:val="0"/>
          <w:w w:val="90"/>
          <w:sz w:val="20"/>
        </w:rPr>
        <w:t xml:space="preserve">Generation Computer Systems </w:t>
      </w:r>
      <w:r>
        <w:rPr>
          <w:rFonts w:ascii="Georgia" w:hAnsi="Georgia"/>
          <w:b/>
          <w:w w:val="90"/>
          <w:sz w:val="20"/>
        </w:rPr>
        <w:t>81</w:t>
      </w:r>
      <w:r>
        <w:rPr>
          <w:b w:val="0"/>
          <w:w w:val="90"/>
          <w:sz w:val="20"/>
        </w:rPr>
        <w:t>, 395–403 (2018)</w:t>
      </w:r>
    </w:p>
    <w:p w14:paraId="0815AB6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90" w:name="_bookmark65"/>
      <w:bookmarkEnd w:id="90"/>
      <w:r>
        <w:rPr>
          <w:b w:val="0"/>
          <w:w w:val="90"/>
          <w:sz w:val="20"/>
        </w:rPr>
        <w:t xml:space="preserve">Thelwall, M., Buckley, K., Paltoglou, G., Cai, D., Kappas, A.: Sentiment </w:t>
      </w:r>
      <w:r>
        <w:rPr>
          <w:b w:val="0"/>
          <w:spacing w:val="-2"/>
          <w:w w:val="90"/>
          <w:sz w:val="20"/>
        </w:rPr>
        <w:t xml:space="preserve">strength detection in short informal text. Journal of the American society </w:t>
      </w:r>
      <w:r>
        <w:rPr>
          <w:b w:val="0"/>
          <w:w w:val="90"/>
          <w:sz w:val="20"/>
        </w:rPr>
        <w:t xml:space="preserve">for information science and technology </w:t>
      </w:r>
      <w:r>
        <w:rPr>
          <w:rFonts w:ascii="Georgia" w:hAnsi="Georgia"/>
          <w:b/>
          <w:w w:val="90"/>
          <w:sz w:val="20"/>
        </w:rPr>
        <w:t>61</w:t>
      </w:r>
      <w:r>
        <w:rPr>
          <w:b w:val="0"/>
          <w:w w:val="90"/>
          <w:sz w:val="20"/>
        </w:rPr>
        <w:t>(12), 2544–2558 (2010)</w:t>
      </w:r>
    </w:p>
    <w:p w14:paraId="6AE1E8C1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91" w:name="_bookmark66"/>
      <w:bookmarkEnd w:id="91"/>
      <w:r>
        <w:rPr>
          <w:b w:val="0"/>
          <w:w w:val="90"/>
          <w:sz w:val="20"/>
        </w:rPr>
        <w:t>Mikolov,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T.,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Sutskever,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I.,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Chen,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K.,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Corrado,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G.S.,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Dean,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J.: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Distributed </w:t>
      </w:r>
      <w:r>
        <w:rPr>
          <w:b w:val="0"/>
          <w:spacing w:val="-6"/>
          <w:sz w:val="20"/>
        </w:rPr>
        <w:t xml:space="preserve">representations of words and phrases and their compositionality. In: </w:t>
      </w:r>
      <w:r>
        <w:rPr>
          <w:b w:val="0"/>
          <w:w w:val="90"/>
          <w:sz w:val="20"/>
        </w:rPr>
        <w:t xml:space="preserve">Proceedings of the Advances in Neural Information Processing Systems </w:t>
      </w:r>
      <w:r>
        <w:rPr>
          <w:b w:val="0"/>
          <w:sz w:val="20"/>
        </w:rPr>
        <w:t>(NIPS) (2013)</w:t>
      </w:r>
    </w:p>
    <w:p w14:paraId="5CC87336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92" w:name="_bookmark67"/>
      <w:bookmarkEnd w:id="92"/>
      <w:r>
        <w:rPr>
          <w:b w:val="0"/>
          <w:w w:val="90"/>
          <w:sz w:val="20"/>
        </w:rPr>
        <w:t>Hutto, C., Gilbert, E.: Vader: A parsimonious rule-based model for sen- timent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analysis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social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media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text.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In: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Proceedings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International </w:t>
      </w:r>
      <w:r>
        <w:rPr>
          <w:b w:val="0"/>
          <w:spacing w:val="-4"/>
          <w:sz w:val="20"/>
        </w:rPr>
        <w:t>AAAI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Conference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on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Web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and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Social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Media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4"/>
          <w:sz w:val="20"/>
        </w:rPr>
        <w:t>(2014)</w:t>
      </w:r>
    </w:p>
    <w:p w14:paraId="34D65AF2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93" w:name="_bookmark68"/>
      <w:bookmarkEnd w:id="93"/>
      <w:r>
        <w:rPr>
          <w:b w:val="0"/>
          <w:w w:val="90"/>
          <w:sz w:val="20"/>
        </w:rPr>
        <w:t xml:space="preserve">Maqsood, H., Mehmood, I., Maqsood, M., Yasir, M., Afzal, S., Aadil, F., Selim, M.M., Muhammad, K.: A local and global event sentiment based efficient stock exchange forecasting using deep learning. International Journal of Information Management </w:t>
      </w:r>
      <w:r>
        <w:rPr>
          <w:rFonts w:ascii="Georgia" w:hAnsi="Georgia"/>
          <w:b/>
          <w:w w:val="90"/>
          <w:sz w:val="20"/>
        </w:rPr>
        <w:t>50</w:t>
      </w:r>
      <w:r>
        <w:rPr>
          <w:b w:val="0"/>
          <w:w w:val="90"/>
          <w:sz w:val="20"/>
        </w:rPr>
        <w:t>, 432–451 (2020)</w:t>
      </w:r>
    </w:p>
    <w:p w14:paraId="6EBAEFA0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94" w:name="_bookmark69"/>
      <w:bookmarkEnd w:id="94"/>
      <w:r>
        <w:rPr>
          <w:b w:val="0"/>
          <w:spacing w:val="-6"/>
          <w:sz w:val="20"/>
        </w:rPr>
        <w:t>Kordonis, J., Symeonidis, S., Arampatzis, A.: Stock price forecasting via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sentiment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analysis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Twitter.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In: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Proceedings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the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Pan-Hellenic Conference on Informatics (2016)</w:t>
      </w:r>
    </w:p>
    <w:p w14:paraId="750A7E6A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95" w:name="_bookmark70"/>
      <w:bookmarkEnd w:id="95"/>
      <w:r>
        <w:rPr>
          <w:b w:val="0"/>
          <w:w w:val="90"/>
          <w:sz w:val="20"/>
        </w:rPr>
        <w:t xml:space="preserve">Oussalah, M., Zaidi, A.: Forecasting weekly crude oil using Twitter sen- </w:t>
      </w:r>
      <w:r>
        <w:rPr>
          <w:b w:val="0"/>
          <w:spacing w:val="-6"/>
          <w:sz w:val="20"/>
        </w:rPr>
        <w:t>timent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US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foreign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policy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and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oil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companies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data.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In: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Proceedings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 xml:space="preserve">of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IEEE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International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Conference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Information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Reuse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Integration </w:t>
      </w:r>
      <w:r>
        <w:rPr>
          <w:b w:val="0"/>
          <w:sz w:val="20"/>
        </w:rPr>
        <w:t>(IRI) (2018)</w:t>
      </w:r>
    </w:p>
    <w:p w14:paraId="3874E1CE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2" w:after="0" w:line="244" w:lineRule="auto"/>
        <w:ind w:left="530" w:right="1016" w:hanging="410"/>
        <w:jc w:val="both"/>
        <w:rPr>
          <w:b w:val="0"/>
          <w:sz w:val="20"/>
        </w:rPr>
      </w:pPr>
      <w:bookmarkStart w:id="96" w:name="_bookmark71"/>
      <w:bookmarkEnd w:id="96"/>
      <w:r>
        <w:rPr>
          <w:b w:val="0"/>
          <w:spacing w:val="-2"/>
          <w:sz w:val="20"/>
        </w:rPr>
        <w:t>Arias,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M.,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Arratia,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A.,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2"/>
          <w:sz w:val="20"/>
        </w:rPr>
        <w:t>Xuriguera,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R.: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>Forecasting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2"/>
          <w:sz w:val="20"/>
        </w:rPr>
        <w:t>with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pacing w:val="-2"/>
          <w:sz w:val="20"/>
        </w:rPr>
        <w:t>Twitter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2"/>
          <w:sz w:val="20"/>
        </w:rPr>
        <w:t xml:space="preserve">data. </w:t>
      </w:r>
      <w:r>
        <w:rPr>
          <w:b w:val="0"/>
          <w:spacing w:val="-6"/>
          <w:sz w:val="20"/>
        </w:rPr>
        <w:t>ACM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Transactions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Intelligent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Systems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and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Technology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(TIST)</w:t>
      </w:r>
      <w:r>
        <w:rPr>
          <w:b w:val="0"/>
          <w:spacing w:val="-10"/>
          <w:sz w:val="20"/>
        </w:rPr>
        <w:t xml:space="preserve"> </w:t>
      </w:r>
      <w:r>
        <w:rPr>
          <w:rFonts w:ascii="Georgia" w:hAnsi="Georgia"/>
          <w:b/>
          <w:spacing w:val="-6"/>
          <w:sz w:val="20"/>
        </w:rPr>
        <w:t>5</w:t>
      </w:r>
      <w:r>
        <w:rPr>
          <w:b w:val="0"/>
          <w:spacing w:val="-6"/>
          <w:sz w:val="20"/>
        </w:rPr>
        <w:t xml:space="preserve">(1), </w:t>
      </w:r>
      <w:r>
        <w:rPr>
          <w:b w:val="0"/>
          <w:sz w:val="20"/>
        </w:rPr>
        <w:t>1–24 (2014)</w:t>
      </w:r>
    </w:p>
    <w:p w14:paraId="1A6A00B4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97" w:name="_bookmark72"/>
      <w:bookmarkEnd w:id="97"/>
      <w:r>
        <w:rPr>
          <w:b w:val="0"/>
          <w:w w:val="90"/>
          <w:sz w:val="20"/>
        </w:rPr>
        <w:t>Kiran,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R.,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Kumar,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P.,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Bhasker,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B.: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OSLCFit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(organic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simultaneous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LSTM and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CNN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Fit):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novel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deep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learning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based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solution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sentiment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polarity classification of reviews. Expert Systems with Applications </w:t>
      </w:r>
      <w:r>
        <w:rPr>
          <w:rFonts w:ascii="Georgia"/>
          <w:b/>
          <w:w w:val="90"/>
          <w:sz w:val="20"/>
        </w:rPr>
        <w:t>157</w:t>
      </w:r>
      <w:r>
        <w:rPr>
          <w:b w:val="0"/>
          <w:w w:val="90"/>
          <w:sz w:val="20"/>
        </w:rPr>
        <w:t xml:space="preserve">, 113488 </w:t>
      </w:r>
      <w:r>
        <w:rPr>
          <w:b w:val="0"/>
          <w:spacing w:val="-2"/>
          <w:sz w:val="20"/>
        </w:rPr>
        <w:t>(2020)</w:t>
      </w:r>
    </w:p>
    <w:p w14:paraId="788863AF">
      <w:pPr>
        <w:spacing w:after="0" w:line="244" w:lineRule="auto"/>
        <w:jc w:val="both"/>
        <w:rPr>
          <w:sz w:val="20"/>
        </w:rPr>
        <w:sectPr>
          <w:pgSz w:w="8790" w:h="13330"/>
          <w:pgMar w:top="980" w:right="0" w:bottom="280" w:left="900" w:header="29" w:footer="0" w:gutter="0"/>
          <w:cols w:space="720" w:num="1"/>
        </w:sectPr>
      </w:pPr>
    </w:p>
    <w:p w14:paraId="660ED39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116" w:after="0" w:line="244" w:lineRule="auto"/>
        <w:ind w:left="530" w:right="1015" w:hanging="410"/>
        <w:jc w:val="both"/>
        <w:rPr>
          <w:b w:val="0"/>
          <w:sz w:val="20"/>
        </w:rPr>
      </w:pPr>
      <w:bookmarkStart w:id="98" w:name="_bookmark73"/>
      <w:bookmarkEnd w:id="98"/>
      <w:r>
        <w:rPr>
          <w:b w:val="0"/>
          <w:w w:val="90"/>
          <w:sz w:val="20"/>
        </w:rPr>
        <w:t>Zampieri, M., Malmasi, S., Nakov, P., Rosenthal, S., Farra, N., Kumar, R.: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Semeval-2019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task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6: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Identifying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categorizing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offensive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language in social media (offenseval). arXiv preprint arXiv:1903.08983 (2019)</w:t>
      </w:r>
    </w:p>
    <w:p w14:paraId="3EE66C92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99" w:name="_bookmark74"/>
      <w:bookmarkEnd w:id="99"/>
      <w:r>
        <w:rPr>
          <w:b w:val="0"/>
          <w:spacing w:val="-4"/>
          <w:sz w:val="20"/>
        </w:rPr>
        <w:t>Ling,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J.,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Klinger,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R.: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An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empirical,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quantitative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analysis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differ- </w:t>
      </w:r>
      <w:r>
        <w:rPr>
          <w:b w:val="0"/>
          <w:w w:val="85"/>
          <w:sz w:val="20"/>
        </w:rPr>
        <w:t xml:space="preserve">ences between sarcasm and irony. In: European Semantic Web Conference </w:t>
      </w:r>
      <w:r>
        <w:rPr>
          <w:b w:val="0"/>
          <w:sz w:val="20"/>
        </w:rPr>
        <w:t>(2016).</w:t>
      </w:r>
      <w:r>
        <w:rPr>
          <w:b w:val="0"/>
          <w:spacing w:val="-16"/>
          <w:sz w:val="20"/>
        </w:rPr>
        <w:t xml:space="preserve"> </w:t>
      </w:r>
      <w:r>
        <w:rPr>
          <w:b w:val="0"/>
          <w:sz w:val="20"/>
        </w:rPr>
        <w:t>Springer</w:t>
      </w:r>
    </w:p>
    <w:p w14:paraId="2062C0C3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6" w:hanging="410"/>
        <w:jc w:val="both"/>
        <w:rPr>
          <w:b w:val="0"/>
          <w:sz w:val="20"/>
        </w:rPr>
      </w:pPr>
      <w:bookmarkStart w:id="100" w:name="_bookmark75"/>
      <w:bookmarkEnd w:id="100"/>
      <w:r>
        <w:rPr>
          <w:b w:val="0"/>
          <w:spacing w:val="-2"/>
          <w:w w:val="90"/>
          <w:sz w:val="20"/>
        </w:rPr>
        <w:t>Pennington,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J., Socher,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R., Manning,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C.D.: Glove: Global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vectors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for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 xml:space="preserve">word </w:t>
      </w:r>
      <w:r>
        <w:rPr>
          <w:b w:val="0"/>
          <w:w w:val="90"/>
          <w:sz w:val="20"/>
        </w:rPr>
        <w:t>representation.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In: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Proceedings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Conference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Empirical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Methods </w:t>
      </w:r>
      <w:r>
        <w:rPr>
          <w:b w:val="0"/>
          <w:spacing w:val="-2"/>
          <w:sz w:val="20"/>
        </w:rPr>
        <w:t>in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Natural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Language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Processing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(EMNLP)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(2014)</w:t>
      </w:r>
    </w:p>
    <w:p w14:paraId="034D7AF2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410"/>
        <w:jc w:val="both"/>
        <w:rPr>
          <w:b w:val="0"/>
          <w:sz w:val="20"/>
        </w:rPr>
      </w:pPr>
      <w:bookmarkStart w:id="101" w:name="_bookmark76"/>
      <w:bookmarkEnd w:id="101"/>
      <w:r>
        <w:rPr>
          <w:b w:val="0"/>
          <w:spacing w:val="-2"/>
          <w:sz w:val="20"/>
        </w:rPr>
        <w:t>Hewamalage,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H.,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Bergmeir,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C.,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Bandara,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K.: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Recurrent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Neural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 xml:space="preserve">Net- </w:t>
      </w:r>
      <w:r>
        <w:rPr>
          <w:b w:val="0"/>
          <w:w w:val="90"/>
          <w:sz w:val="20"/>
        </w:rPr>
        <w:t xml:space="preserve">works for time series forecasting: Current status and future directions. International Journal of Forecasting </w:t>
      </w:r>
      <w:r>
        <w:rPr>
          <w:rFonts w:ascii="Georgia" w:hAnsi="Georgia"/>
          <w:b/>
          <w:w w:val="90"/>
          <w:sz w:val="20"/>
        </w:rPr>
        <w:t>37</w:t>
      </w:r>
      <w:r>
        <w:rPr>
          <w:b w:val="0"/>
          <w:w w:val="90"/>
          <w:sz w:val="20"/>
        </w:rPr>
        <w:t>(1), 388–427 (2021)</w:t>
      </w:r>
    </w:p>
    <w:p w14:paraId="59632FE4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102" w:name="_bookmark77"/>
      <w:bookmarkEnd w:id="102"/>
      <w:r>
        <w:rPr>
          <w:b w:val="0"/>
          <w:spacing w:val="-2"/>
          <w:w w:val="90"/>
          <w:sz w:val="20"/>
        </w:rPr>
        <w:t xml:space="preserve">Orabona, F., Tommasi, T.: Training deep networks without learning rates </w:t>
      </w:r>
      <w:r>
        <w:rPr>
          <w:b w:val="0"/>
          <w:w w:val="90"/>
          <w:sz w:val="20"/>
        </w:rPr>
        <w:t>through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coin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betting.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Proceedings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Advances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Neural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Information </w:t>
      </w:r>
      <w:r>
        <w:rPr>
          <w:b w:val="0"/>
          <w:spacing w:val="-8"/>
          <w:sz w:val="20"/>
        </w:rPr>
        <w:t>Processing</w:t>
      </w:r>
      <w:r>
        <w:rPr>
          <w:b w:val="0"/>
          <w:spacing w:val="-2"/>
          <w:sz w:val="20"/>
        </w:rPr>
        <w:t xml:space="preserve"> </w:t>
      </w:r>
      <w:r>
        <w:rPr>
          <w:b w:val="0"/>
          <w:spacing w:val="-8"/>
          <w:sz w:val="20"/>
        </w:rPr>
        <w:t>Systems</w:t>
      </w:r>
      <w:r>
        <w:rPr>
          <w:b w:val="0"/>
          <w:spacing w:val="-2"/>
          <w:sz w:val="20"/>
        </w:rPr>
        <w:t xml:space="preserve"> </w:t>
      </w:r>
      <w:r>
        <w:rPr>
          <w:b w:val="0"/>
          <w:spacing w:val="-8"/>
          <w:sz w:val="20"/>
        </w:rPr>
        <w:t>(NIPS)</w:t>
      </w:r>
      <w:r>
        <w:rPr>
          <w:b w:val="0"/>
          <w:spacing w:val="-1"/>
          <w:sz w:val="20"/>
        </w:rPr>
        <w:t xml:space="preserve"> </w:t>
      </w:r>
      <w:r>
        <w:rPr>
          <w:rFonts w:ascii="Georgia" w:hAnsi="Georgia"/>
          <w:b/>
          <w:spacing w:val="-8"/>
          <w:sz w:val="20"/>
        </w:rPr>
        <w:t>30</w:t>
      </w:r>
      <w:r>
        <w:rPr>
          <w:b w:val="0"/>
          <w:spacing w:val="-8"/>
          <w:sz w:val="20"/>
        </w:rPr>
        <w:t>,</w:t>
      </w:r>
      <w:r>
        <w:rPr>
          <w:b w:val="0"/>
          <w:spacing w:val="-2"/>
          <w:sz w:val="20"/>
        </w:rPr>
        <w:t xml:space="preserve"> </w:t>
      </w:r>
      <w:r>
        <w:rPr>
          <w:b w:val="0"/>
          <w:spacing w:val="-8"/>
          <w:sz w:val="20"/>
        </w:rPr>
        <w:t>2160–2170</w:t>
      </w:r>
      <w:r>
        <w:rPr>
          <w:b w:val="0"/>
          <w:spacing w:val="-2"/>
          <w:sz w:val="20"/>
        </w:rPr>
        <w:t xml:space="preserve"> </w:t>
      </w:r>
      <w:r>
        <w:rPr>
          <w:b w:val="0"/>
          <w:spacing w:val="-8"/>
          <w:sz w:val="20"/>
        </w:rPr>
        <w:t>(2017)</w:t>
      </w:r>
    </w:p>
    <w:p w14:paraId="55530257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7" w:hanging="410"/>
        <w:jc w:val="both"/>
        <w:rPr>
          <w:b w:val="0"/>
          <w:sz w:val="20"/>
        </w:rPr>
      </w:pPr>
      <w:bookmarkStart w:id="103" w:name="_bookmark78"/>
      <w:bookmarkEnd w:id="103"/>
      <w:r>
        <w:rPr>
          <w:b w:val="0"/>
          <w:w w:val="90"/>
          <w:sz w:val="20"/>
        </w:rPr>
        <w:t xml:space="preserve">Hutter, F., Hoos, H.H., Leyton-Brown, K.: Sequential model-based opti- </w:t>
      </w:r>
      <w:r>
        <w:rPr>
          <w:b w:val="0"/>
          <w:spacing w:val="-2"/>
          <w:sz w:val="20"/>
        </w:rPr>
        <w:t>mization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for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general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algorithm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configuration.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In: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Proceedings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>of</w:t>
      </w:r>
      <w:r>
        <w:rPr>
          <w:b w:val="0"/>
          <w:spacing w:val="-14"/>
          <w:sz w:val="20"/>
        </w:rPr>
        <w:t xml:space="preserve"> </w:t>
      </w:r>
      <w:r>
        <w:rPr>
          <w:b w:val="0"/>
          <w:spacing w:val="-2"/>
          <w:sz w:val="20"/>
        </w:rPr>
        <w:t xml:space="preserve">the </w:t>
      </w:r>
      <w:r>
        <w:rPr>
          <w:b w:val="0"/>
          <w:w w:val="85"/>
          <w:sz w:val="20"/>
        </w:rPr>
        <w:t>International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Conference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on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Learning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and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Intelligent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Optimization</w:t>
      </w:r>
      <w:r>
        <w:rPr>
          <w:b w:val="0"/>
          <w:sz w:val="20"/>
        </w:rPr>
        <w:t xml:space="preserve"> </w:t>
      </w:r>
      <w:r>
        <w:rPr>
          <w:b w:val="0"/>
          <w:w w:val="85"/>
          <w:sz w:val="20"/>
        </w:rPr>
        <w:t>(2011).</w:t>
      </w:r>
    </w:p>
    <w:p w14:paraId="309E0686">
      <w:pPr>
        <w:pStyle w:val="5"/>
        <w:spacing w:before="1"/>
        <w:ind w:left="530"/>
        <w:rPr>
          <w:b w:val="0"/>
        </w:rPr>
      </w:pPr>
      <w:r>
        <w:rPr>
          <w:b w:val="0"/>
          <w:spacing w:val="-2"/>
          <w:w w:val="95"/>
        </w:rPr>
        <w:t>Springer</w:t>
      </w:r>
    </w:p>
    <w:p w14:paraId="30E8CC8E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5" w:after="0" w:line="244" w:lineRule="auto"/>
        <w:ind w:left="530" w:right="1016" w:hanging="410"/>
        <w:jc w:val="both"/>
        <w:rPr>
          <w:b w:val="0"/>
          <w:sz w:val="20"/>
        </w:rPr>
      </w:pPr>
      <w:bookmarkStart w:id="104" w:name="_bookmark79"/>
      <w:bookmarkEnd w:id="104"/>
      <w:r>
        <w:rPr>
          <w:b w:val="0"/>
          <w:spacing w:val="-2"/>
          <w:w w:val="90"/>
          <w:sz w:val="20"/>
        </w:rPr>
        <w:t>Claveria,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O.,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Monte,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E.,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Torra,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S.: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Data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preprocessing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for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>neural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spacing w:val="-2"/>
          <w:w w:val="90"/>
          <w:sz w:val="20"/>
        </w:rPr>
        <w:t xml:space="preserve">network- </w:t>
      </w:r>
      <w:r>
        <w:rPr>
          <w:b w:val="0"/>
          <w:spacing w:val="-6"/>
          <w:sz w:val="20"/>
        </w:rPr>
        <w:t>based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forecasting: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does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it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really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matter?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Technological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and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Economic Development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Economy</w:t>
      </w:r>
      <w:r>
        <w:rPr>
          <w:b w:val="0"/>
          <w:spacing w:val="-10"/>
          <w:sz w:val="20"/>
        </w:rPr>
        <w:t xml:space="preserve"> </w:t>
      </w:r>
      <w:r>
        <w:rPr>
          <w:rFonts w:ascii="Georgia" w:hAnsi="Georgia"/>
          <w:b/>
          <w:spacing w:val="-6"/>
          <w:sz w:val="20"/>
        </w:rPr>
        <w:t>23</w:t>
      </w:r>
      <w:r>
        <w:rPr>
          <w:b w:val="0"/>
          <w:spacing w:val="-6"/>
          <w:sz w:val="20"/>
        </w:rPr>
        <w:t>(5),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709–725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(2017)</w:t>
      </w:r>
    </w:p>
    <w:p w14:paraId="39A44BC0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1" w:after="0" w:line="244" w:lineRule="auto"/>
        <w:ind w:left="530" w:right="1015" w:hanging="410"/>
        <w:jc w:val="both"/>
        <w:rPr>
          <w:b w:val="0"/>
          <w:sz w:val="20"/>
        </w:rPr>
      </w:pPr>
      <w:bookmarkStart w:id="105" w:name="_bookmark80"/>
      <w:bookmarkEnd w:id="105"/>
      <w:r>
        <w:rPr>
          <w:b w:val="0"/>
          <w:spacing w:val="-4"/>
          <w:sz w:val="20"/>
        </w:rPr>
        <w:t>Hyndman,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R.J.,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Koehler,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A.B.: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Another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look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4"/>
          <w:sz w:val="20"/>
        </w:rPr>
        <w:t>at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>measures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8"/>
          <w:sz w:val="20"/>
        </w:rPr>
        <w:t xml:space="preserve"> </w:t>
      </w:r>
      <w:r>
        <w:rPr>
          <w:b w:val="0"/>
          <w:spacing w:val="-4"/>
          <w:sz w:val="20"/>
        </w:rPr>
        <w:t xml:space="preserve">forecast </w:t>
      </w:r>
      <w:r>
        <w:rPr>
          <w:b w:val="0"/>
          <w:w w:val="90"/>
          <w:sz w:val="20"/>
        </w:rPr>
        <w:t xml:space="preserve">accuracy. International Journal of Forecasting </w:t>
      </w:r>
      <w:r>
        <w:rPr>
          <w:rFonts w:ascii="Georgia" w:hAnsi="Georgia"/>
          <w:b/>
          <w:w w:val="90"/>
          <w:sz w:val="20"/>
        </w:rPr>
        <w:t>22</w:t>
      </w:r>
      <w:r>
        <w:rPr>
          <w:b w:val="0"/>
          <w:w w:val="90"/>
          <w:sz w:val="20"/>
        </w:rPr>
        <w:t>(4), 679–688 (2006)</w:t>
      </w:r>
    </w:p>
    <w:p w14:paraId="3A7338AB">
      <w:pPr>
        <w:pStyle w:val="10"/>
        <w:numPr>
          <w:ilvl w:val="0"/>
          <w:numId w:val="5"/>
        </w:numPr>
        <w:tabs>
          <w:tab w:val="left" w:pos="528"/>
          <w:tab w:val="left" w:pos="530"/>
        </w:tabs>
        <w:spacing w:before="200" w:after="0" w:line="244" w:lineRule="auto"/>
        <w:ind w:left="530" w:right="1017" w:hanging="410"/>
        <w:jc w:val="both"/>
        <w:rPr>
          <w:b w:val="0"/>
          <w:sz w:val="20"/>
        </w:rPr>
      </w:pPr>
      <w:bookmarkStart w:id="106" w:name="_bookmark81"/>
      <w:bookmarkEnd w:id="106"/>
      <w:r>
        <w:rPr>
          <w:b w:val="0"/>
          <w:sz w:val="20"/>
        </w:rPr>
        <w:t>Tayal,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D.K.,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Yadav,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S.,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Gupta,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K.,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Rajput,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B.,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Kumari,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K.: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 xml:space="preserve">Polarity </w:t>
      </w:r>
      <w:r>
        <w:rPr>
          <w:b w:val="0"/>
          <w:spacing w:val="-4"/>
          <w:sz w:val="20"/>
        </w:rPr>
        <w:t>detection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sarcastic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political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tweets.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In: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Proceedings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of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>the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pacing w:val="-4"/>
          <w:sz w:val="20"/>
        </w:rPr>
        <w:t xml:space="preserve">Interna- </w:t>
      </w:r>
      <w:r>
        <w:rPr>
          <w:b w:val="0"/>
          <w:spacing w:val="-6"/>
          <w:sz w:val="20"/>
        </w:rPr>
        <w:t>tional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Conference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on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Computing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for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Sustainable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>Global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pacing w:val="-6"/>
          <w:sz w:val="20"/>
        </w:rPr>
        <w:t xml:space="preserve">Development </w:t>
      </w:r>
      <w:r>
        <w:rPr>
          <w:b w:val="0"/>
          <w:sz w:val="20"/>
        </w:rPr>
        <w:t>(INDIACom) (2014). IEEE</w:t>
      </w:r>
    </w:p>
    <w:p w14:paraId="6D6D8047">
      <w:pPr>
        <w:pStyle w:val="5"/>
        <w:rPr>
          <w:b w:val="0"/>
        </w:rPr>
      </w:pPr>
    </w:p>
    <w:p w14:paraId="263FCC44">
      <w:pPr>
        <w:pStyle w:val="5"/>
        <w:rPr>
          <w:b w:val="0"/>
        </w:rPr>
      </w:pPr>
    </w:p>
    <w:p w14:paraId="2CEB6618">
      <w:pPr>
        <w:pStyle w:val="5"/>
        <w:rPr>
          <w:b w:val="0"/>
        </w:rPr>
      </w:pPr>
    </w:p>
    <w:p w14:paraId="7FBAA729">
      <w:pPr>
        <w:pStyle w:val="5"/>
        <w:rPr>
          <w:b w:val="0"/>
        </w:rPr>
      </w:pPr>
    </w:p>
    <w:p w14:paraId="5CCE54DA">
      <w:pPr>
        <w:pStyle w:val="5"/>
        <w:rPr>
          <w:b w:val="0"/>
        </w:rPr>
      </w:pPr>
    </w:p>
    <w:p w14:paraId="565BD9E9">
      <w:pPr>
        <w:pStyle w:val="5"/>
        <w:rPr>
          <w:b w:val="0"/>
        </w:rPr>
      </w:pPr>
    </w:p>
    <w:p w14:paraId="016C7443">
      <w:pPr>
        <w:pStyle w:val="5"/>
        <w:rPr>
          <w:b w:val="0"/>
        </w:rPr>
      </w:pPr>
    </w:p>
    <w:p w14:paraId="42416526">
      <w:pPr>
        <w:pStyle w:val="5"/>
        <w:rPr>
          <w:b w:val="0"/>
        </w:rPr>
      </w:pPr>
    </w:p>
    <w:p w14:paraId="0A49A8BD">
      <w:pPr>
        <w:pStyle w:val="5"/>
        <w:rPr>
          <w:b w:val="0"/>
        </w:rPr>
      </w:pPr>
    </w:p>
    <w:p w14:paraId="7FA24EF0">
      <w:pPr>
        <w:pStyle w:val="5"/>
        <w:rPr>
          <w:b w:val="0"/>
        </w:rPr>
      </w:pPr>
    </w:p>
    <w:p w14:paraId="12B21F5B">
      <w:pPr>
        <w:pStyle w:val="5"/>
        <w:rPr>
          <w:b w:val="0"/>
        </w:rPr>
      </w:pPr>
    </w:p>
    <w:p w14:paraId="3F04A767">
      <w:pPr>
        <w:pStyle w:val="5"/>
        <w:rPr>
          <w:b w:val="0"/>
        </w:rPr>
      </w:pPr>
    </w:p>
    <w:p w14:paraId="6914FC01">
      <w:pPr>
        <w:pStyle w:val="5"/>
        <w:rPr>
          <w:b w:val="0"/>
        </w:rPr>
      </w:pPr>
    </w:p>
    <w:p w14:paraId="195839C3">
      <w:pPr>
        <w:pStyle w:val="5"/>
        <w:rPr>
          <w:b w:val="0"/>
        </w:rPr>
      </w:pPr>
    </w:p>
    <w:p w14:paraId="2C4F8809">
      <w:pPr>
        <w:pStyle w:val="5"/>
        <w:spacing w:before="198"/>
        <w:rPr>
          <w:b w:val="0"/>
        </w:rPr>
      </w:pPr>
    </w:p>
    <w:p w14:paraId="0561F928">
      <w:pPr>
        <w:spacing w:before="0"/>
        <w:ind w:left="100" w:right="0" w:firstLine="0"/>
        <w:jc w:val="left"/>
        <w:rPr>
          <w:rFonts w:ascii="Arial"/>
          <w:sz w:val="8"/>
        </w:rPr>
      </w:pPr>
      <w:r>
        <w:fldChar w:fldCharType="begin"/>
      </w:r>
      <w:r>
        <w:instrText xml:space="preserve"> HYPERLINK "https://www.researchgate.net/publication/362246843" \h </w:instrText>
      </w:r>
      <w:r>
        <w:fldChar w:fldCharType="separate"/>
      </w:r>
      <w:r>
        <w:rPr>
          <w:rFonts w:ascii="Arial"/>
          <w:color w:val="B3B3B3"/>
          <w:sz w:val="8"/>
        </w:rPr>
        <w:t xml:space="preserve">View publication </w:t>
      </w:r>
      <w:r>
        <w:rPr>
          <w:rFonts w:ascii="Arial"/>
          <w:color w:val="B3B3B3"/>
          <w:spacing w:val="-2"/>
          <w:sz w:val="8"/>
        </w:rPr>
        <w:t>stats</w:t>
      </w:r>
      <w:r>
        <w:rPr>
          <w:rFonts w:ascii="Arial"/>
          <w:color w:val="B3B3B3"/>
          <w:spacing w:val="-2"/>
          <w:sz w:val="8"/>
        </w:rPr>
        <w:fldChar w:fldCharType="end"/>
      </w:r>
    </w:p>
    <w:sectPr>
      <w:pgSz w:w="8790" w:h="13330"/>
      <w:pgMar w:top="980" w:right="0" w:bottom="0" w:left="900" w:header="2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Euclid">
    <w:panose1 w:val="02020503060505020303"/>
    <w:charset w:val="00"/>
    <w:family w:val="roman"/>
    <w:pitch w:val="default"/>
    <w:sig w:usb0="8000002F" w:usb1="0000000A" w:usb2="00000000" w:usb3="80000000" w:csb0="0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E33CD8">
    <w:pPr>
      <w:pStyle w:val="5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E79DBF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0</wp:posOffset>
              </wp:positionV>
              <wp:extent cx="2105025" cy="1797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0C1FAA">
                          <w:pPr>
                            <w:pStyle w:val="5"/>
                            <w:spacing w:line="256" w:lineRule="exact"/>
                            <w:ind w:left="2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Springer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Nature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2021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L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4"/>
                              <w:sz w:val="14"/>
                            </w:rPr>
                            <w:t>A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-3"/>
                            </w:rPr>
                            <w:t>E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X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136.8pt;margin-top:0pt;height:14.15pt;width:165.75pt;mso-position-horizontal-relative:page;mso-position-vertical-relative:page;z-index:-251651072;mso-width-relative:page;mso-height-relative:page;" filled="f" stroked="f" coordsize="21600,21600" o:gfxdata="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i55Tz&#10;1gAAAAcBAAAPAAAAAAAAAAEAIAAAACIAAABkcnMvZG93bnJldi54bWxQSwECFAAUAAAACACHTuJA&#10;8+q9Y7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50C1FAA">
                    <w:pPr>
                      <w:pStyle w:val="5"/>
                      <w:spacing w:line="256" w:lineRule="exact"/>
                      <w:ind w:left="20"/>
                      <w:rPr>
                        <w:b w:val="0"/>
                      </w:rPr>
                    </w:pPr>
                    <w:r>
                      <w:rPr>
                        <w:b w:val="0"/>
                        <w:spacing w:val="-4"/>
                        <w:w w:val="90"/>
                      </w:rPr>
                      <w:t>Springer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Nature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2021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L</w:t>
                    </w:r>
                    <w:r>
                      <w:rPr>
                        <w:b w:val="0"/>
                        <w:spacing w:val="-4"/>
                        <w:w w:val="90"/>
                        <w:position w:val="4"/>
                        <w:sz w:val="14"/>
                      </w:rPr>
                      <w:t>A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</w:t>
                    </w:r>
                    <w:r>
                      <w:rPr>
                        <w:b w:val="0"/>
                        <w:spacing w:val="-4"/>
                        <w:w w:val="90"/>
                        <w:position w:val="-3"/>
                      </w:rPr>
                      <w:t>E</w:t>
                    </w:r>
                    <w:r>
                      <w:rPr>
                        <w:b w:val="0"/>
                        <w:spacing w:val="-4"/>
                        <w:w w:val="90"/>
                      </w:rPr>
                      <w:t>X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894532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5080</wp:posOffset>
              </wp:positionV>
              <wp:extent cx="2105025" cy="179705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AFC27">
                          <w:pPr>
                            <w:pStyle w:val="5"/>
                            <w:spacing w:line="256" w:lineRule="exact"/>
                            <w:ind w:left="2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Springer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Nature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2021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L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4"/>
                              <w:sz w:val="14"/>
                            </w:rPr>
                            <w:t>A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-3"/>
                            </w:rPr>
                            <w:t>E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X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136.8pt;margin-top:0.4pt;height:14.15pt;width:165.75pt;mso-position-horizontal-relative:page;mso-position-vertical-relative:page;z-index:-251650048;mso-width-relative:page;mso-height-relative:page;" filled="f" stroked="f" coordsize="21600,21600" o:gfxdata="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2vn&#10;ktYAAAAHAQAADwAAAAAAAAABACAAAAAiAAAAZHJzL2Rvd25yZXYueG1sUEsBAhQAFAAAAAgAh07i&#10;QAmKl7SyAQAAdg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AAFC27">
                    <w:pPr>
                      <w:pStyle w:val="5"/>
                      <w:spacing w:line="256" w:lineRule="exact"/>
                      <w:ind w:left="20"/>
                      <w:rPr>
                        <w:b w:val="0"/>
                      </w:rPr>
                    </w:pPr>
                    <w:r>
                      <w:rPr>
                        <w:b w:val="0"/>
                        <w:spacing w:val="-4"/>
                        <w:w w:val="90"/>
                      </w:rPr>
                      <w:t>Springer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Nature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2021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L</w:t>
                    </w:r>
                    <w:r>
                      <w:rPr>
                        <w:b w:val="0"/>
                        <w:spacing w:val="-4"/>
                        <w:w w:val="90"/>
                        <w:position w:val="4"/>
                        <w:sz w:val="14"/>
                      </w:rPr>
                      <w:t>A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</w:t>
                    </w:r>
                    <w:r>
                      <w:rPr>
                        <w:b w:val="0"/>
                        <w:spacing w:val="-4"/>
                        <w:w w:val="90"/>
                        <w:position w:val="-3"/>
                      </w:rPr>
                      <w:t>E</w:t>
                    </w:r>
                    <w:r>
                      <w:rPr>
                        <w:b w:val="0"/>
                        <w:spacing w:val="-4"/>
                        <w:w w:val="90"/>
                      </w:rPr>
                      <w:t>X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410845</wp:posOffset>
              </wp:positionV>
              <wp:extent cx="215900" cy="1524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DA8BA">
                          <w:pPr>
                            <w:pStyle w:val="5"/>
                            <w:spacing w:line="216" w:lineRule="exact"/>
                            <w:ind w:left="6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t>10</w:t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48pt;margin-top:32.35pt;height:12pt;width:17pt;mso-position-horizontal-relative:page;mso-position-vertical-relative:page;z-index:-251650048;mso-width-relative:page;mso-height-relative:page;" filled="f" stroked="f" coordsize="21600,21600" o:gfxdata="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YJTNE&#10;1wAAAAgBAAAPAAAAAAAAAAEAIAAAACIAAABkcnMvZG93bnJldi54bWxQSwECFAAUAAAACACHTuJA&#10;I8ncXLABAAB1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8DA8BA">
                    <w:pPr>
                      <w:pStyle w:val="5"/>
                      <w:spacing w:line="216" w:lineRule="exact"/>
                      <w:ind w:left="60"/>
                      <w:rPr>
                        <w:b w:val="0"/>
                      </w:rPr>
                    </w:pPr>
                    <w:r>
                      <w:rPr>
                        <w:b w:val="0"/>
                        <w:spacing w:val="-5"/>
                        <w:w w:val="90"/>
                      </w:rPr>
                      <w:fldChar w:fldCharType="begin"/>
                    </w:r>
                    <w:r>
                      <w:rPr>
                        <w:b w:val="0"/>
                        <w:spacing w:val="-5"/>
                        <w:w w:val="90"/>
                      </w:rPr>
                      <w:instrText xml:space="preserve"> PAGE </w:instrText>
                    </w:r>
                    <w:r>
                      <w:rPr>
                        <w:b w:val="0"/>
                        <w:spacing w:val="-5"/>
                        <w:w w:val="90"/>
                      </w:rPr>
                      <w:fldChar w:fldCharType="separate"/>
                    </w:r>
                    <w:r>
                      <w:rPr>
                        <w:b w:val="0"/>
                        <w:spacing w:val="-5"/>
                        <w:w w:val="90"/>
                      </w:rPr>
                      <w:t>10</w:t>
                    </w:r>
                    <w:r>
                      <w:rPr>
                        <w:b w:val="0"/>
                        <w:spacing w:val="-5"/>
                        <w:w w:val="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1014730</wp:posOffset>
              </wp:positionH>
              <wp:positionV relativeFrom="page">
                <wp:posOffset>410845</wp:posOffset>
              </wp:positionV>
              <wp:extent cx="3919220" cy="152400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92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37CE2">
                          <w:pPr>
                            <w:spacing w:before="0" w:line="239" w:lineRule="exact"/>
                            <w:ind w:left="20" w:right="0" w:firstLine="0"/>
                            <w:jc w:val="left"/>
                            <w:rPr>
                              <w:rFonts w:ascii="Euclid"/>
                              <w:i/>
                              <w:sz w:val="20"/>
                            </w:rPr>
                          </w:pP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Public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opinion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monitoring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through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collective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semantic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analysis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tweets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6" o:spt="202" type="#_x0000_t202" style="position:absolute;left:0pt;margin-left:79.9pt;margin-top:32.35pt;height:12pt;width:308.6pt;mso-position-horizontal-relative:page;mso-position-vertical-relative:page;z-index:-251649024;mso-width-relative:page;mso-height-relative:page;" filled="f" stroked="f" coordsize="21600,21600" o:gfxdata="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9YC5T9gAAAAJAQAADwAAAAAAAAABACAAAAAiAAAAZHJzL2Rvd25yZXYueG1sUEsBAhQAFAAAAAgA&#10;h07iQC31Due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C637CE2">
                    <w:pPr>
                      <w:spacing w:before="0" w:line="239" w:lineRule="exact"/>
                      <w:ind w:left="20" w:right="0" w:firstLine="0"/>
                      <w:jc w:val="left"/>
                      <w:rPr>
                        <w:rFonts w:ascii="Euclid"/>
                        <w:i/>
                        <w:sz w:val="20"/>
                      </w:rPr>
                    </w:pP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Public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opinion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monitoring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through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collective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semantic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analysis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of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tweets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F0514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5080</wp:posOffset>
              </wp:positionV>
              <wp:extent cx="2105025" cy="1797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164A9">
                          <w:pPr>
                            <w:pStyle w:val="5"/>
                            <w:spacing w:line="256" w:lineRule="exact"/>
                            <w:ind w:left="2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Springer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Nature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2021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L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4"/>
                              <w:sz w:val="14"/>
                            </w:rPr>
                            <w:t>A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-3"/>
                            </w:rPr>
                            <w:t>E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X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136.8pt;margin-top:0.4pt;height:14.15pt;width:165.75pt;mso-position-horizontal-relative:page;mso-position-vertical-relative:page;z-index:-251649024;mso-width-relative:page;mso-height-relative:page;" filled="f" stroked="f" coordsize="21600,21600" o:gfxdata="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tr&#10;55LWAAAABwEAAA8AAAAAAAAAAQAgAAAAIgAAAGRycy9kb3ducmV2LnhtbFBLAQIUABQAAAAIAIdO&#10;4kCZZfaJ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E164A9">
                    <w:pPr>
                      <w:pStyle w:val="5"/>
                      <w:spacing w:line="256" w:lineRule="exact"/>
                      <w:ind w:left="20"/>
                      <w:rPr>
                        <w:b w:val="0"/>
                      </w:rPr>
                    </w:pPr>
                    <w:r>
                      <w:rPr>
                        <w:b w:val="0"/>
                        <w:spacing w:val="-4"/>
                        <w:w w:val="90"/>
                      </w:rPr>
                      <w:t>Springer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Nature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2021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L</w:t>
                    </w:r>
                    <w:r>
                      <w:rPr>
                        <w:b w:val="0"/>
                        <w:spacing w:val="-4"/>
                        <w:w w:val="90"/>
                        <w:position w:val="4"/>
                        <w:sz w:val="14"/>
                      </w:rPr>
                      <w:t>A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</w:t>
                    </w:r>
                    <w:r>
                      <w:rPr>
                        <w:b w:val="0"/>
                        <w:spacing w:val="-4"/>
                        <w:w w:val="90"/>
                        <w:position w:val="-3"/>
                      </w:rPr>
                      <w:t>E</w:t>
                    </w:r>
                    <w:r>
                      <w:rPr>
                        <w:b w:val="0"/>
                        <w:spacing w:val="-4"/>
                        <w:w w:val="90"/>
                      </w:rPr>
                      <w:t>X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410845</wp:posOffset>
              </wp:positionV>
              <wp:extent cx="3919220" cy="15240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92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4B3403">
                          <w:pPr>
                            <w:spacing w:before="0" w:line="239" w:lineRule="exact"/>
                            <w:ind w:left="20" w:right="0" w:firstLine="0"/>
                            <w:jc w:val="left"/>
                            <w:rPr>
                              <w:rFonts w:ascii="Euclid"/>
                              <w:i/>
                              <w:sz w:val="20"/>
                            </w:rPr>
                          </w:pP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Public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opinion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monitoring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through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collective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semantic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analysis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Euclid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tweets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0pt;margin-top:32.35pt;height:12pt;width:308.6pt;mso-position-horizontal-relative:page;mso-position-vertical-relative:page;z-index:-251648000;mso-width-relative:page;mso-height-relative:page;" filled="f" stroked="f" coordsize="21600,21600" o:gfxdata="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K&#10;KR5t1wAAAAkBAAAPAAAAAAAAAAEAIAAAACIAAABkcnMvZG93bnJldi54bWxQSwECFAAUAAAACACH&#10;TuJA8r1geLMBAAB2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4B3403">
                    <w:pPr>
                      <w:spacing w:before="0" w:line="239" w:lineRule="exact"/>
                      <w:ind w:left="20" w:right="0" w:firstLine="0"/>
                      <w:jc w:val="left"/>
                      <w:rPr>
                        <w:rFonts w:ascii="Euclid"/>
                        <w:i/>
                        <w:sz w:val="20"/>
                      </w:rPr>
                    </w:pP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Public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opinion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monitoring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through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collective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semantic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analysis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of</w:t>
                    </w:r>
                    <w:r>
                      <w:rPr>
                        <w:rFonts w:ascii="Euclid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tweets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4766945</wp:posOffset>
              </wp:positionH>
              <wp:positionV relativeFrom="page">
                <wp:posOffset>410845</wp:posOffset>
              </wp:positionV>
              <wp:extent cx="215900" cy="152400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F57EF">
                          <w:pPr>
                            <w:pStyle w:val="5"/>
                            <w:spacing w:line="216" w:lineRule="exact"/>
                            <w:ind w:left="6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t>11</w:t>
                          </w:r>
                          <w:r>
                            <w:rPr>
                              <w:b w:val="0"/>
                              <w:spacing w:val="-5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375.35pt;margin-top:32.35pt;height:12pt;width:17pt;mso-position-horizontal-relative:page;mso-position-vertical-relative:page;z-index:-251648000;mso-width-relative:page;mso-height-relative:page;" filled="f" stroked="f" coordsize="21600,21600" o:gfxdata="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CX3&#10;jNcAAAAJAQAADwAAAAAAAAABACAAAAAiAAAAZHJzL2Rvd25yZXYueG1sUEsBAhQAFAAAAAgAh07i&#10;QKeaFMKxAQAAdQ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FF57EF">
                    <w:pPr>
                      <w:pStyle w:val="5"/>
                      <w:spacing w:line="216" w:lineRule="exact"/>
                      <w:ind w:left="60"/>
                      <w:rPr>
                        <w:b w:val="0"/>
                      </w:rPr>
                    </w:pPr>
                    <w:r>
                      <w:rPr>
                        <w:b w:val="0"/>
                        <w:spacing w:val="-5"/>
                        <w:w w:val="90"/>
                      </w:rPr>
                      <w:fldChar w:fldCharType="begin"/>
                    </w:r>
                    <w:r>
                      <w:rPr>
                        <w:b w:val="0"/>
                        <w:spacing w:val="-5"/>
                        <w:w w:val="90"/>
                      </w:rPr>
                      <w:instrText xml:space="preserve"> PAGE </w:instrText>
                    </w:r>
                    <w:r>
                      <w:rPr>
                        <w:b w:val="0"/>
                        <w:spacing w:val="-5"/>
                        <w:w w:val="90"/>
                      </w:rPr>
                      <w:fldChar w:fldCharType="separate"/>
                    </w:r>
                    <w:r>
                      <w:rPr>
                        <w:b w:val="0"/>
                        <w:spacing w:val="-5"/>
                        <w:w w:val="90"/>
                      </w:rPr>
                      <w:t>11</w:t>
                    </w:r>
                    <w:r>
                      <w:rPr>
                        <w:b w:val="0"/>
                        <w:spacing w:val="-5"/>
                        <w:w w:val="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F54884">
    <w:pPr>
      <w:pStyle w:val="5"/>
      <w:spacing w:line="14" w:lineRule="auto"/>
    </w:pP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5080</wp:posOffset>
              </wp:positionV>
              <wp:extent cx="2105025" cy="17970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4EE4F">
                          <w:pPr>
                            <w:pStyle w:val="5"/>
                            <w:spacing w:line="256" w:lineRule="exact"/>
                            <w:ind w:left="2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Springer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Nature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2021</w:t>
                          </w:r>
                          <w:r>
                            <w:rPr>
                              <w:b w:val="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L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4"/>
                              <w:sz w:val="14"/>
                            </w:rPr>
                            <w:t>A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  <w:position w:val="-3"/>
                            </w:rPr>
                            <w:t>E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X</w:t>
                          </w:r>
                          <w:r>
                            <w:rPr>
                              <w:b w:val="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pacing w:val="-4"/>
                              <w:w w:val="9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136.8pt;margin-top:0.4pt;height:14.15pt;width:165.75pt;mso-position-horizontal-relative:page;mso-position-vertical-relative:page;z-index:-251646976;mso-width-relative:page;mso-height-relative:page;" filled="f" stroked="f" coordsize="21600,21600" o:gfxdata="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tr&#10;55LWAAAABwEAAA8AAAAAAAAAAQAgAAAAIgAAAGRycy9kb3ducmV2LnhtbFBLAQIUABQAAAAIAIdO&#10;4kDWwvkrswEAAHYDAAAOAAAAAAAAAAEAIAAAACU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84EE4F">
                    <w:pPr>
                      <w:pStyle w:val="5"/>
                      <w:spacing w:line="256" w:lineRule="exact"/>
                      <w:ind w:left="20"/>
                      <w:rPr>
                        <w:b w:val="0"/>
                      </w:rPr>
                    </w:pPr>
                    <w:r>
                      <w:rPr>
                        <w:b w:val="0"/>
                        <w:spacing w:val="-4"/>
                        <w:w w:val="90"/>
                      </w:rPr>
                      <w:t>Springer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Nature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2021</w:t>
                    </w:r>
                    <w:r>
                      <w:rPr>
                        <w:b w:val="0"/>
                        <w:spacing w:val="-8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L</w:t>
                    </w:r>
                    <w:r>
                      <w:rPr>
                        <w:b w:val="0"/>
                        <w:spacing w:val="-4"/>
                        <w:w w:val="90"/>
                        <w:position w:val="4"/>
                        <w:sz w:val="14"/>
                      </w:rPr>
                      <w:t>A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</w:t>
                    </w:r>
                    <w:r>
                      <w:rPr>
                        <w:b w:val="0"/>
                        <w:spacing w:val="-4"/>
                        <w:w w:val="90"/>
                        <w:position w:val="-3"/>
                      </w:rPr>
                      <w:t>E</w:t>
                    </w:r>
                    <w:r>
                      <w:rPr>
                        <w:b w:val="0"/>
                        <w:spacing w:val="-4"/>
                        <w:w w:val="90"/>
                      </w:rPr>
                      <w:t>X</w:t>
                    </w:r>
                    <w:r>
                      <w:rPr>
                        <w:b w:val="0"/>
                        <w:spacing w:val="-9"/>
                      </w:rPr>
                      <w:t xml:space="preserve"> </w:t>
                    </w:r>
                    <w:r>
                      <w:rPr>
                        <w:b w:val="0"/>
                        <w:spacing w:val="-4"/>
                        <w:w w:val="90"/>
                      </w:rPr>
                      <w:t>template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410845</wp:posOffset>
              </wp:positionV>
              <wp:extent cx="152400" cy="152400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3BA7C">
                          <w:pPr>
                            <w:pStyle w:val="5"/>
                            <w:spacing w:line="216" w:lineRule="exact"/>
                            <w:ind w:left="6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spacing w:val="-10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b w:val="0"/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spacing w:val="-10"/>
                              <w:w w:val="90"/>
                            </w:rPr>
                            <w:t>4</w:t>
                          </w:r>
                          <w:r>
                            <w:rPr>
                              <w:b w:val="0"/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48pt;margin-top:32.35pt;height:12pt;width:12pt;mso-position-horizontal-relative:page;mso-position-vertical-relative:page;z-index:-251646976;mso-width-relative:page;mso-height-relative:page;" filled="f" stroked="f" coordsize="21600,21600" o:gfxdata="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Pw0J9YAAAAI&#10;AQAADwAAAAAAAAABACAAAAAiAAAAZHJzL2Rvd25yZXYueG1sUEsBAhQAFAAAAAgAh07iQDdIZ3+s&#10;AQAAdQMAAA4AAAAAAAAAAQAgAAAAJ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D3BA7C">
                    <w:pPr>
                      <w:pStyle w:val="5"/>
                      <w:spacing w:line="216" w:lineRule="exact"/>
                      <w:ind w:left="60"/>
                      <w:rPr>
                        <w:b w:val="0"/>
                      </w:rPr>
                    </w:pPr>
                    <w:r>
                      <w:rPr>
                        <w:b w:val="0"/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b w:val="0"/>
                        <w:spacing w:val="-10"/>
                        <w:w w:val="90"/>
                      </w:rPr>
                      <w:instrText xml:space="preserve"> PAGE </w:instrText>
                    </w:r>
                    <w:r>
                      <w:rPr>
                        <w:b w:val="0"/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b w:val="0"/>
                        <w:spacing w:val="-10"/>
                        <w:w w:val="90"/>
                      </w:rPr>
                      <w:t>4</w:t>
                    </w:r>
                    <w:r>
                      <w:rPr>
                        <w:b w:val="0"/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951230</wp:posOffset>
              </wp:positionH>
              <wp:positionV relativeFrom="page">
                <wp:posOffset>410845</wp:posOffset>
              </wp:positionV>
              <wp:extent cx="3982085" cy="152400"/>
              <wp:effectExtent l="0" t="0" r="0" b="0"/>
              <wp:wrapNone/>
              <wp:docPr id="19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8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A155E8">
                          <w:pPr>
                            <w:spacing w:before="0" w:line="239" w:lineRule="exact"/>
                            <w:ind w:left="20" w:right="0" w:firstLine="0"/>
                            <w:jc w:val="left"/>
                            <w:rPr>
                              <w:rFonts w:ascii="Euclid"/>
                              <w:i/>
                              <w:sz w:val="20"/>
                            </w:rPr>
                          </w:pP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Public</w:t>
                          </w:r>
                          <w:r>
                            <w:rPr>
                              <w:rFonts w:ascii="Euclid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opinion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monitoring</w:t>
                          </w:r>
                          <w:r>
                            <w:rPr>
                              <w:rFonts w:ascii="Euclid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through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collective</w:t>
                          </w:r>
                          <w:r>
                            <w:rPr>
                              <w:rFonts w:ascii="Euclid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semantic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analysis</w:t>
                          </w:r>
                          <w:r>
                            <w:rPr>
                              <w:rFonts w:ascii="Euclid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Euclid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Euclid"/>
                              <w:i/>
                              <w:spacing w:val="-2"/>
                              <w:sz w:val="20"/>
                            </w:rPr>
                            <w:t>tweets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6" o:spt="202" type="#_x0000_t202" style="position:absolute;left:0pt;margin-left:74.9pt;margin-top:32.35pt;height:12pt;width:313.55pt;mso-position-horizontal-relative:page;mso-position-vertical-relative:page;z-index:-251645952;mso-width-relative:page;mso-height-relative:page;" filled="f" stroked="f" coordsize="21600,21600" o:gfxdata="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CvLndcAAAAJAQAADwAAAAAAAAABACAAAAAiAAAAZHJzL2Rvd25yZXYueG1sUEsBAhQAFAAAAAgA&#10;h07iQOQZSmi0AQAAdg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A155E8">
                    <w:pPr>
                      <w:spacing w:before="0" w:line="239" w:lineRule="exact"/>
                      <w:ind w:left="20" w:right="0" w:firstLine="0"/>
                      <w:jc w:val="left"/>
                      <w:rPr>
                        <w:rFonts w:ascii="Euclid"/>
                        <w:i/>
                        <w:sz w:val="20"/>
                      </w:rPr>
                    </w:pPr>
                    <w:r>
                      <w:rPr>
                        <w:rFonts w:ascii="Euclid"/>
                        <w:i/>
                        <w:sz w:val="20"/>
                      </w:rPr>
                      <w:t>Public</w:t>
                    </w:r>
                    <w:r>
                      <w:rPr>
                        <w:rFonts w:ascii="Euclid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opinion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monitoring</w:t>
                    </w:r>
                    <w:r>
                      <w:rPr>
                        <w:rFonts w:ascii="Euclid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through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collective</w:t>
                    </w:r>
                    <w:r>
                      <w:rPr>
                        <w:rFonts w:ascii="Euclid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semantic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analysis</w:t>
                    </w:r>
                    <w:r>
                      <w:rPr>
                        <w:rFonts w:ascii="Euclid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z w:val="20"/>
                      </w:rPr>
                      <w:t>of</w:t>
                    </w:r>
                    <w:r>
                      <w:rPr>
                        <w:rFonts w:ascii="Euclid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Euclid"/>
                        <w:i/>
                        <w:spacing w:val="-2"/>
                        <w:sz w:val="20"/>
                      </w:rPr>
                      <w:t>tweets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[%1]"/>
      <w:lvlJc w:val="left"/>
      <w:pPr>
        <w:ind w:left="530" w:hanging="311"/>
        <w:jc w:val="righ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8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4" w:hanging="3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9" w:hanging="3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4" w:hanging="3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8" w:hanging="3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3" w:hanging="3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48" w:hanging="3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83" w:hanging="3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17" w:hanging="31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319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position w:val="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6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0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6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03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17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73" w:hanging="20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443" w:hanging="32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8" w:hanging="47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61" w:hanging="64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0" w:hanging="6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41" w:hanging="6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32" w:hanging="6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23" w:hanging="6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214" w:hanging="6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5" w:hanging="642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43" w:hanging="323"/>
        <w:jc w:val="left"/>
      </w:pPr>
      <w:rPr>
        <w:rFonts w:hint="default"/>
        <w:spacing w:val="0"/>
        <w:w w:val="1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4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9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4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18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3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08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53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97" w:hanging="32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319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position w:val="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6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0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6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03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17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73" w:hanging="2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42C56F37"/>
    <w:rsid w:val="711A4047"/>
    <w:rsid w:val="74811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man Old Style" w:hAnsi="Bookman Old Style" w:eastAsia="Bookman Old Style" w:cs="Bookman Old Styl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2" w:hanging="32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97" w:hanging="477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760" w:hanging="640"/>
      <w:outlineLvl w:val="3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ind w:right="896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01"/>
      <w:ind w:left="530" w:hanging="410"/>
      <w:jc w:val="both"/>
    </w:pPr>
    <w:rPr>
      <w:rFonts w:ascii="Bookman Old Style" w:hAnsi="Bookman Old Style" w:eastAsia="Bookman Old Style" w:cs="Bookman Old Style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165" w:lineRule="exact"/>
      <w:ind w:left="15" w:right="7"/>
      <w:jc w:val="center"/>
    </w:pPr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jpeg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image" Target="media/image3.png"/><Relationship Id="rId15" Type="http://schemas.openxmlformats.org/officeDocument/2006/relationships/hyperlink" Target="https://www.researchgate.net/profile/Ioannis-Mademlis?enrichId=rgreq-099734463c99da36023934135fc77436-XXX%26enrichSource=Y292ZXJQYWdlOzM2MjI0Njg0MztBUzoxMTgxOTQ3NTM5NzkxODcyQDE2NTg4MDk2NjE5MDM%3D%26el=1_x_4%26_esc=publicationCoverPdf" TargetMode="External"/><Relationship Id="rId14" Type="http://schemas.openxmlformats.org/officeDocument/2006/relationships/image" Target="media/image2.png"/><Relationship Id="rId13" Type="http://schemas.openxmlformats.org/officeDocument/2006/relationships/hyperlink" Target="https://www.researchgate.net/profile/Dionisis_Karamouzas?enrichId=rgreq-099734463c99da36023934135fc77436-XXX%26enrichSource=Y292ZXJQYWdlOzM2MjI0Njg0MztBUzoxMTgxOTQ3NTM5NzkxODcyQDE2NTg4MDk2NjE5MDM%3D%26el=1_x_4%26_esc=publicationCoverPdf" TargetMode="External"/><Relationship Id="rId12" Type="http://schemas.openxmlformats.org/officeDocument/2006/relationships/image" Target="media/image1.png"/><Relationship Id="rId11" Type="http://schemas.openxmlformats.org/officeDocument/2006/relationships/hyperlink" Target="https://www.researchgate.net/?enrichId=rgreq-099734463c99da36023934135fc77436-XXX%26enrichSource=Y292ZXJQYWdlOzM2MjI0Njg0MztBUzoxMTgxOTQ3NTM5NzkxODcyQDE2NTg4MDk2NjE5MDM%3D%26el=1_x_1%26_esc=publicationCoverPdf" TargetMode="Externa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6035</Words>
  <Characters>35669</Characters>
  <TotalTime>0</TotalTime>
  <ScaleCrop>false</ScaleCrop>
  <LinksUpToDate>false</LinksUpToDate>
  <CharactersWithSpaces>41418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2025-07-13T03:19:00Z</dcterms:created>
  <dc:creator>sgy20</dc:creator>
  <cp:lastModifiedBy></cp:lastModifiedBy>
  <dcterms:modified xsi:type="dcterms:W3CDTF">2025-07-13T03:20:05Z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2025-07-13T00:00:00Z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rgid">
    <vt:lpwstr>PB:362246843_AS:1181947539791872@1658809661903</vt:lpwstr>
  </property>
  <property fmtid="{D5CDD505-2E9C-101B-9397-08002B2CF9AE}" pid="8" name="KSOProductBuildVer">
    <vt:lpwstr>2052-12.1.0.21915</vt:lpwstr>
  </property>
  <property fmtid="{D5CDD505-2E9C-101B-9397-08002B2CF9AE}" pid="9" name="ICV">
    <vt:lpwstr>C6F599A85C1E4C09A289D7C3ED01C022_13</vt:lpwstr>
  </property>
</Properties>
</file>